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24CDA1C3" w:rsidR="0057645E" w:rsidRDefault="0001195A" w:rsidP="0001195A">
      <w:pPr>
        <w:pStyle w:val="Title"/>
      </w:pPr>
      <w:r>
        <w:t>Managing Domain Complexity</w:t>
      </w:r>
    </w:p>
    <w:p w14:paraId="0BC49803" w14:textId="42135D52" w:rsidR="00923F33" w:rsidRDefault="00923F33" w:rsidP="00E56234">
      <w:pPr>
        <w:pStyle w:val="NoSpacing"/>
      </w:pPr>
      <w:r>
        <w:t>We learned that t</w:t>
      </w:r>
      <w:r>
        <w:t xml:space="preserve">he </w:t>
      </w:r>
      <w:r w:rsidR="00E56234">
        <w:t xml:space="preserve">ubiquitous </w:t>
      </w:r>
      <w:r>
        <w:t>language should reflect the</w:t>
      </w:r>
      <w:r w:rsidR="00E56234">
        <w:t xml:space="preserve"> </w:t>
      </w:r>
      <w:r>
        <w:t>domain experts</w:t>
      </w:r>
      <w:r w:rsidR="00E56234">
        <w:t>’</w:t>
      </w:r>
      <w:r>
        <w:t xml:space="preserve"> mental models of the business domain</w:t>
      </w:r>
      <w:r w:rsidR="00E56234">
        <w:t>’</w:t>
      </w:r>
      <w:r>
        <w:t>s inner workings and underlying</w:t>
      </w:r>
      <w:r w:rsidR="00E56234">
        <w:t xml:space="preserve"> </w:t>
      </w:r>
      <w:r>
        <w:t>principles.</w:t>
      </w:r>
    </w:p>
    <w:p w14:paraId="7BEFF6D1" w14:textId="77777777" w:rsidR="00C870BD" w:rsidRDefault="00C870BD" w:rsidP="00E56234">
      <w:pPr>
        <w:pStyle w:val="NoSpacing"/>
      </w:pPr>
    </w:p>
    <w:p w14:paraId="5E190A01" w14:textId="77777777" w:rsidR="00263A6C" w:rsidRDefault="00923F33" w:rsidP="00090EF6">
      <w:pPr>
        <w:pStyle w:val="NoSpacing"/>
      </w:pPr>
      <w:r w:rsidRPr="00C9021F">
        <w:rPr>
          <w:b/>
          <w:bCs/>
        </w:rPr>
        <w:t xml:space="preserve">Since our goal is to </w:t>
      </w:r>
      <w:r w:rsidRPr="00C9021F">
        <w:rPr>
          <w:b/>
          <w:bCs/>
          <w:highlight w:val="yellow"/>
        </w:rPr>
        <w:t>use ubiquitous language to drive software design decisions</w:t>
      </w:r>
      <w:r w:rsidRPr="00C9021F">
        <w:rPr>
          <w:b/>
          <w:bCs/>
        </w:rPr>
        <w:t>, the</w:t>
      </w:r>
      <w:r w:rsidR="001D2562" w:rsidRPr="00C9021F">
        <w:rPr>
          <w:b/>
          <w:bCs/>
        </w:rPr>
        <w:t xml:space="preserve"> </w:t>
      </w:r>
      <w:r w:rsidRPr="00C9021F">
        <w:rPr>
          <w:b/>
          <w:bCs/>
        </w:rPr>
        <w:t>language must be clear and consistent</w:t>
      </w:r>
      <w:r>
        <w:t>. It should be free of ambiguity, implicit</w:t>
      </w:r>
      <w:r w:rsidR="001D2562">
        <w:t xml:space="preserve"> </w:t>
      </w:r>
      <w:r>
        <w:t>assumptions, and extraneous details.</w:t>
      </w:r>
    </w:p>
    <w:p w14:paraId="7FC37DEB" w14:textId="54864011" w:rsidR="0001195A" w:rsidRDefault="00923F33" w:rsidP="00090EF6">
      <w:pPr>
        <w:pStyle w:val="NoSpacing"/>
      </w:pPr>
      <w:r>
        <w:t>However, on an organizational scale, the</w:t>
      </w:r>
      <w:r w:rsidR="001D2562">
        <w:t xml:space="preserve"> </w:t>
      </w:r>
      <w:r>
        <w:t>domain experts</w:t>
      </w:r>
      <w:r w:rsidR="00C9021F">
        <w:t xml:space="preserve">’ </w:t>
      </w:r>
      <w:r>
        <w:t xml:space="preserve"> mental models can be inconsistent themselves. Different domain</w:t>
      </w:r>
      <w:r w:rsidR="00090EF6">
        <w:t xml:space="preserve"> </w:t>
      </w:r>
      <w:r>
        <w:t>experts can use different models of the same business domain. Let</w:t>
      </w:r>
      <w:r w:rsidR="00A14E38">
        <w:t>’</w:t>
      </w:r>
      <w:r>
        <w:t>s take a look at an</w:t>
      </w:r>
      <w:r w:rsidR="001D2562">
        <w:t xml:space="preserve"> </w:t>
      </w:r>
      <w:r>
        <w:t>example.</w:t>
      </w:r>
    </w:p>
    <w:p w14:paraId="3D54B0CE" w14:textId="750FA680" w:rsidR="00A43471" w:rsidRDefault="00A43471" w:rsidP="00090EF6">
      <w:pPr>
        <w:pStyle w:val="NoSpacing"/>
      </w:pPr>
    </w:p>
    <w:p w14:paraId="74736A44" w14:textId="44FB049A" w:rsidR="00A43471" w:rsidRPr="00AE6EF0" w:rsidRDefault="00A43471" w:rsidP="00090EF6">
      <w:pPr>
        <w:pStyle w:val="NoSpacing"/>
        <w:rPr>
          <w:i/>
          <w:iCs/>
          <w:sz w:val="18"/>
          <w:szCs w:val="18"/>
        </w:rPr>
      </w:pPr>
      <w:r w:rsidRPr="00AE6EF0">
        <w:rPr>
          <w:i/>
          <w:iCs/>
          <w:sz w:val="18"/>
          <w:szCs w:val="18"/>
        </w:rPr>
        <w:t>I add: he doesn’t mean that their models are wrong, but the fact that a single term can represent different processes/entities depending on the department for example.</w:t>
      </w:r>
    </w:p>
    <w:p w14:paraId="684E2F3C" w14:textId="2282F7F1" w:rsidR="00234EED" w:rsidRDefault="006C3FA4" w:rsidP="006C3FA4">
      <w:pPr>
        <w:pStyle w:val="Heading1"/>
      </w:pPr>
      <w:r>
        <w:t>Inconsistent Models</w:t>
      </w:r>
    </w:p>
    <w:p w14:paraId="0631612A" w14:textId="60D79C3C" w:rsidR="00AB77EE" w:rsidRDefault="00665850" w:rsidP="00AB77EE">
      <w:r>
        <w:t xml:space="preserve">Take a telemarketing company as an example. The term “lead” means differently in the sales and marketing departments. The marketing department uses it as </w:t>
      </w:r>
      <w:r w:rsidR="00095287">
        <w:t xml:space="preserve">simply </w:t>
      </w:r>
      <w:r>
        <w:t>a notification that somebody’s interested in our product. In the sales department OTOH, it means the entire process of a sale and carries much more details.</w:t>
      </w:r>
    </w:p>
    <w:p w14:paraId="0CE8DB73" w14:textId="4F50CC71" w:rsidR="001D6DA6" w:rsidRDefault="001D6DA6" w:rsidP="003B02F2">
      <w:pPr>
        <w:pStyle w:val="NoSpacing"/>
      </w:pPr>
      <w:r>
        <w:t>How do we formulate a ubiquitous language in the case of this telemarketing</w:t>
      </w:r>
      <w:r w:rsidR="003B02F2">
        <w:t xml:space="preserve"> </w:t>
      </w:r>
      <w:r>
        <w:t>company?</w:t>
      </w:r>
    </w:p>
    <w:p w14:paraId="69BFDB86" w14:textId="77777777" w:rsidR="00B72230" w:rsidRDefault="00B72230" w:rsidP="003B02F2">
      <w:pPr>
        <w:pStyle w:val="NoSpacing"/>
      </w:pPr>
    </w:p>
    <w:p w14:paraId="7EDD8990" w14:textId="77777777" w:rsidR="00710F18" w:rsidRDefault="001D6DA6" w:rsidP="00710F18">
      <w:pPr>
        <w:pStyle w:val="NoSpacing"/>
        <w:numPr>
          <w:ilvl w:val="0"/>
          <w:numId w:val="34"/>
        </w:numPr>
      </w:pPr>
      <w:r>
        <w:t>On the one hand, we know the ubiquitous language has to be consistent</w:t>
      </w:r>
      <w:r>
        <w:rPr>
          <w:rFonts w:hint="eastAsia"/>
        </w:rPr>
        <w:t>—</w:t>
      </w:r>
      <w:r>
        <w:t>each term</w:t>
      </w:r>
      <w:r w:rsidR="00EB0EDF">
        <w:t xml:space="preserve"> </w:t>
      </w:r>
      <w:r>
        <w:t>should have one meaning.</w:t>
      </w:r>
    </w:p>
    <w:p w14:paraId="448D1A7A" w14:textId="77777777" w:rsidR="0006621F" w:rsidRDefault="001D6DA6" w:rsidP="00A249E8">
      <w:pPr>
        <w:pStyle w:val="NoSpacing"/>
        <w:numPr>
          <w:ilvl w:val="0"/>
          <w:numId w:val="34"/>
        </w:numPr>
      </w:pPr>
      <w:r>
        <w:t>On the other hand, we know the ubiquitous language has</w:t>
      </w:r>
      <w:r w:rsidR="005928F4">
        <w:t xml:space="preserve"> </w:t>
      </w:r>
      <w:r>
        <w:t>to reflect the domain experts</w:t>
      </w:r>
      <w:r w:rsidR="00F75310">
        <w:t>’</w:t>
      </w:r>
      <w:r>
        <w:t xml:space="preserve"> mental models.</w:t>
      </w:r>
    </w:p>
    <w:p w14:paraId="18CA4BF2" w14:textId="14A2CC87" w:rsidR="001D6DA6" w:rsidRDefault="001D6DA6" w:rsidP="00A249E8">
      <w:pPr>
        <w:pStyle w:val="NoSpacing"/>
        <w:numPr>
          <w:ilvl w:val="0"/>
          <w:numId w:val="34"/>
        </w:numPr>
      </w:pPr>
      <w:r>
        <w:t>In this case, the mental model of the</w:t>
      </w:r>
      <w:r w:rsidR="00D040B4">
        <w:t xml:space="preserve"> ”</w:t>
      </w:r>
      <w:r>
        <w:t>lead</w:t>
      </w:r>
      <w:r w:rsidR="00D040B4">
        <w:t>”</w:t>
      </w:r>
      <w:r>
        <w:t xml:space="preserve"> is</w:t>
      </w:r>
      <w:r w:rsidR="00B22049">
        <w:t xml:space="preserve"> </w:t>
      </w:r>
      <w:r>
        <w:t>inconsistent among the domain experts in the sales and marketing</w:t>
      </w:r>
      <w:r w:rsidR="00A249E8">
        <w:t xml:space="preserve"> </w:t>
      </w:r>
      <w:r>
        <w:t>departments.</w:t>
      </w:r>
    </w:p>
    <w:p w14:paraId="236357B2" w14:textId="77777777" w:rsidR="00427D20" w:rsidRDefault="00427D20" w:rsidP="001D6DA6">
      <w:pPr>
        <w:pStyle w:val="NoSpacing"/>
      </w:pPr>
    </w:p>
    <w:p w14:paraId="23D03318" w14:textId="63694C45" w:rsidR="001D6DA6" w:rsidRDefault="001D6DA6" w:rsidP="001D6DA6">
      <w:pPr>
        <w:pStyle w:val="NoSpacing"/>
      </w:pPr>
      <w:r>
        <w:t>This ambiguity doesn</w:t>
      </w:r>
      <w:r w:rsidR="00155445">
        <w:t>’</w:t>
      </w:r>
      <w:r>
        <w:t xml:space="preserve">t present that much of a challenge in </w:t>
      </w:r>
      <w:r w:rsidRPr="00830FC3">
        <w:rPr>
          <w:sz w:val="18"/>
          <w:szCs w:val="18"/>
        </w:rPr>
        <w:t>person-to-person</w:t>
      </w:r>
      <w:r w:rsidR="00830FC3" w:rsidRPr="00830FC3">
        <w:rPr>
          <w:sz w:val="18"/>
          <w:szCs w:val="18"/>
        </w:rPr>
        <w:t xml:space="preserve"> </w:t>
      </w:r>
      <w:r w:rsidRPr="00830FC3">
        <w:rPr>
          <w:sz w:val="18"/>
          <w:szCs w:val="18"/>
        </w:rPr>
        <w:t>communications</w:t>
      </w:r>
      <w:r>
        <w:t>.</w:t>
      </w:r>
    </w:p>
    <w:p w14:paraId="3A4EA023" w14:textId="0F0AC3EA" w:rsidR="006D2024" w:rsidRDefault="001D6DA6" w:rsidP="00B9277B">
      <w:pPr>
        <w:pStyle w:val="NoSpacing"/>
      </w:pPr>
      <w:r>
        <w:t>However, it is more difficult to represent such a divergent model of the business</w:t>
      </w:r>
      <w:r w:rsidR="00B9277B">
        <w:t xml:space="preserve"> </w:t>
      </w:r>
      <w:r>
        <w:t xml:space="preserve">domain in software. </w:t>
      </w:r>
      <w:r w:rsidRPr="006D2024">
        <w:rPr>
          <w:b/>
          <w:bCs/>
        </w:rPr>
        <w:t>Source code doesn</w:t>
      </w:r>
      <w:r w:rsidR="008A5DDB">
        <w:rPr>
          <w:b/>
          <w:bCs/>
        </w:rPr>
        <w:t>’</w:t>
      </w:r>
      <w:r w:rsidRPr="006D2024">
        <w:rPr>
          <w:b/>
          <w:bCs/>
        </w:rPr>
        <w:t>t cope well with ambiguity</w:t>
      </w:r>
      <w:r>
        <w:t>.</w:t>
      </w:r>
    </w:p>
    <w:p w14:paraId="368A51AD" w14:textId="77777777" w:rsidR="00501013" w:rsidRDefault="00501013" w:rsidP="006D2024">
      <w:pPr>
        <w:pStyle w:val="NoSpacing"/>
      </w:pPr>
    </w:p>
    <w:p w14:paraId="636CCC90" w14:textId="77777777" w:rsidR="00EC26C6" w:rsidRDefault="001D6DA6" w:rsidP="00196C15">
      <w:pPr>
        <w:pStyle w:val="NoSpacing"/>
        <w:numPr>
          <w:ilvl w:val="0"/>
          <w:numId w:val="35"/>
        </w:numPr>
      </w:pPr>
      <w:r>
        <w:t>If we were to bring</w:t>
      </w:r>
      <w:r w:rsidR="006D2024">
        <w:t xml:space="preserve"> </w:t>
      </w:r>
      <w:r>
        <w:t>the sales department</w:t>
      </w:r>
      <w:r>
        <w:rPr>
          <w:rFonts w:hint="eastAsia"/>
        </w:rPr>
        <w:t>’</w:t>
      </w:r>
      <w:r>
        <w:t>s complicated model into marketing, it would introduce complexity</w:t>
      </w:r>
      <w:r w:rsidR="006D2024">
        <w:t xml:space="preserve"> </w:t>
      </w:r>
      <w:r>
        <w:t>where it</w:t>
      </w:r>
      <w:r w:rsidR="00F76360">
        <w:t>’</w:t>
      </w:r>
      <w:r>
        <w:t>s not needed</w:t>
      </w:r>
      <w:r>
        <w:rPr>
          <w:rFonts w:hint="eastAsia"/>
        </w:rPr>
        <w:t>—</w:t>
      </w:r>
      <w:r>
        <w:t xml:space="preserve"> far more detail and behavior than marketing people</w:t>
      </w:r>
      <w:r w:rsidR="006D2024">
        <w:t xml:space="preserve"> </w:t>
      </w:r>
      <w:r>
        <w:t>need for optimizing advertising campaigns.</w:t>
      </w:r>
    </w:p>
    <w:p w14:paraId="4AE25CB3" w14:textId="77777777" w:rsidR="00196C15" w:rsidRDefault="00196C15" w:rsidP="00E2281F">
      <w:pPr>
        <w:pStyle w:val="NoSpacing"/>
      </w:pPr>
    </w:p>
    <w:p w14:paraId="68CEBAD9" w14:textId="60ADF22A" w:rsidR="00665850" w:rsidRDefault="001D6DA6" w:rsidP="00196C15">
      <w:pPr>
        <w:pStyle w:val="NoSpacing"/>
        <w:numPr>
          <w:ilvl w:val="0"/>
          <w:numId w:val="35"/>
        </w:numPr>
      </w:pPr>
      <w:r>
        <w:t>But if we were to try to simplify the sales</w:t>
      </w:r>
      <w:r w:rsidR="00EC26C6">
        <w:t xml:space="preserve"> </w:t>
      </w:r>
      <w:r>
        <w:t>model according to the marketing world view, it wouldn</w:t>
      </w:r>
      <w:r w:rsidR="00EC26C6">
        <w:t>’</w:t>
      </w:r>
      <w:r>
        <w:t>t fit the sales subdomain</w:t>
      </w:r>
      <w:r w:rsidR="00EC26C6">
        <w:t>’</w:t>
      </w:r>
      <w:r>
        <w:t>s</w:t>
      </w:r>
      <w:r w:rsidR="00E2281F">
        <w:t xml:space="preserve"> </w:t>
      </w:r>
      <w:r>
        <w:t>needs, because it</w:t>
      </w:r>
      <w:r w:rsidR="00E2281F">
        <w:t>’</w:t>
      </w:r>
      <w:r>
        <w:t>s too simplistic for managing and optimizing the sales process. We</w:t>
      </w:r>
      <w:r w:rsidR="00E2281F">
        <w:t>’</w:t>
      </w:r>
      <w:r>
        <w:t>d</w:t>
      </w:r>
      <w:r w:rsidR="00E2281F">
        <w:t xml:space="preserve"> </w:t>
      </w:r>
      <w:r>
        <w:t>have an overengineered solution in the first case and an under-engineered one in the</w:t>
      </w:r>
      <w:r w:rsidR="00E2281F">
        <w:t xml:space="preserve"> </w:t>
      </w:r>
      <w:r>
        <w:t>second.</w:t>
      </w:r>
    </w:p>
    <w:p w14:paraId="0C300F07" w14:textId="1FF13D49" w:rsidR="00302D6B" w:rsidRDefault="00302D6B" w:rsidP="00302D6B">
      <w:pPr>
        <w:pStyle w:val="Heading2"/>
      </w:pPr>
      <w:r>
        <w:t>The Traditional Solution</w:t>
      </w:r>
    </w:p>
    <w:p w14:paraId="5B3DA80C" w14:textId="2104F7F4" w:rsidR="00171640" w:rsidRDefault="00171640" w:rsidP="00171640">
      <w:pPr>
        <w:pStyle w:val="NoSpacing"/>
      </w:pPr>
    </w:p>
    <w:p w14:paraId="605542B8" w14:textId="0588311B" w:rsidR="00A01B59" w:rsidRDefault="00A01B59" w:rsidP="00AE498F">
      <w:pPr>
        <w:pStyle w:val="NoSpacing"/>
      </w:pPr>
      <w:r w:rsidRPr="00941E36">
        <w:t>The traditional</w:t>
      </w:r>
      <w:r>
        <w:t xml:space="preserve"> solution to this problem is to design a single model that can be used</w:t>
      </w:r>
    </w:p>
    <w:p w14:paraId="41ED7F56" w14:textId="77777777" w:rsidR="00A01B59" w:rsidRPr="00500196" w:rsidRDefault="00A01B59" w:rsidP="00AE498F">
      <w:pPr>
        <w:pStyle w:val="NoSpacing"/>
        <w:rPr>
          <w:highlight w:val="yellow"/>
        </w:rPr>
      </w:pPr>
      <w:r>
        <w:t xml:space="preserve">for all kinds of problems. Such models </w:t>
      </w:r>
      <w:r w:rsidRPr="00500196">
        <w:rPr>
          <w:highlight w:val="yellow"/>
        </w:rPr>
        <w:t>result in enormous entity relationship diagrams</w:t>
      </w:r>
    </w:p>
    <w:p w14:paraId="56A915BE" w14:textId="13286F77" w:rsidR="00171640" w:rsidRPr="00AB77EE" w:rsidRDefault="00A01B59" w:rsidP="00AE498F">
      <w:pPr>
        <w:pStyle w:val="NoSpacing"/>
      </w:pPr>
      <w:r w:rsidRPr="00500196">
        <w:rPr>
          <w:highlight w:val="yellow"/>
        </w:rPr>
        <w:lastRenderedPageBreak/>
        <w:t>(ERDs) spanning whole office walls</w:t>
      </w:r>
      <w:r w:rsidR="008E0F0A" w:rsidRPr="00500196">
        <w:rPr>
          <w:highlight w:val="yellow"/>
        </w:rPr>
        <w:t>.</w:t>
      </w:r>
    </w:p>
    <w:p w14:paraId="739EFFC1" w14:textId="5F4DAF07" w:rsidR="006C3FA4" w:rsidRDefault="001C6870" w:rsidP="006C3FA4">
      <w:r>
        <w:t>Would this model be effective?</w:t>
      </w:r>
    </w:p>
    <w:p w14:paraId="3851CE0A" w14:textId="77777777" w:rsidR="0055369E" w:rsidRDefault="008A609D" w:rsidP="008A609D">
      <w:pPr>
        <w:pStyle w:val="NoSpacing"/>
      </w:pPr>
      <w:r>
        <w:t xml:space="preserve">As the saying goes, </w:t>
      </w:r>
      <w:r>
        <w:rPr>
          <w:rFonts w:hint="eastAsia"/>
        </w:rPr>
        <w:t>“</w:t>
      </w:r>
      <w:r>
        <w:t>jack of all trades, master of none.</w:t>
      </w:r>
      <w:r>
        <w:rPr>
          <w:rFonts w:hint="eastAsia"/>
        </w:rPr>
        <w:t>”</w:t>
      </w:r>
      <w:r>
        <w:t xml:space="preserve"> </w:t>
      </w:r>
      <w:r w:rsidRPr="0055369E">
        <w:rPr>
          <w:highlight w:val="yellow"/>
        </w:rPr>
        <w:t>Such models are supposed to</w:t>
      </w:r>
      <w:r w:rsidRPr="0055369E">
        <w:rPr>
          <w:highlight w:val="yellow"/>
        </w:rPr>
        <w:t xml:space="preserve"> </w:t>
      </w:r>
      <w:r w:rsidRPr="0055369E">
        <w:rPr>
          <w:highlight w:val="yellow"/>
        </w:rPr>
        <w:t>be</w:t>
      </w:r>
      <w:r w:rsidRPr="0055369E">
        <w:rPr>
          <w:highlight w:val="yellow"/>
        </w:rPr>
        <w:t xml:space="preserve"> </w:t>
      </w:r>
      <w:r w:rsidRPr="0055369E">
        <w:rPr>
          <w:highlight w:val="yellow"/>
        </w:rPr>
        <w:t>suitable for everything but eventually are effective for nothing</w:t>
      </w:r>
      <w:r>
        <w:t>.</w:t>
      </w:r>
    </w:p>
    <w:p w14:paraId="20566D7B" w14:textId="77777777" w:rsidR="00383E0A" w:rsidRDefault="008A609D" w:rsidP="008A609D">
      <w:pPr>
        <w:pStyle w:val="NoSpacing"/>
      </w:pPr>
      <w:r>
        <w:t>No matter what</w:t>
      </w:r>
      <w:r>
        <w:t xml:space="preserve"> </w:t>
      </w:r>
      <w:r>
        <w:t>you do, you are always facing complexity:</w:t>
      </w:r>
    </w:p>
    <w:p w14:paraId="6E31FF2B" w14:textId="414A53C8" w:rsidR="00383E0A" w:rsidRDefault="008A609D" w:rsidP="00383E0A">
      <w:pPr>
        <w:pStyle w:val="NoSpacing"/>
        <w:numPr>
          <w:ilvl w:val="0"/>
          <w:numId w:val="37"/>
        </w:numPr>
      </w:pPr>
      <w:r>
        <w:t>the complexity of filtering out extraneous</w:t>
      </w:r>
      <w:r>
        <w:t xml:space="preserve"> </w:t>
      </w:r>
      <w:r>
        <w:t>details</w:t>
      </w:r>
    </w:p>
    <w:p w14:paraId="435322EA" w14:textId="77777777" w:rsidR="00383E0A" w:rsidRDefault="008A609D" w:rsidP="00383E0A">
      <w:pPr>
        <w:pStyle w:val="NoSpacing"/>
        <w:numPr>
          <w:ilvl w:val="0"/>
          <w:numId w:val="37"/>
        </w:numPr>
      </w:pPr>
      <w:r>
        <w:t>the complexity of finding what you do need</w:t>
      </w:r>
    </w:p>
    <w:p w14:paraId="42408E23" w14:textId="2EF0B435" w:rsidR="001C6870" w:rsidRDefault="008A609D" w:rsidP="00383E0A">
      <w:pPr>
        <w:pStyle w:val="NoSpacing"/>
        <w:numPr>
          <w:ilvl w:val="0"/>
          <w:numId w:val="36"/>
        </w:numPr>
      </w:pPr>
      <w:r>
        <w:t>and most importantly, the complexity</w:t>
      </w:r>
      <w:r>
        <w:t xml:space="preserve"> </w:t>
      </w:r>
      <w:r>
        <w:t>of keeping the data in a consistent state.</w:t>
      </w:r>
    </w:p>
    <w:p w14:paraId="633E2DBE" w14:textId="636DBFB7" w:rsidR="00FC08BF" w:rsidRDefault="00FC08BF" w:rsidP="00FC08BF">
      <w:pPr>
        <w:pStyle w:val="NoSpacing"/>
      </w:pPr>
    </w:p>
    <w:p w14:paraId="0460CCB1" w14:textId="488A3389" w:rsidR="00FC08BF" w:rsidRDefault="005733AC" w:rsidP="005733AC">
      <w:pPr>
        <w:pStyle w:val="Heading2"/>
      </w:pPr>
      <w:r>
        <w:t>Another Bad solution</w:t>
      </w:r>
    </w:p>
    <w:p w14:paraId="3A1A555D" w14:textId="77777777" w:rsidR="00FD5F4A" w:rsidRDefault="004B6CE8" w:rsidP="00D2352F">
      <w:pPr>
        <w:pStyle w:val="NoSpacing"/>
      </w:pPr>
      <w:r>
        <w:t>Another solution would be to prefix the problematic term with a definition of the</w:t>
      </w:r>
      <w:r w:rsidR="00D2352F">
        <w:t xml:space="preserve"> </w:t>
      </w:r>
      <w:r>
        <w:t>context:</w:t>
      </w:r>
      <w:r w:rsidR="00D2352F">
        <w:t xml:space="preserve"> ”</w:t>
      </w:r>
      <w:r>
        <w:t>marketing lead</w:t>
      </w:r>
      <w:r w:rsidR="00D2352F">
        <w:t xml:space="preserve">” </w:t>
      </w:r>
      <w:r>
        <w:t xml:space="preserve">and </w:t>
      </w:r>
      <w:r w:rsidR="00D2352F">
        <w:t>“</w:t>
      </w:r>
      <w:r>
        <w:t>sales lead.</w:t>
      </w:r>
      <w:r w:rsidR="00D2352F">
        <w:t>”</w:t>
      </w:r>
    </w:p>
    <w:p w14:paraId="0F4C7528" w14:textId="77777777" w:rsidR="005F3EE9" w:rsidRDefault="004B6CE8" w:rsidP="00165D91">
      <w:pPr>
        <w:pStyle w:val="NoSpacing"/>
      </w:pPr>
      <w:r>
        <w:t>That would allow the implementation of</w:t>
      </w:r>
      <w:r w:rsidR="00744B27">
        <w:t xml:space="preserve"> </w:t>
      </w:r>
      <w:r>
        <w:t>the two models in code. However, this approach has two main disadvantages.</w:t>
      </w:r>
    </w:p>
    <w:p w14:paraId="34115C60" w14:textId="693E50C9" w:rsidR="00694582" w:rsidRDefault="004B6CE8" w:rsidP="00694582">
      <w:pPr>
        <w:pStyle w:val="NoSpacing"/>
        <w:numPr>
          <w:ilvl w:val="0"/>
          <w:numId w:val="36"/>
        </w:numPr>
      </w:pPr>
      <w:r>
        <w:t>First, it</w:t>
      </w:r>
      <w:r w:rsidR="00450648">
        <w:t xml:space="preserve"> </w:t>
      </w:r>
      <w:r>
        <w:t>induces cognitive load. When should each model be used? The closer the implementations</w:t>
      </w:r>
      <w:r w:rsidR="00AB5CD0">
        <w:t xml:space="preserve"> </w:t>
      </w:r>
      <w:r>
        <w:t>of the conflicting models are, the easier it is to make a mistake.</w:t>
      </w:r>
    </w:p>
    <w:p w14:paraId="16AE20C3" w14:textId="01B0B1C0" w:rsidR="00520773" w:rsidRDefault="00520773" w:rsidP="00520773">
      <w:pPr>
        <w:pStyle w:val="NoSpacing"/>
        <w:ind w:left="720"/>
      </w:pPr>
      <w:r w:rsidRPr="00F513EB">
        <w:rPr>
          <w:color w:val="FF0000"/>
        </w:rPr>
        <w:t>(</w:t>
      </w:r>
      <w:r w:rsidRPr="00943CC5">
        <w:rPr>
          <w:color w:val="FF0000"/>
          <w:sz w:val="20"/>
          <w:szCs w:val="20"/>
        </w:rPr>
        <w:t xml:space="preserve">why this is a problem will probably be </w:t>
      </w:r>
      <w:proofErr w:type="gramStart"/>
      <w:r w:rsidRPr="00943CC5">
        <w:rPr>
          <w:color w:val="FF0000"/>
          <w:sz w:val="20"/>
          <w:szCs w:val="20"/>
        </w:rPr>
        <w:t>more clear</w:t>
      </w:r>
      <w:proofErr w:type="gramEnd"/>
      <w:r w:rsidRPr="00943CC5">
        <w:rPr>
          <w:color w:val="FF0000"/>
          <w:sz w:val="20"/>
          <w:szCs w:val="20"/>
        </w:rPr>
        <w:t xml:space="preserve"> as we go further through the book</w:t>
      </w:r>
      <w:r w:rsidRPr="00F513EB">
        <w:rPr>
          <w:color w:val="FF0000"/>
        </w:rPr>
        <w:t>)</w:t>
      </w:r>
    </w:p>
    <w:p w14:paraId="78E7F6C4" w14:textId="05E8876A" w:rsidR="005733AC" w:rsidRDefault="004B6CE8" w:rsidP="00694582">
      <w:pPr>
        <w:pStyle w:val="NoSpacing"/>
        <w:numPr>
          <w:ilvl w:val="0"/>
          <w:numId w:val="36"/>
        </w:numPr>
      </w:pPr>
      <w:r>
        <w:t xml:space="preserve">Second, </w:t>
      </w:r>
      <w:r w:rsidRPr="00DB55C6">
        <w:rPr>
          <w:b/>
          <w:bCs/>
        </w:rPr>
        <w:t>the</w:t>
      </w:r>
      <w:r w:rsidR="00165D91" w:rsidRPr="00DB55C6">
        <w:rPr>
          <w:b/>
          <w:bCs/>
        </w:rPr>
        <w:t xml:space="preserve"> </w:t>
      </w:r>
      <w:r w:rsidRPr="00DB55C6">
        <w:rPr>
          <w:b/>
          <w:bCs/>
        </w:rPr>
        <w:t>implementation of the model won</w:t>
      </w:r>
      <w:r w:rsidR="004F0AD8" w:rsidRPr="00DB55C6">
        <w:rPr>
          <w:b/>
          <w:bCs/>
        </w:rPr>
        <w:t>’</w:t>
      </w:r>
      <w:r w:rsidRPr="00DB55C6">
        <w:rPr>
          <w:b/>
          <w:bCs/>
        </w:rPr>
        <w:t>t be aligned with the ubiquitous language.</w:t>
      </w:r>
      <w:r>
        <w:t xml:space="preserve"> </w:t>
      </w:r>
      <w:r w:rsidRPr="00DB55C6">
        <w:rPr>
          <w:highlight w:val="yellow"/>
        </w:rPr>
        <w:t>No one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would use the prefixes in conversations</w:t>
      </w:r>
      <w:r>
        <w:t xml:space="preserve">. </w:t>
      </w:r>
      <w:r w:rsidRPr="00DB55C6">
        <w:rPr>
          <w:highlight w:val="yellow"/>
        </w:rPr>
        <w:t>People don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t need this extra information;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they can rely on the conversation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s context.</w:t>
      </w:r>
    </w:p>
    <w:p w14:paraId="449F8F9A" w14:textId="4BFBF455" w:rsidR="001F092B" w:rsidRDefault="001F092B" w:rsidP="001F092B">
      <w:pPr>
        <w:pStyle w:val="NoSpacing"/>
      </w:pPr>
    </w:p>
    <w:p w14:paraId="69E38D02" w14:textId="0CEA58DD" w:rsidR="001F092B" w:rsidRDefault="001F092B" w:rsidP="001F092B">
      <w:pPr>
        <w:pStyle w:val="NoSpacing"/>
      </w:pPr>
      <w:r>
        <w:t>Let</w:t>
      </w:r>
      <w:r>
        <w:t>’</w:t>
      </w:r>
      <w:r>
        <w:t>s turn to the domain-driven design pattern for tackling such scenarios: the bounded</w:t>
      </w:r>
    </w:p>
    <w:p w14:paraId="1BD950D3" w14:textId="2DCF2463" w:rsidR="001F092B" w:rsidRDefault="001F092B" w:rsidP="001F092B">
      <w:pPr>
        <w:pStyle w:val="NoSpacing"/>
      </w:pPr>
      <w:r>
        <w:t>context pattern.</w:t>
      </w:r>
    </w:p>
    <w:p w14:paraId="7EB3BE1B" w14:textId="5F1D69AF" w:rsidR="00B07C95" w:rsidRPr="001F092B" w:rsidRDefault="00AC692C" w:rsidP="00AC692C">
      <w:pPr>
        <w:pStyle w:val="Heading1"/>
      </w:pPr>
      <w:r>
        <w:t>What is a Bounded Context?</w:t>
      </w:r>
    </w:p>
    <w:sectPr w:rsidR="00B07C95" w:rsidRPr="001F09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55F2" w14:textId="77777777" w:rsidR="007625CF" w:rsidRDefault="007625CF" w:rsidP="00690890">
      <w:pPr>
        <w:spacing w:after="0"/>
      </w:pPr>
      <w:r>
        <w:separator/>
      </w:r>
    </w:p>
  </w:endnote>
  <w:endnote w:type="continuationSeparator" w:id="0">
    <w:p w14:paraId="1031FA5D" w14:textId="77777777" w:rsidR="007625CF" w:rsidRDefault="007625C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BB84" w14:textId="77777777" w:rsidR="007625CF" w:rsidRDefault="007625CF" w:rsidP="00690890">
      <w:pPr>
        <w:spacing w:after="0"/>
      </w:pPr>
      <w:r>
        <w:separator/>
      </w:r>
    </w:p>
  </w:footnote>
  <w:footnote w:type="continuationSeparator" w:id="0">
    <w:p w14:paraId="23EA1731" w14:textId="77777777" w:rsidR="007625CF" w:rsidRDefault="007625C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4707C4C"/>
    <w:multiLevelType w:val="hybridMultilevel"/>
    <w:tmpl w:val="D21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7B71C0"/>
    <w:multiLevelType w:val="hybridMultilevel"/>
    <w:tmpl w:val="5C18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2025E"/>
    <w:multiLevelType w:val="hybridMultilevel"/>
    <w:tmpl w:val="364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E33D0"/>
    <w:multiLevelType w:val="hybridMultilevel"/>
    <w:tmpl w:val="C656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7"/>
  </w:num>
  <w:num w:numId="12">
    <w:abstractNumId w:val="22"/>
  </w:num>
  <w:num w:numId="13">
    <w:abstractNumId w:val="12"/>
  </w:num>
  <w:num w:numId="14">
    <w:abstractNumId w:val="10"/>
  </w:num>
  <w:num w:numId="15">
    <w:abstractNumId w:val="28"/>
  </w:num>
  <w:num w:numId="16">
    <w:abstractNumId w:val="9"/>
  </w:num>
  <w:num w:numId="17">
    <w:abstractNumId w:val="18"/>
  </w:num>
  <w:num w:numId="18">
    <w:abstractNumId w:val="34"/>
  </w:num>
  <w:num w:numId="19">
    <w:abstractNumId w:val="35"/>
  </w:num>
  <w:num w:numId="20">
    <w:abstractNumId w:val="36"/>
  </w:num>
  <w:num w:numId="21">
    <w:abstractNumId w:val="11"/>
  </w:num>
  <w:num w:numId="22">
    <w:abstractNumId w:val="16"/>
  </w:num>
  <w:num w:numId="23">
    <w:abstractNumId w:val="15"/>
  </w:num>
  <w:num w:numId="24">
    <w:abstractNumId w:val="30"/>
  </w:num>
  <w:num w:numId="25">
    <w:abstractNumId w:val="14"/>
  </w:num>
  <w:num w:numId="26">
    <w:abstractNumId w:val="13"/>
  </w:num>
  <w:num w:numId="27">
    <w:abstractNumId w:val="19"/>
  </w:num>
  <w:num w:numId="28">
    <w:abstractNumId w:val="24"/>
  </w:num>
  <w:num w:numId="29">
    <w:abstractNumId w:val="17"/>
  </w:num>
  <w:num w:numId="30">
    <w:abstractNumId w:val="26"/>
  </w:num>
  <w:num w:numId="31">
    <w:abstractNumId w:val="25"/>
  </w:num>
  <w:num w:numId="32">
    <w:abstractNumId w:val="32"/>
  </w:num>
  <w:num w:numId="33">
    <w:abstractNumId w:val="33"/>
  </w:num>
  <w:num w:numId="34">
    <w:abstractNumId w:val="23"/>
  </w:num>
  <w:num w:numId="35">
    <w:abstractNumId w:val="21"/>
  </w:num>
  <w:num w:numId="36">
    <w:abstractNumId w:val="3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5C3F"/>
    <w:rsid w:val="000068F9"/>
    <w:rsid w:val="00007456"/>
    <w:rsid w:val="0001195A"/>
    <w:rsid w:val="00012089"/>
    <w:rsid w:val="0001370C"/>
    <w:rsid w:val="00022EAB"/>
    <w:rsid w:val="00027FE0"/>
    <w:rsid w:val="00034616"/>
    <w:rsid w:val="000353A7"/>
    <w:rsid w:val="00036E5D"/>
    <w:rsid w:val="00046FF7"/>
    <w:rsid w:val="00050DAC"/>
    <w:rsid w:val="00056BBA"/>
    <w:rsid w:val="0006063C"/>
    <w:rsid w:val="0006143A"/>
    <w:rsid w:val="00064A01"/>
    <w:rsid w:val="00065138"/>
    <w:rsid w:val="00065479"/>
    <w:rsid w:val="0006621F"/>
    <w:rsid w:val="00071534"/>
    <w:rsid w:val="0008370D"/>
    <w:rsid w:val="00085E79"/>
    <w:rsid w:val="0008773E"/>
    <w:rsid w:val="000903F5"/>
    <w:rsid w:val="00090EF6"/>
    <w:rsid w:val="00093C0B"/>
    <w:rsid w:val="00095287"/>
    <w:rsid w:val="00097D6F"/>
    <w:rsid w:val="000A04AD"/>
    <w:rsid w:val="000A1195"/>
    <w:rsid w:val="000B41A3"/>
    <w:rsid w:val="000C2933"/>
    <w:rsid w:val="000C29BF"/>
    <w:rsid w:val="000D45A2"/>
    <w:rsid w:val="000E2450"/>
    <w:rsid w:val="000E57EF"/>
    <w:rsid w:val="000F72ED"/>
    <w:rsid w:val="0010376F"/>
    <w:rsid w:val="00103A31"/>
    <w:rsid w:val="00127092"/>
    <w:rsid w:val="00144747"/>
    <w:rsid w:val="0015074B"/>
    <w:rsid w:val="00150EA8"/>
    <w:rsid w:val="00152531"/>
    <w:rsid w:val="00155445"/>
    <w:rsid w:val="001627A2"/>
    <w:rsid w:val="00165D91"/>
    <w:rsid w:val="00166267"/>
    <w:rsid w:val="00167489"/>
    <w:rsid w:val="00170C2E"/>
    <w:rsid w:val="00171640"/>
    <w:rsid w:val="00176D75"/>
    <w:rsid w:val="00177797"/>
    <w:rsid w:val="0018081C"/>
    <w:rsid w:val="00183A24"/>
    <w:rsid w:val="00194BCB"/>
    <w:rsid w:val="00195D26"/>
    <w:rsid w:val="00196BC6"/>
    <w:rsid w:val="00196C15"/>
    <w:rsid w:val="00197120"/>
    <w:rsid w:val="001A741B"/>
    <w:rsid w:val="001B1F95"/>
    <w:rsid w:val="001B7EE3"/>
    <w:rsid w:val="001C6870"/>
    <w:rsid w:val="001D2562"/>
    <w:rsid w:val="001D383E"/>
    <w:rsid w:val="001D3A65"/>
    <w:rsid w:val="001D6DA6"/>
    <w:rsid w:val="001D7C96"/>
    <w:rsid w:val="001E289C"/>
    <w:rsid w:val="001E56E7"/>
    <w:rsid w:val="001F092B"/>
    <w:rsid w:val="00202CBB"/>
    <w:rsid w:val="002222EC"/>
    <w:rsid w:val="00226502"/>
    <w:rsid w:val="00234EED"/>
    <w:rsid w:val="00240C4B"/>
    <w:rsid w:val="00241360"/>
    <w:rsid w:val="00247D5F"/>
    <w:rsid w:val="00261566"/>
    <w:rsid w:val="002635B2"/>
    <w:rsid w:val="00263700"/>
    <w:rsid w:val="00263A6C"/>
    <w:rsid w:val="002651CE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75F1"/>
    <w:rsid w:val="002D39D2"/>
    <w:rsid w:val="002D623C"/>
    <w:rsid w:val="002D6C25"/>
    <w:rsid w:val="002E226D"/>
    <w:rsid w:val="002E26BF"/>
    <w:rsid w:val="002E4CA4"/>
    <w:rsid w:val="002F21EE"/>
    <w:rsid w:val="002F69B1"/>
    <w:rsid w:val="002F7FB3"/>
    <w:rsid w:val="00302D6B"/>
    <w:rsid w:val="00303D15"/>
    <w:rsid w:val="003133AC"/>
    <w:rsid w:val="003167D3"/>
    <w:rsid w:val="00326F90"/>
    <w:rsid w:val="0033217A"/>
    <w:rsid w:val="003378AC"/>
    <w:rsid w:val="00352A9E"/>
    <w:rsid w:val="00372F46"/>
    <w:rsid w:val="003815A6"/>
    <w:rsid w:val="00383E0A"/>
    <w:rsid w:val="00393CA0"/>
    <w:rsid w:val="003944D5"/>
    <w:rsid w:val="003953E7"/>
    <w:rsid w:val="003A3769"/>
    <w:rsid w:val="003B02F2"/>
    <w:rsid w:val="003D4089"/>
    <w:rsid w:val="003D57E3"/>
    <w:rsid w:val="003E1EF4"/>
    <w:rsid w:val="003F51D5"/>
    <w:rsid w:val="00404FE0"/>
    <w:rsid w:val="00415F02"/>
    <w:rsid w:val="0042061A"/>
    <w:rsid w:val="00423961"/>
    <w:rsid w:val="00424865"/>
    <w:rsid w:val="00424FE6"/>
    <w:rsid w:val="00427D20"/>
    <w:rsid w:val="00434E33"/>
    <w:rsid w:val="00436D82"/>
    <w:rsid w:val="00437EDA"/>
    <w:rsid w:val="004474D2"/>
    <w:rsid w:val="00447D13"/>
    <w:rsid w:val="00447D3B"/>
    <w:rsid w:val="004504BD"/>
    <w:rsid w:val="00450648"/>
    <w:rsid w:val="00466D03"/>
    <w:rsid w:val="00474764"/>
    <w:rsid w:val="0047651E"/>
    <w:rsid w:val="00485491"/>
    <w:rsid w:val="00491BEF"/>
    <w:rsid w:val="00492779"/>
    <w:rsid w:val="0049689F"/>
    <w:rsid w:val="004A1449"/>
    <w:rsid w:val="004A6735"/>
    <w:rsid w:val="004B0D33"/>
    <w:rsid w:val="004B5243"/>
    <w:rsid w:val="004B5B4A"/>
    <w:rsid w:val="004B6CE8"/>
    <w:rsid w:val="004C1D8D"/>
    <w:rsid w:val="004C5D0A"/>
    <w:rsid w:val="004C775F"/>
    <w:rsid w:val="004D0814"/>
    <w:rsid w:val="004D3698"/>
    <w:rsid w:val="004D5B20"/>
    <w:rsid w:val="004E4BF3"/>
    <w:rsid w:val="004E68F9"/>
    <w:rsid w:val="004E751C"/>
    <w:rsid w:val="004E7EC3"/>
    <w:rsid w:val="004F0AD8"/>
    <w:rsid w:val="004F0E61"/>
    <w:rsid w:val="004F6A7A"/>
    <w:rsid w:val="00500196"/>
    <w:rsid w:val="00501013"/>
    <w:rsid w:val="00504046"/>
    <w:rsid w:val="0050536A"/>
    <w:rsid w:val="00506FF7"/>
    <w:rsid w:val="00511329"/>
    <w:rsid w:val="00514F4F"/>
    <w:rsid w:val="00520094"/>
    <w:rsid w:val="00520773"/>
    <w:rsid w:val="0052252F"/>
    <w:rsid w:val="005225C2"/>
    <w:rsid w:val="00522EF0"/>
    <w:rsid w:val="0054000D"/>
    <w:rsid w:val="00542C52"/>
    <w:rsid w:val="00546950"/>
    <w:rsid w:val="00551701"/>
    <w:rsid w:val="0055369E"/>
    <w:rsid w:val="00565705"/>
    <w:rsid w:val="00566656"/>
    <w:rsid w:val="00567EAE"/>
    <w:rsid w:val="005733AC"/>
    <w:rsid w:val="00576138"/>
    <w:rsid w:val="0057645E"/>
    <w:rsid w:val="00582A3D"/>
    <w:rsid w:val="005857C9"/>
    <w:rsid w:val="00591BAA"/>
    <w:rsid w:val="005928F4"/>
    <w:rsid w:val="00595D3A"/>
    <w:rsid w:val="005A27B8"/>
    <w:rsid w:val="005A5385"/>
    <w:rsid w:val="005A6CBA"/>
    <w:rsid w:val="005B752D"/>
    <w:rsid w:val="005E0D42"/>
    <w:rsid w:val="005E78D8"/>
    <w:rsid w:val="005F3EE9"/>
    <w:rsid w:val="005F67A5"/>
    <w:rsid w:val="006106C1"/>
    <w:rsid w:val="00614A1E"/>
    <w:rsid w:val="00627374"/>
    <w:rsid w:val="00627ABC"/>
    <w:rsid w:val="0063319C"/>
    <w:rsid w:val="006336F4"/>
    <w:rsid w:val="00640710"/>
    <w:rsid w:val="00644651"/>
    <w:rsid w:val="00655C06"/>
    <w:rsid w:val="00665850"/>
    <w:rsid w:val="0067000B"/>
    <w:rsid w:val="00675C44"/>
    <w:rsid w:val="00676DD9"/>
    <w:rsid w:val="00690890"/>
    <w:rsid w:val="00693E50"/>
    <w:rsid w:val="00694582"/>
    <w:rsid w:val="006A0F5E"/>
    <w:rsid w:val="006A2920"/>
    <w:rsid w:val="006A5836"/>
    <w:rsid w:val="006A6D8C"/>
    <w:rsid w:val="006B3832"/>
    <w:rsid w:val="006B48BD"/>
    <w:rsid w:val="006C3FA4"/>
    <w:rsid w:val="006C550A"/>
    <w:rsid w:val="006C6A96"/>
    <w:rsid w:val="006C7DFC"/>
    <w:rsid w:val="006D03DC"/>
    <w:rsid w:val="006D2024"/>
    <w:rsid w:val="006D3134"/>
    <w:rsid w:val="006D3360"/>
    <w:rsid w:val="006E15A5"/>
    <w:rsid w:val="006E19E8"/>
    <w:rsid w:val="006E27D5"/>
    <w:rsid w:val="006E2F4A"/>
    <w:rsid w:val="006F6E5F"/>
    <w:rsid w:val="00703424"/>
    <w:rsid w:val="00710F18"/>
    <w:rsid w:val="00724E2D"/>
    <w:rsid w:val="00730F83"/>
    <w:rsid w:val="007313B5"/>
    <w:rsid w:val="00744B27"/>
    <w:rsid w:val="00755940"/>
    <w:rsid w:val="007625CF"/>
    <w:rsid w:val="007628D6"/>
    <w:rsid w:val="00762954"/>
    <w:rsid w:val="00765155"/>
    <w:rsid w:val="00767650"/>
    <w:rsid w:val="0077026D"/>
    <w:rsid w:val="00770851"/>
    <w:rsid w:val="007855AE"/>
    <w:rsid w:val="007A1FA4"/>
    <w:rsid w:val="007A6272"/>
    <w:rsid w:val="007A6624"/>
    <w:rsid w:val="007B5FA1"/>
    <w:rsid w:val="007C38AA"/>
    <w:rsid w:val="007D4897"/>
    <w:rsid w:val="007D6F05"/>
    <w:rsid w:val="007D7A72"/>
    <w:rsid w:val="007E0687"/>
    <w:rsid w:val="007E0ECD"/>
    <w:rsid w:val="007E5E79"/>
    <w:rsid w:val="007E68B9"/>
    <w:rsid w:val="007E6F0F"/>
    <w:rsid w:val="007F6E4F"/>
    <w:rsid w:val="008209D0"/>
    <w:rsid w:val="00830FC3"/>
    <w:rsid w:val="008640E9"/>
    <w:rsid w:val="00871C70"/>
    <w:rsid w:val="008747AF"/>
    <w:rsid w:val="00880676"/>
    <w:rsid w:val="00882401"/>
    <w:rsid w:val="008865B7"/>
    <w:rsid w:val="008909FA"/>
    <w:rsid w:val="008931C4"/>
    <w:rsid w:val="008961E8"/>
    <w:rsid w:val="00897CF7"/>
    <w:rsid w:val="008A2D0A"/>
    <w:rsid w:val="008A5DDB"/>
    <w:rsid w:val="008A609D"/>
    <w:rsid w:val="008A70FC"/>
    <w:rsid w:val="008B0A2B"/>
    <w:rsid w:val="008B0D32"/>
    <w:rsid w:val="008B270B"/>
    <w:rsid w:val="008B414C"/>
    <w:rsid w:val="008B5C52"/>
    <w:rsid w:val="008B6E3A"/>
    <w:rsid w:val="008C36B0"/>
    <w:rsid w:val="008C690C"/>
    <w:rsid w:val="008D36AE"/>
    <w:rsid w:val="008E0998"/>
    <w:rsid w:val="008E0F0A"/>
    <w:rsid w:val="008F0A92"/>
    <w:rsid w:val="008F1C8A"/>
    <w:rsid w:val="008F1D73"/>
    <w:rsid w:val="00903A97"/>
    <w:rsid w:val="00905B12"/>
    <w:rsid w:val="009128A2"/>
    <w:rsid w:val="0091440B"/>
    <w:rsid w:val="00920ED4"/>
    <w:rsid w:val="00923F33"/>
    <w:rsid w:val="009248FC"/>
    <w:rsid w:val="00930D78"/>
    <w:rsid w:val="009317AF"/>
    <w:rsid w:val="009349A1"/>
    <w:rsid w:val="00941E36"/>
    <w:rsid w:val="00943CC5"/>
    <w:rsid w:val="00944256"/>
    <w:rsid w:val="009462F6"/>
    <w:rsid w:val="00950AAE"/>
    <w:rsid w:val="009573C1"/>
    <w:rsid w:val="00970FC5"/>
    <w:rsid w:val="0098109C"/>
    <w:rsid w:val="009927CC"/>
    <w:rsid w:val="00994BC6"/>
    <w:rsid w:val="009A653C"/>
    <w:rsid w:val="009B23A5"/>
    <w:rsid w:val="009B2C3B"/>
    <w:rsid w:val="009B6D0C"/>
    <w:rsid w:val="009C0AE6"/>
    <w:rsid w:val="009C2A02"/>
    <w:rsid w:val="009C714E"/>
    <w:rsid w:val="009D29B3"/>
    <w:rsid w:val="009D33D8"/>
    <w:rsid w:val="009E1C89"/>
    <w:rsid w:val="00A0170C"/>
    <w:rsid w:val="00A01B59"/>
    <w:rsid w:val="00A01FE6"/>
    <w:rsid w:val="00A06137"/>
    <w:rsid w:val="00A12636"/>
    <w:rsid w:val="00A1451D"/>
    <w:rsid w:val="00A14CC3"/>
    <w:rsid w:val="00A14E38"/>
    <w:rsid w:val="00A157CA"/>
    <w:rsid w:val="00A17767"/>
    <w:rsid w:val="00A22907"/>
    <w:rsid w:val="00A249E8"/>
    <w:rsid w:val="00A32154"/>
    <w:rsid w:val="00A4282D"/>
    <w:rsid w:val="00A43471"/>
    <w:rsid w:val="00A43F60"/>
    <w:rsid w:val="00A45583"/>
    <w:rsid w:val="00A46F74"/>
    <w:rsid w:val="00A51658"/>
    <w:rsid w:val="00A52A1B"/>
    <w:rsid w:val="00A57B34"/>
    <w:rsid w:val="00A628BE"/>
    <w:rsid w:val="00A66B07"/>
    <w:rsid w:val="00A72EF1"/>
    <w:rsid w:val="00A77827"/>
    <w:rsid w:val="00A8053C"/>
    <w:rsid w:val="00A825DA"/>
    <w:rsid w:val="00A95761"/>
    <w:rsid w:val="00A9577A"/>
    <w:rsid w:val="00AA1D8D"/>
    <w:rsid w:val="00AA4CB7"/>
    <w:rsid w:val="00AA5556"/>
    <w:rsid w:val="00AB5CD0"/>
    <w:rsid w:val="00AB77EE"/>
    <w:rsid w:val="00AC125B"/>
    <w:rsid w:val="00AC1DC0"/>
    <w:rsid w:val="00AC3D95"/>
    <w:rsid w:val="00AC692C"/>
    <w:rsid w:val="00AD7BF2"/>
    <w:rsid w:val="00AE498F"/>
    <w:rsid w:val="00AE6EF0"/>
    <w:rsid w:val="00AE70CC"/>
    <w:rsid w:val="00AF112A"/>
    <w:rsid w:val="00AF49BF"/>
    <w:rsid w:val="00AF4C36"/>
    <w:rsid w:val="00AF67AF"/>
    <w:rsid w:val="00B07785"/>
    <w:rsid w:val="00B07C95"/>
    <w:rsid w:val="00B15EB5"/>
    <w:rsid w:val="00B16835"/>
    <w:rsid w:val="00B22049"/>
    <w:rsid w:val="00B23453"/>
    <w:rsid w:val="00B26AA5"/>
    <w:rsid w:val="00B410DA"/>
    <w:rsid w:val="00B42621"/>
    <w:rsid w:val="00B4430F"/>
    <w:rsid w:val="00B4454E"/>
    <w:rsid w:val="00B4653B"/>
    <w:rsid w:val="00B47730"/>
    <w:rsid w:val="00B5266E"/>
    <w:rsid w:val="00B66928"/>
    <w:rsid w:val="00B72230"/>
    <w:rsid w:val="00B81325"/>
    <w:rsid w:val="00B82400"/>
    <w:rsid w:val="00B907BA"/>
    <w:rsid w:val="00B9277B"/>
    <w:rsid w:val="00B949CF"/>
    <w:rsid w:val="00BA0993"/>
    <w:rsid w:val="00BA3C42"/>
    <w:rsid w:val="00BB0FB3"/>
    <w:rsid w:val="00BB26F4"/>
    <w:rsid w:val="00BD3F86"/>
    <w:rsid w:val="00BE6109"/>
    <w:rsid w:val="00BF016E"/>
    <w:rsid w:val="00BF3340"/>
    <w:rsid w:val="00C06FA6"/>
    <w:rsid w:val="00C157CC"/>
    <w:rsid w:val="00C32556"/>
    <w:rsid w:val="00C40298"/>
    <w:rsid w:val="00C427DE"/>
    <w:rsid w:val="00C43F19"/>
    <w:rsid w:val="00C621E9"/>
    <w:rsid w:val="00C73106"/>
    <w:rsid w:val="00C76701"/>
    <w:rsid w:val="00C76A7D"/>
    <w:rsid w:val="00C76A87"/>
    <w:rsid w:val="00C823C4"/>
    <w:rsid w:val="00C870BD"/>
    <w:rsid w:val="00C87B1A"/>
    <w:rsid w:val="00C9021F"/>
    <w:rsid w:val="00C913B3"/>
    <w:rsid w:val="00C96458"/>
    <w:rsid w:val="00CA285F"/>
    <w:rsid w:val="00CA71B9"/>
    <w:rsid w:val="00CB0664"/>
    <w:rsid w:val="00CC22E6"/>
    <w:rsid w:val="00CC793B"/>
    <w:rsid w:val="00CD24AD"/>
    <w:rsid w:val="00CD342E"/>
    <w:rsid w:val="00CD662B"/>
    <w:rsid w:val="00CE0438"/>
    <w:rsid w:val="00CE1C63"/>
    <w:rsid w:val="00CE1F1F"/>
    <w:rsid w:val="00CE7EEA"/>
    <w:rsid w:val="00CF24CB"/>
    <w:rsid w:val="00CF5183"/>
    <w:rsid w:val="00D00387"/>
    <w:rsid w:val="00D040B4"/>
    <w:rsid w:val="00D15978"/>
    <w:rsid w:val="00D2276B"/>
    <w:rsid w:val="00D2352F"/>
    <w:rsid w:val="00D30FE6"/>
    <w:rsid w:val="00D33521"/>
    <w:rsid w:val="00D34B37"/>
    <w:rsid w:val="00D37213"/>
    <w:rsid w:val="00D37374"/>
    <w:rsid w:val="00D40A9E"/>
    <w:rsid w:val="00D41F36"/>
    <w:rsid w:val="00D46206"/>
    <w:rsid w:val="00D5133B"/>
    <w:rsid w:val="00D60B4F"/>
    <w:rsid w:val="00D64F4E"/>
    <w:rsid w:val="00D652AF"/>
    <w:rsid w:val="00D9179D"/>
    <w:rsid w:val="00D91A92"/>
    <w:rsid w:val="00D93448"/>
    <w:rsid w:val="00D93E2E"/>
    <w:rsid w:val="00D963E5"/>
    <w:rsid w:val="00D96445"/>
    <w:rsid w:val="00DA11C6"/>
    <w:rsid w:val="00DA155C"/>
    <w:rsid w:val="00DB08C1"/>
    <w:rsid w:val="00DB55C6"/>
    <w:rsid w:val="00DD1C20"/>
    <w:rsid w:val="00DF063A"/>
    <w:rsid w:val="00E01AED"/>
    <w:rsid w:val="00E02278"/>
    <w:rsid w:val="00E15103"/>
    <w:rsid w:val="00E17A80"/>
    <w:rsid w:val="00E2281F"/>
    <w:rsid w:val="00E26A99"/>
    <w:rsid w:val="00E27CA4"/>
    <w:rsid w:val="00E40C2A"/>
    <w:rsid w:val="00E43966"/>
    <w:rsid w:val="00E56234"/>
    <w:rsid w:val="00E60EF7"/>
    <w:rsid w:val="00E6599E"/>
    <w:rsid w:val="00E70775"/>
    <w:rsid w:val="00E70C2E"/>
    <w:rsid w:val="00E76041"/>
    <w:rsid w:val="00E80530"/>
    <w:rsid w:val="00E94928"/>
    <w:rsid w:val="00E94A99"/>
    <w:rsid w:val="00EA1E8D"/>
    <w:rsid w:val="00EA3B1F"/>
    <w:rsid w:val="00EB0EDF"/>
    <w:rsid w:val="00EB6BF6"/>
    <w:rsid w:val="00EC09CF"/>
    <w:rsid w:val="00EC0D51"/>
    <w:rsid w:val="00EC26C6"/>
    <w:rsid w:val="00EC54A5"/>
    <w:rsid w:val="00ED7E3F"/>
    <w:rsid w:val="00EE2C78"/>
    <w:rsid w:val="00EE7BCF"/>
    <w:rsid w:val="00EF4F56"/>
    <w:rsid w:val="00EF5795"/>
    <w:rsid w:val="00F004AE"/>
    <w:rsid w:val="00F01981"/>
    <w:rsid w:val="00F0358C"/>
    <w:rsid w:val="00F07BA1"/>
    <w:rsid w:val="00F15604"/>
    <w:rsid w:val="00F23B0D"/>
    <w:rsid w:val="00F255E5"/>
    <w:rsid w:val="00F2624C"/>
    <w:rsid w:val="00F3114E"/>
    <w:rsid w:val="00F45771"/>
    <w:rsid w:val="00F4686C"/>
    <w:rsid w:val="00F47D9C"/>
    <w:rsid w:val="00F50FFB"/>
    <w:rsid w:val="00F513E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5310"/>
    <w:rsid w:val="00F76360"/>
    <w:rsid w:val="00F835AA"/>
    <w:rsid w:val="00F84452"/>
    <w:rsid w:val="00F84A57"/>
    <w:rsid w:val="00F8683E"/>
    <w:rsid w:val="00F8744C"/>
    <w:rsid w:val="00F87FF6"/>
    <w:rsid w:val="00F90BE6"/>
    <w:rsid w:val="00F94823"/>
    <w:rsid w:val="00FA5E1C"/>
    <w:rsid w:val="00FA65C5"/>
    <w:rsid w:val="00FB24D8"/>
    <w:rsid w:val="00FB54AA"/>
    <w:rsid w:val="00FC08BF"/>
    <w:rsid w:val="00FC20FE"/>
    <w:rsid w:val="00FC693F"/>
    <w:rsid w:val="00FD0A16"/>
    <w:rsid w:val="00FD0AB9"/>
    <w:rsid w:val="00FD57DB"/>
    <w:rsid w:val="00FD5F4A"/>
    <w:rsid w:val="00FD6FC5"/>
    <w:rsid w:val="00FD7B85"/>
    <w:rsid w:val="00FE13AC"/>
    <w:rsid w:val="00FE3128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510</cp:revision>
  <dcterms:created xsi:type="dcterms:W3CDTF">2013-12-23T23:15:00Z</dcterms:created>
  <dcterms:modified xsi:type="dcterms:W3CDTF">2025-06-05T02:59:00Z</dcterms:modified>
  <cp:category/>
</cp:coreProperties>
</file>