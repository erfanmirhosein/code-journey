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91403" w14:textId="1D99DB55" w:rsidR="008D57DB" w:rsidRDefault="00AA32DD" w:rsidP="00C15CB1">
      <w:pPr>
        <w:pStyle w:val="Title"/>
      </w:pPr>
      <w:r>
        <w:t>Analyzing Business Domains</w:t>
      </w:r>
    </w:p>
    <w:p w14:paraId="0112F84D" w14:textId="206166AB" w:rsidR="006A4FB2" w:rsidRPr="006A4FB2" w:rsidRDefault="006A4FB2" w:rsidP="00C15CB1">
      <w:r w:rsidRPr="006A4FB2">
        <w:t xml:space="preserve">In this chapter, </w:t>
      </w:r>
      <w:r>
        <w:t>we</w:t>
      </w:r>
      <w:r w:rsidRPr="006A4FB2">
        <w:t xml:space="preserve"> will learn domain-driven design tools for analyzing a company</w:t>
      </w:r>
      <w:r w:rsidR="00C3727E">
        <w:t>’</w:t>
      </w:r>
      <w:r w:rsidRPr="006A4FB2">
        <w:t>s</w:t>
      </w:r>
    </w:p>
    <w:p w14:paraId="327E2E8C" w14:textId="57819954" w:rsidR="005F5F0B" w:rsidRDefault="006A4FB2" w:rsidP="00C15CB1">
      <w:pPr>
        <w:rPr>
          <w:b/>
          <w:bCs/>
        </w:rPr>
      </w:pPr>
      <w:r w:rsidRPr="006A4FB2">
        <w:t xml:space="preserve">business domain and its structure: its </w:t>
      </w:r>
      <w:r w:rsidRPr="003A0029">
        <w:rPr>
          <w:b/>
          <w:bCs/>
        </w:rPr>
        <w:t>core</w:t>
      </w:r>
      <w:r w:rsidRPr="006A4FB2">
        <w:t xml:space="preserve">, </w:t>
      </w:r>
      <w:r w:rsidRPr="003A0029">
        <w:rPr>
          <w:b/>
          <w:bCs/>
        </w:rPr>
        <w:t>supporting</w:t>
      </w:r>
      <w:r w:rsidRPr="006A4FB2">
        <w:t xml:space="preserve">, and </w:t>
      </w:r>
      <w:r w:rsidRPr="003A0029">
        <w:rPr>
          <w:b/>
          <w:bCs/>
        </w:rPr>
        <w:t>generic subdomains</w:t>
      </w:r>
      <w:r w:rsidR="003A0029">
        <w:rPr>
          <w:b/>
          <w:bCs/>
        </w:rPr>
        <w:t>.</w:t>
      </w:r>
    </w:p>
    <w:p w14:paraId="182606E7" w14:textId="4B191A33" w:rsidR="005F5F0B" w:rsidRDefault="00434B98" w:rsidP="00C15CB1">
      <w:pPr>
        <w:pStyle w:val="Heading1"/>
      </w:pPr>
      <w:r>
        <w:t>What is a Business Domain?</w:t>
      </w:r>
    </w:p>
    <w:p w14:paraId="77F16A37" w14:textId="493B3C50" w:rsidR="00214D28" w:rsidRDefault="00214D28" w:rsidP="00C15CB1">
      <w:r>
        <w:t xml:space="preserve">A business domain </w:t>
      </w:r>
      <w:r w:rsidRPr="004302EC">
        <w:rPr>
          <w:b/>
          <w:bCs/>
        </w:rPr>
        <w:t>defines a company’s main area of activity</w:t>
      </w:r>
      <w:r>
        <w:t>. Generally speaking, it</w:t>
      </w:r>
      <w:r w:rsidR="004302EC">
        <w:t>’</w:t>
      </w:r>
      <w:r>
        <w:t>s</w:t>
      </w:r>
    </w:p>
    <w:p w14:paraId="0384CA9A" w14:textId="77777777" w:rsidR="00214D28" w:rsidRDefault="00214D28" w:rsidP="00C15CB1">
      <w:r>
        <w:t xml:space="preserve">the </w:t>
      </w:r>
      <w:r w:rsidRPr="00A050BE">
        <w:t>service the company provides to its clients</w:t>
      </w:r>
      <w:r>
        <w:t>. For example:</w:t>
      </w:r>
    </w:p>
    <w:p w14:paraId="185D2AEC" w14:textId="77777777" w:rsidR="00214D28" w:rsidRDefault="00214D28" w:rsidP="00C15CB1">
      <w:r>
        <w:rPr>
          <w:rFonts w:hint="eastAsia"/>
        </w:rPr>
        <w:t>•</w:t>
      </w:r>
      <w:r>
        <w:t xml:space="preserve"> FedEx provides courier delivery.</w:t>
      </w:r>
    </w:p>
    <w:p w14:paraId="1D0EF863" w14:textId="5C78063D" w:rsidR="00434B98" w:rsidRDefault="00214D28" w:rsidP="00C15CB1">
      <w:r>
        <w:rPr>
          <w:rFonts w:hint="eastAsia"/>
        </w:rPr>
        <w:t>•</w:t>
      </w:r>
      <w:r>
        <w:t xml:space="preserve"> Starbucks is best known for its coffee.</w:t>
      </w:r>
    </w:p>
    <w:p w14:paraId="03943CF0" w14:textId="68F27071" w:rsidR="002A1169" w:rsidRDefault="002A1169" w:rsidP="00C15CB1"/>
    <w:p w14:paraId="63E82332" w14:textId="77777777" w:rsidR="00351114" w:rsidRDefault="00351114" w:rsidP="00C15CB1">
      <w:r w:rsidRPr="00351114">
        <w:t>A company can operate in multiple business domains</w:t>
      </w:r>
      <w:r>
        <w:t>. For example, Amazon provides</w:t>
      </w:r>
    </w:p>
    <w:p w14:paraId="37D0942A" w14:textId="5659F908" w:rsidR="002A1169" w:rsidRDefault="00351114" w:rsidP="00C15CB1">
      <w:r>
        <w:t>both retail and cloud computing services. Uber is a rideshare company that also</w:t>
      </w:r>
      <w:r w:rsidR="006D02CB">
        <w:t xml:space="preserve"> </w:t>
      </w:r>
      <w:r>
        <w:t>provides food delivery and bicycle-sharing services.</w:t>
      </w:r>
    </w:p>
    <w:p w14:paraId="54B3899D" w14:textId="06B3207C" w:rsidR="00F006DC" w:rsidRDefault="00F006DC" w:rsidP="00C15CB1"/>
    <w:p w14:paraId="20F1DD5C" w14:textId="61A11106" w:rsidR="00F006DC" w:rsidRDefault="005F32F6" w:rsidP="00C15CB1">
      <w:pPr>
        <w:pStyle w:val="Heading1"/>
      </w:pPr>
      <w:r>
        <w:t>What is A Sub</w:t>
      </w:r>
      <w:r w:rsidR="00670D78">
        <w:t>d</w:t>
      </w:r>
      <w:r>
        <w:t>omain?</w:t>
      </w:r>
    </w:p>
    <w:p w14:paraId="5BBBC67E" w14:textId="2D7B4E8E" w:rsidR="000C34FF" w:rsidRPr="003210E8" w:rsidRDefault="000C34FF" w:rsidP="00C15CB1">
      <w:pPr>
        <w:rPr>
          <w:b/>
          <w:bCs/>
        </w:rPr>
      </w:pPr>
      <w:r>
        <w:t xml:space="preserve">To achieve its business </w:t>
      </w:r>
      <w:r w:rsidRPr="00E671EF">
        <w:rPr>
          <w:b/>
          <w:bCs/>
        </w:rPr>
        <w:t>domain</w:t>
      </w:r>
      <w:r w:rsidR="00E671EF">
        <w:rPr>
          <w:b/>
          <w:bCs/>
        </w:rPr>
        <w:t>’</w:t>
      </w:r>
      <w:r w:rsidRPr="00E671EF">
        <w:rPr>
          <w:b/>
          <w:bCs/>
        </w:rPr>
        <w:t>s goals</w:t>
      </w:r>
      <w:r>
        <w:t xml:space="preserve"> and targets, a company has to </w:t>
      </w:r>
      <w:r w:rsidRPr="003210E8">
        <w:rPr>
          <w:b/>
          <w:bCs/>
        </w:rPr>
        <w:t>operate in multiple</w:t>
      </w:r>
    </w:p>
    <w:p w14:paraId="6D89356E" w14:textId="77777777" w:rsidR="003210E8" w:rsidRDefault="000C34FF" w:rsidP="00C15CB1">
      <w:r w:rsidRPr="003210E8">
        <w:t>subdomains</w:t>
      </w:r>
      <w:r>
        <w:t>.</w:t>
      </w:r>
    </w:p>
    <w:p w14:paraId="7C0AD0BF" w14:textId="77777777" w:rsidR="00014224" w:rsidRDefault="000C34FF" w:rsidP="00C15CB1">
      <w:r>
        <w:t xml:space="preserve">A subdomain is </w:t>
      </w:r>
      <w:r w:rsidRPr="00014224">
        <w:t>a fine-grained area of business activity</w:t>
      </w:r>
      <w:r>
        <w:t>.</w:t>
      </w:r>
    </w:p>
    <w:p w14:paraId="0DA7D699" w14:textId="354F9CC2" w:rsidR="000C34FF" w:rsidRDefault="000C34FF" w:rsidP="00C15CB1">
      <w:r w:rsidRPr="00A21065">
        <w:t>All of a company</w:t>
      </w:r>
      <w:r w:rsidR="00014224" w:rsidRPr="00A21065">
        <w:t>’</w:t>
      </w:r>
      <w:r w:rsidRPr="00A21065">
        <w:t>s</w:t>
      </w:r>
      <w:r w:rsidR="00014224" w:rsidRPr="00A21065">
        <w:t xml:space="preserve"> </w:t>
      </w:r>
      <w:r w:rsidRPr="00A21065">
        <w:t>subdomains form its business domain</w:t>
      </w:r>
      <w:r>
        <w:t>: the service it provides to its customers.</w:t>
      </w:r>
    </w:p>
    <w:p w14:paraId="7AE06220" w14:textId="77777777" w:rsidR="000C34FF" w:rsidRPr="00E3231C" w:rsidRDefault="000C34FF" w:rsidP="00C15CB1">
      <w:r w:rsidRPr="00E3231C">
        <w:t>Implementing a single subdomain is not enough for a company to succeed; it</w:t>
      </w:r>
      <w:r w:rsidRPr="00E3231C">
        <w:rPr>
          <w:rFonts w:hint="eastAsia"/>
        </w:rPr>
        <w:t>’</w:t>
      </w:r>
      <w:r w:rsidRPr="00E3231C">
        <w:t>s just</w:t>
      </w:r>
    </w:p>
    <w:p w14:paraId="3AC0C526" w14:textId="77777777" w:rsidR="00D90A83" w:rsidRDefault="000C34FF" w:rsidP="00C15CB1">
      <w:r w:rsidRPr="00E3231C">
        <w:t>one building block in the overarching system</w:t>
      </w:r>
      <w:r>
        <w:t>.</w:t>
      </w:r>
    </w:p>
    <w:p w14:paraId="1FCE31ED" w14:textId="77777777" w:rsidR="00D90A83" w:rsidRDefault="00D90A83" w:rsidP="00C15CB1"/>
    <w:p w14:paraId="26DD65CD" w14:textId="37F7D320" w:rsidR="00A9611E" w:rsidRDefault="000C34FF" w:rsidP="00C15CB1">
      <w:r>
        <w:t>The subdomains have to interact with</w:t>
      </w:r>
      <w:r w:rsidR="00763952">
        <w:t xml:space="preserve"> </w:t>
      </w:r>
      <w:r>
        <w:t>each other to achieve the company</w:t>
      </w:r>
      <w:r w:rsidR="00CB45F6">
        <w:t>’</w:t>
      </w:r>
      <w:r>
        <w:t>s goals in its business domain. For example, Starbucks</w:t>
      </w:r>
      <w:r w:rsidR="00763952">
        <w:t xml:space="preserve"> </w:t>
      </w:r>
      <w:r>
        <w:t>may be most recognized for its coffee, but building a successful coffeehouse</w:t>
      </w:r>
      <w:r w:rsidR="00962082">
        <w:t xml:space="preserve"> </w:t>
      </w:r>
      <w:r>
        <w:t>chain requires more than just knowing how to make great coffee. You also have to</w:t>
      </w:r>
      <w:r w:rsidR="006551DF">
        <w:t xml:space="preserve"> </w:t>
      </w:r>
      <w:r>
        <w:t>buy or rent real estate at effective locations, hire personnel, and manage finances,</w:t>
      </w:r>
      <w:r w:rsidR="006551DF">
        <w:t xml:space="preserve"> </w:t>
      </w:r>
      <w:r>
        <w:t>among other activities. None of these subdomains on its own will make a</w:t>
      </w:r>
      <w:r w:rsidR="000D02E9">
        <w:t xml:space="preserve"> </w:t>
      </w:r>
      <w:r>
        <w:t>profitable</w:t>
      </w:r>
      <w:r w:rsidR="006551DF">
        <w:t xml:space="preserve"> </w:t>
      </w:r>
      <w:r>
        <w:t>company. All of them together are necessary for a company to be able to compete in</w:t>
      </w:r>
      <w:r w:rsidR="006551DF">
        <w:t xml:space="preserve"> </w:t>
      </w:r>
      <w:r>
        <w:t>its business domain(s).</w:t>
      </w:r>
    </w:p>
    <w:p w14:paraId="396B529C" w14:textId="654CF84C" w:rsidR="006A3296" w:rsidRDefault="006A3296" w:rsidP="00C15CB1"/>
    <w:p w14:paraId="54DE5C57" w14:textId="250BE7A0" w:rsidR="006A3296" w:rsidRDefault="00BD1A0B" w:rsidP="00C15CB1">
      <w:pPr>
        <w:rPr>
          <w:b/>
          <w:bCs/>
        </w:rPr>
      </w:pPr>
      <w:r>
        <w:t xml:space="preserve">subdomains bear </w:t>
      </w:r>
      <w:r w:rsidRPr="00126EFE">
        <w:rPr>
          <w:b/>
          <w:bCs/>
        </w:rPr>
        <w:t>different strategic/business values</w:t>
      </w:r>
      <w:r>
        <w:t>. Domain-driven design distinguishes between three types of subdomains: core, generic, and supporting. Let</w:t>
      </w:r>
      <w:r>
        <w:rPr>
          <w:rFonts w:hint="eastAsia"/>
        </w:rPr>
        <w:t>’</w:t>
      </w:r>
      <w:r>
        <w:t xml:space="preserve">s see how they differ </w:t>
      </w:r>
      <w:r w:rsidRPr="00126EFE">
        <w:rPr>
          <w:b/>
          <w:bCs/>
        </w:rPr>
        <w:t>from a company strategy point of view.</w:t>
      </w:r>
    </w:p>
    <w:p w14:paraId="54C1A9D5" w14:textId="249D3FE0" w:rsidR="00F04612" w:rsidRDefault="00F04612" w:rsidP="00C15CB1"/>
    <w:p w14:paraId="529D5886" w14:textId="783A7C79" w:rsidR="008A059E" w:rsidRDefault="008A059E" w:rsidP="00C15CB1">
      <w:pPr>
        <w:pStyle w:val="Heading2"/>
      </w:pPr>
      <w:r>
        <w:t>Core Subdomains</w:t>
      </w:r>
    </w:p>
    <w:p w14:paraId="2F1869A4" w14:textId="77777777" w:rsidR="006A2EA7" w:rsidRDefault="006A2EA7" w:rsidP="00C15CB1">
      <w:r>
        <w:t xml:space="preserve">A </w:t>
      </w:r>
      <w:r w:rsidRPr="007026AF">
        <w:t>core subdomain</w:t>
      </w:r>
      <w:r>
        <w:rPr>
          <w:rFonts w:ascii="MinionPro-It" w:eastAsia="MinionPro-It" w:cs="MinionPro-It"/>
          <w:i/>
          <w:iCs/>
        </w:rPr>
        <w:t xml:space="preserve"> </w:t>
      </w:r>
      <w:r>
        <w:t xml:space="preserve">is </w:t>
      </w:r>
      <w:r w:rsidRPr="006A2EA7">
        <w:t>what a company does differently from its competitors</w:t>
      </w:r>
      <w:r>
        <w:t>. This may</w:t>
      </w:r>
    </w:p>
    <w:p w14:paraId="4DEE90EF" w14:textId="3D2CE1B3" w:rsidR="006A2EA7" w:rsidRDefault="006A2EA7" w:rsidP="00C15CB1">
      <w:r>
        <w:t>involve inventing new products or services or reducing costs by optimizing existing</w:t>
      </w:r>
      <w:r w:rsidR="0029626E">
        <w:t xml:space="preserve"> </w:t>
      </w:r>
      <w:r>
        <w:t>processes.</w:t>
      </w:r>
    </w:p>
    <w:p w14:paraId="1474729C" w14:textId="272CC3BE" w:rsidR="00101C16" w:rsidRDefault="00101C16" w:rsidP="00F50C0D">
      <w:pPr>
        <w:pStyle w:val="NoSpacing"/>
      </w:pPr>
      <w:r>
        <w:t>Let</w:t>
      </w:r>
      <w:r w:rsidR="00AA1F0B">
        <w:t>’</w:t>
      </w:r>
      <w:r>
        <w:t>s take Uber as an example. Initially, the company provided a novel form of</w:t>
      </w:r>
      <w:r w:rsidR="007F186D">
        <w:t xml:space="preserve"> </w:t>
      </w:r>
      <w:r>
        <w:t>transportation:</w:t>
      </w:r>
      <w:r w:rsidR="00F50C0D">
        <w:t xml:space="preserve"> </w:t>
      </w:r>
      <w:r>
        <w:t>ridesharing. As its competitors caught up, Uber found ways to optimize</w:t>
      </w:r>
    </w:p>
    <w:p w14:paraId="7DDB6C43" w14:textId="3DC0C9E0" w:rsidR="00101C16" w:rsidRDefault="00101C16" w:rsidP="00F50C0D">
      <w:pPr>
        <w:pStyle w:val="NoSpacing"/>
      </w:pPr>
      <w:r>
        <w:lastRenderedPageBreak/>
        <w:t>and evolve its core business: for example, reducing costs by matching riders heading</w:t>
      </w:r>
      <w:r w:rsidR="00F50C0D">
        <w:t xml:space="preserve"> </w:t>
      </w:r>
      <w:r>
        <w:t>in the same direction.</w:t>
      </w:r>
    </w:p>
    <w:p w14:paraId="280D6188" w14:textId="24635901" w:rsidR="00D97942" w:rsidRDefault="00D97942" w:rsidP="00F50C0D">
      <w:pPr>
        <w:pStyle w:val="NoSpacing"/>
      </w:pPr>
    </w:p>
    <w:p w14:paraId="125A307E" w14:textId="56D071C9" w:rsidR="00D97942" w:rsidRDefault="00A05111" w:rsidP="00A05111">
      <w:pPr>
        <w:pStyle w:val="NoSpacing"/>
      </w:pPr>
      <w:r>
        <w:t>To maintain a competitive advantage, core subdomains involve inventions, smart optimizations, business knowhow, or other intellectual property.</w:t>
      </w:r>
    </w:p>
    <w:p w14:paraId="15AA112D" w14:textId="3861A711" w:rsidR="006A44A6" w:rsidRDefault="006A44A6" w:rsidP="00A05111">
      <w:pPr>
        <w:pStyle w:val="NoSpacing"/>
      </w:pPr>
    </w:p>
    <w:p w14:paraId="1553081A" w14:textId="5842720C" w:rsidR="006A44A6" w:rsidRDefault="000A76AF" w:rsidP="00C15CB1">
      <w:pPr>
        <w:pStyle w:val="Heading3"/>
      </w:pPr>
      <w:r>
        <w:t>Core Subdomains are Naturally Complex</w:t>
      </w:r>
    </w:p>
    <w:p w14:paraId="081E25EE" w14:textId="719D5E46" w:rsidR="000A76AF" w:rsidRDefault="00C456CF" w:rsidP="006336D5">
      <w:pPr>
        <w:pStyle w:val="NoSpacing"/>
      </w:pPr>
      <w:r>
        <w:t>A core subdomain that is simple to implement can only provide a short-lived</w:t>
      </w:r>
      <w:r w:rsidR="006336D5">
        <w:t xml:space="preserve"> </w:t>
      </w:r>
      <w:r>
        <w:t>competitive advantage. Therefore, core subdomains are naturally complex.</w:t>
      </w:r>
    </w:p>
    <w:p w14:paraId="3D36A129" w14:textId="73D173F0" w:rsidR="00DF3619" w:rsidRDefault="00DF3619" w:rsidP="006336D5">
      <w:pPr>
        <w:pStyle w:val="NoSpacing"/>
      </w:pPr>
    </w:p>
    <w:p w14:paraId="72F6E3BE" w14:textId="01613734" w:rsidR="00CF2692" w:rsidRDefault="00CF2692" w:rsidP="00CF2692">
      <w:pPr>
        <w:pStyle w:val="NoSpacing"/>
      </w:pPr>
      <w:r>
        <w:t>There should be high entry barriers for a company</w:t>
      </w:r>
      <w:r w:rsidR="004A6B6A">
        <w:t>’</w:t>
      </w:r>
      <w:r>
        <w:t>s core business; it should be hard for</w:t>
      </w:r>
    </w:p>
    <w:p w14:paraId="4559BA6B" w14:textId="2183968D" w:rsidR="00DF3619" w:rsidRDefault="00CF2692" w:rsidP="00CF2692">
      <w:pPr>
        <w:pStyle w:val="NoSpacing"/>
      </w:pPr>
      <w:r>
        <w:t>competitors to copy or imitate the company</w:t>
      </w:r>
      <w:r w:rsidR="006E7097">
        <w:t>’</w:t>
      </w:r>
      <w:r>
        <w:t>s solution.</w:t>
      </w:r>
    </w:p>
    <w:p w14:paraId="50336D72" w14:textId="5FFAA087" w:rsidR="00383CF7" w:rsidRDefault="00383CF7" w:rsidP="00CF2692">
      <w:pPr>
        <w:pStyle w:val="NoSpacing"/>
      </w:pPr>
    </w:p>
    <w:p w14:paraId="2CED4D63" w14:textId="7E24F4A8" w:rsidR="00383CF7" w:rsidRDefault="003B7C2D" w:rsidP="00C15CB1">
      <w:pPr>
        <w:pStyle w:val="Heading3"/>
      </w:pPr>
      <w:r>
        <w:t>Core Subdomains are the Source of Compet</w:t>
      </w:r>
      <w:r w:rsidR="000C7FB9">
        <w:t>itive Advantage and are not Necessarily Technical</w:t>
      </w:r>
    </w:p>
    <w:p w14:paraId="7AB54EA3" w14:textId="77777777" w:rsidR="008D3EF1" w:rsidRDefault="001E7D08" w:rsidP="00C15CB1">
      <w:r>
        <w:t>Not all business problems are solved through algorithms or other technical solutions. A company</w:t>
      </w:r>
      <w:r w:rsidR="00A06B0F">
        <w:t>’</w:t>
      </w:r>
      <w:r>
        <w:t>s competitive advantage can come from various</w:t>
      </w:r>
      <w:r w:rsidR="007D67D7">
        <w:t xml:space="preserve"> </w:t>
      </w:r>
      <w:r>
        <w:t>sources.</w:t>
      </w:r>
    </w:p>
    <w:p w14:paraId="69B15EC1" w14:textId="77777777" w:rsidR="008D3EF1" w:rsidRDefault="008D3EF1" w:rsidP="00C15CB1"/>
    <w:p w14:paraId="6ACADA4C" w14:textId="28FDF233" w:rsidR="00435EC1" w:rsidRDefault="009F20E7" w:rsidP="00C15CB1">
      <w:r>
        <w:t>Consider a</w:t>
      </w:r>
      <w:r w:rsidR="00686B7E">
        <w:t xml:space="preserve"> </w:t>
      </w:r>
      <w:r w:rsidR="00424922">
        <w:t>jewelry maker selling its products online. The online shop is important, but it</w:t>
      </w:r>
      <w:r w:rsidR="0074769D">
        <w:t>’</w:t>
      </w:r>
      <w:r w:rsidR="00424922">
        <w:t xml:space="preserve">s not a core subdomain. The jewelry design is. </w:t>
      </w:r>
      <w:r w:rsidR="00424922" w:rsidRPr="00451C63">
        <w:rPr>
          <w:b/>
          <w:bCs/>
        </w:rPr>
        <w:t>The company can use</w:t>
      </w:r>
      <w:r w:rsidR="00976149" w:rsidRPr="00451C63">
        <w:rPr>
          <w:b/>
          <w:bCs/>
        </w:rPr>
        <w:t xml:space="preserve"> </w:t>
      </w:r>
      <w:r w:rsidR="00424922" w:rsidRPr="00451C63">
        <w:rPr>
          <w:b/>
          <w:bCs/>
        </w:rPr>
        <w:t>an existing off-the-shelf online shop engine, but it cannot outsource the design of its</w:t>
      </w:r>
      <w:r w:rsidR="00816078" w:rsidRPr="00451C63">
        <w:rPr>
          <w:b/>
          <w:bCs/>
        </w:rPr>
        <w:t xml:space="preserve"> </w:t>
      </w:r>
      <w:r w:rsidR="00424922" w:rsidRPr="00451C63">
        <w:rPr>
          <w:b/>
          <w:bCs/>
        </w:rPr>
        <w:t>jewelry</w:t>
      </w:r>
      <w:r w:rsidR="00424922">
        <w:t>. The design is the reason customers buy the jewelry maker</w:t>
      </w:r>
      <w:r w:rsidR="004E5C44">
        <w:t>’</w:t>
      </w:r>
      <w:r w:rsidR="00424922">
        <w:t>s products and</w:t>
      </w:r>
      <w:r w:rsidR="00443676">
        <w:t xml:space="preserve"> </w:t>
      </w:r>
      <w:r w:rsidR="00424922">
        <w:t>remember the brand.</w:t>
      </w:r>
    </w:p>
    <w:p w14:paraId="31414830" w14:textId="307B175E" w:rsidR="00F61AF7" w:rsidRDefault="00F61AF7" w:rsidP="00C15CB1"/>
    <w:p w14:paraId="7D3C3CA3" w14:textId="4A0D2961" w:rsidR="00F61AF7" w:rsidRDefault="000D0705" w:rsidP="00C15CB1">
      <w:pPr>
        <w:pStyle w:val="Heading3"/>
      </w:pPr>
      <w:r>
        <w:t>Core Domains vs Core Subdomains</w:t>
      </w:r>
    </w:p>
    <w:p w14:paraId="3CBC0CB9" w14:textId="53B3AB48" w:rsidR="006C0D1B" w:rsidRDefault="006C0D1B" w:rsidP="002279CA">
      <w:pPr>
        <w:pStyle w:val="NoSpacing"/>
      </w:pPr>
      <w:r>
        <w:t>Core subdomains are also called core domains. in the original domain</w:t>
      </w:r>
      <w:r w:rsidR="002279CA">
        <w:t>-</w:t>
      </w:r>
      <w:r>
        <w:t>driven</w:t>
      </w:r>
      <w:r w:rsidR="002279CA">
        <w:t xml:space="preserve"> </w:t>
      </w:r>
      <w:r>
        <w:t>design book, Eric Evans uses</w:t>
      </w:r>
      <w:r w:rsidR="004E0554">
        <w:rPr>
          <w:rFonts w:hint="eastAsia"/>
        </w:rPr>
        <w:t xml:space="preserve"> </w:t>
      </w:r>
      <w:r w:rsidR="004E0554">
        <w:t>“</w:t>
      </w:r>
      <w:r>
        <w:t>core subdomain</w:t>
      </w:r>
      <w:r>
        <w:rPr>
          <w:rFonts w:hint="eastAsia"/>
        </w:rPr>
        <w:t>”</w:t>
      </w:r>
      <w:r>
        <w:t xml:space="preserve"> and </w:t>
      </w:r>
      <w:r>
        <w:rPr>
          <w:rFonts w:hint="eastAsia"/>
        </w:rPr>
        <w:t>“</w:t>
      </w:r>
      <w:r>
        <w:t>core domain</w:t>
      </w:r>
      <w:r>
        <w:rPr>
          <w:rFonts w:hint="eastAsia"/>
        </w:rPr>
        <w:t>”</w:t>
      </w:r>
      <w:r>
        <w:t xml:space="preserve"> interchangeably.</w:t>
      </w:r>
    </w:p>
    <w:p w14:paraId="75F95B8E" w14:textId="6F2E7968" w:rsidR="000D0705" w:rsidRDefault="006C0D1B" w:rsidP="00C567EE">
      <w:pPr>
        <w:pStyle w:val="NoSpacing"/>
      </w:pPr>
      <w:r>
        <w:t xml:space="preserve">Although the term </w:t>
      </w:r>
      <w:r>
        <w:rPr>
          <w:rFonts w:hint="eastAsia"/>
        </w:rPr>
        <w:t>“</w:t>
      </w:r>
      <w:r>
        <w:t>core domain</w:t>
      </w:r>
      <w:r>
        <w:rPr>
          <w:rFonts w:hint="eastAsia"/>
        </w:rPr>
        <w:t>”</w:t>
      </w:r>
      <w:r>
        <w:t xml:space="preserve"> is used often, I prefer to use </w:t>
      </w:r>
      <w:r>
        <w:rPr>
          <w:rFonts w:hint="eastAsia"/>
        </w:rPr>
        <w:t>“</w:t>
      </w:r>
      <w:r>
        <w:t>core</w:t>
      </w:r>
      <w:r w:rsidR="0074684B">
        <w:t xml:space="preserve"> </w:t>
      </w:r>
      <w:r>
        <w:t>subdomain</w:t>
      </w:r>
      <w:r>
        <w:rPr>
          <w:rFonts w:hint="eastAsia"/>
        </w:rPr>
        <w:t>”</w:t>
      </w:r>
      <w:r>
        <w:t xml:space="preserve"> for a number of reasons. First, it is a </w:t>
      </w:r>
      <w:r w:rsidRPr="00C14F75">
        <w:rPr>
          <w:rFonts w:ascii="MinionPro-It" w:eastAsia="MinionPro-It" w:cs="MinionPro-It"/>
          <w:i/>
          <w:iCs/>
          <w:sz w:val="20"/>
          <w:szCs w:val="20"/>
        </w:rPr>
        <w:t>subdomain</w:t>
      </w:r>
      <w:r>
        <w:rPr>
          <w:rFonts w:ascii="MinionPro-It" w:eastAsia="MinionPro-It" w:cs="MinionPro-It"/>
          <w:i/>
          <w:iCs/>
        </w:rPr>
        <w:t xml:space="preserve">, </w:t>
      </w:r>
      <w:r>
        <w:t>and I prefer to avoid</w:t>
      </w:r>
      <w:r w:rsidR="00B76369">
        <w:t xml:space="preserve"> </w:t>
      </w:r>
      <w:r>
        <w:t xml:space="preserve">confusion with </w:t>
      </w:r>
      <w:r>
        <w:rPr>
          <w:rFonts w:ascii="MinionPro-It" w:eastAsia="MinionPro-It" w:cs="MinionPro-It"/>
          <w:i/>
          <w:iCs/>
        </w:rPr>
        <w:t xml:space="preserve">business </w:t>
      </w:r>
      <w:r w:rsidRPr="00C14F75">
        <w:rPr>
          <w:rFonts w:ascii="MinionPro-It" w:eastAsia="MinionPro-It" w:cs="MinionPro-It"/>
          <w:i/>
          <w:iCs/>
          <w:sz w:val="20"/>
          <w:szCs w:val="20"/>
        </w:rPr>
        <w:t>domains</w:t>
      </w:r>
      <w:r>
        <w:t xml:space="preserve">. Second, as </w:t>
      </w:r>
      <w:r w:rsidR="00C0163F">
        <w:t xml:space="preserve">we will see that </w:t>
      </w:r>
      <w:r>
        <w:t xml:space="preserve"> it</w:t>
      </w:r>
      <w:r w:rsidR="00090316">
        <w:t>’</w:t>
      </w:r>
      <w:r>
        <w:t>s not</w:t>
      </w:r>
      <w:r w:rsidR="00C567EE">
        <w:t xml:space="preserve"> </w:t>
      </w:r>
      <w:r>
        <w:t>uncommon for subdomains to evolve over time and change their types. For example,</w:t>
      </w:r>
      <w:r w:rsidR="00C567EE">
        <w:t xml:space="preserve"> </w:t>
      </w:r>
      <w:r>
        <w:t xml:space="preserve">a core subdomain can turn into a generic subdomain. Hence, saying that </w:t>
      </w:r>
      <w:r>
        <w:rPr>
          <w:rFonts w:hint="eastAsia"/>
        </w:rPr>
        <w:t>“</w:t>
      </w:r>
      <w:r>
        <w:t xml:space="preserve">a </w:t>
      </w:r>
      <w:r w:rsidRPr="00C14F75">
        <w:rPr>
          <w:rFonts w:ascii="MinionPro-It" w:eastAsia="MinionPro-It" w:cs="MinionPro-It"/>
          <w:i/>
          <w:iCs/>
          <w:sz w:val="20"/>
          <w:szCs w:val="20"/>
        </w:rPr>
        <w:t>generic</w:t>
      </w:r>
      <w:r w:rsidR="00C567EE">
        <w:t xml:space="preserve"> </w:t>
      </w:r>
      <w:r>
        <w:t xml:space="preserve">subdomain has evolved into a </w:t>
      </w:r>
      <w:r w:rsidRPr="00C14F75">
        <w:rPr>
          <w:rFonts w:ascii="MinionPro-It" w:eastAsia="MinionPro-It" w:cs="MinionPro-It"/>
          <w:i/>
          <w:iCs/>
          <w:sz w:val="20"/>
          <w:szCs w:val="20"/>
        </w:rPr>
        <w:t>core</w:t>
      </w:r>
      <w:r>
        <w:rPr>
          <w:rFonts w:ascii="MinionPro-It" w:eastAsia="MinionPro-It" w:cs="MinionPro-It"/>
          <w:i/>
          <w:iCs/>
        </w:rPr>
        <w:t xml:space="preserve"> </w:t>
      </w:r>
      <w:r>
        <w:t>subdomain</w:t>
      </w:r>
      <w:r>
        <w:rPr>
          <w:rFonts w:hint="eastAsia"/>
        </w:rPr>
        <w:t>”</w:t>
      </w:r>
      <w:r>
        <w:t xml:space="preserve"> is more straightforward than saying </w:t>
      </w:r>
      <w:r>
        <w:rPr>
          <w:rFonts w:hint="eastAsia"/>
        </w:rPr>
        <w:t>“</w:t>
      </w:r>
      <w:r>
        <w:t>a</w:t>
      </w:r>
      <w:r w:rsidR="00C567EE">
        <w:t xml:space="preserve"> </w:t>
      </w:r>
      <w:r>
        <w:t xml:space="preserve">generic </w:t>
      </w:r>
      <w:r w:rsidRPr="00C14F75">
        <w:rPr>
          <w:rFonts w:ascii="MinionPro-It" w:eastAsia="MinionPro-It" w:cs="MinionPro-It"/>
          <w:i/>
          <w:iCs/>
          <w:sz w:val="20"/>
          <w:szCs w:val="20"/>
        </w:rPr>
        <w:t>subdomain</w:t>
      </w:r>
      <w:r>
        <w:rPr>
          <w:rFonts w:ascii="MinionPro-It" w:eastAsia="MinionPro-It" w:cs="MinionPro-It"/>
          <w:i/>
          <w:iCs/>
        </w:rPr>
        <w:t xml:space="preserve"> </w:t>
      </w:r>
      <w:r>
        <w:t xml:space="preserve">has evolved into a core </w:t>
      </w:r>
      <w:r w:rsidRPr="00C14F75">
        <w:rPr>
          <w:rFonts w:ascii="MinionPro-It" w:eastAsia="MinionPro-It" w:cs="MinionPro-It"/>
          <w:i/>
          <w:iCs/>
          <w:sz w:val="20"/>
          <w:szCs w:val="20"/>
        </w:rPr>
        <w:t>domain.</w:t>
      </w:r>
      <w:r>
        <w:rPr>
          <w:rFonts w:hint="eastAsia"/>
        </w:rPr>
        <w:t>”</w:t>
      </w:r>
      <w:r w:rsidR="00F137F4">
        <w:rPr>
          <w:rFonts w:hint="eastAsia"/>
        </w:rPr>
        <w:t>(</w:t>
      </w:r>
      <w:r w:rsidR="000E414C" w:rsidRPr="00C14F75">
        <w:rPr>
          <w:rFonts w:hint="eastAsia"/>
          <w:i/>
          <w:iCs/>
        </w:rPr>
        <w:t>I</w:t>
      </w:r>
      <w:r w:rsidR="000E414C" w:rsidRPr="00C14F75">
        <w:rPr>
          <w:i/>
          <w:iCs/>
        </w:rPr>
        <w:t xml:space="preserve"> think they made a typo here but the point is still there.</w:t>
      </w:r>
      <w:r w:rsidR="00F137F4">
        <w:t>)</w:t>
      </w:r>
    </w:p>
    <w:p w14:paraId="44F8A66F" w14:textId="1215BA0F" w:rsidR="00617C1B" w:rsidRDefault="00617C1B" w:rsidP="00C567EE">
      <w:pPr>
        <w:pStyle w:val="NoSpacing"/>
      </w:pPr>
    </w:p>
    <w:p w14:paraId="1DC708EA" w14:textId="694CCFB1" w:rsidR="00A84F85" w:rsidRPr="002341A4" w:rsidRDefault="000F6D3D" w:rsidP="00C15CB1">
      <w:pPr>
        <w:pStyle w:val="Heading2"/>
      </w:pPr>
      <w:r>
        <w:t>Generic Subdomains</w:t>
      </w:r>
    </w:p>
    <w:p w14:paraId="0AEC6171" w14:textId="3C9D6513" w:rsidR="00A84F85" w:rsidRPr="00FB2037" w:rsidRDefault="00A84F85" w:rsidP="006222BB">
      <w:pPr>
        <w:pStyle w:val="NoSpacing"/>
        <w:rPr>
          <w:b/>
          <w:bCs/>
        </w:rPr>
      </w:pPr>
      <w:r w:rsidRPr="002341A4">
        <w:rPr>
          <w:rFonts w:ascii="MinionPro-It" w:eastAsia="MinionPro-It" w:cs="MinionPro-It"/>
          <w:i/>
          <w:iCs/>
          <w:sz w:val="20"/>
          <w:szCs w:val="20"/>
        </w:rPr>
        <w:t xml:space="preserve">Generic subdomains </w:t>
      </w:r>
      <w:r>
        <w:t xml:space="preserve">are </w:t>
      </w:r>
      <w:r w:rsidRPr="006222BB">
        <w:rPr>
          <w:b/>
          <w:bCs/>
        </w:rPr>
        <w:t>business activities that all companies are performing in the</w:t>
      </w:r>
      <w:r w:rsidR="006222BB">
        <w:rPr>
          <w:b/>
          <w:bCs/>
        </w:rPr>
        <w:t xml:space="preserve"> </w:t>
      </w:r>
      <w:r w:rsidRPr="006222BB">
        <w:rPr>
          <w:b/>
          <w:bCs/>
        </w:rPr>
        <w:t>same way</w:t>
      </w:r>
      <w:r>
        <w:t xml:space="preserve">. </w:t>
      </w:r>
      <w:r w:rsidRPr="00FB2037">
        <w:rPr>
          <w:b/>
          <w:bCs/>
        </w:rPr>
        <w:t>Like core subdomains, generic subdomains are generally complex and</w:t>
      </w:r>
    </w:p>
    <w:p w14:paraId="2962EC6A" w14:textId="77777777" w:rsidR="00A84F85" w:rsidRPr="008C52F6" w:rsidRDefault="00A84F85" w:rsidP="00A84F85">
      <w:pPr>
        <w:pStyle w:val="NoSpacing"/>
        <w:rPr>
          <w:b/>
          <w:bCs/>
        </w:rPr>
      </w:pPr>
      <w:r w:rsidRPr="00FB2037">
        <w:rPr>
          <w:b/>
          <w:bCs/>
        </w:rPr>
        <w:t>hard to implement</w:t>
      </w:r>
      <w:r>
        <w:t xml:space="preserve">. </w:t>
      </w:r>
      <w:r w:rsidRPr="008C52F6">
        <w:rPr>
          <w:b/>
          <w:bCs/>
        </w:rPr>
        <w:t>However, generic subdomains do not provide any competitive</w:t>
      </w:r>
    </w:p>
    <w:p w14:paraId="05DA9F59" w14:textId="77777777" w:rsidR="008C52F6" w:rsidRDefault="00A84F85" w:rsidP="00A84F85">
      <w:pPr>
        <w:pStyle w:val="NoSpacing"/>
      </w:pPr>
      <w:r w:rsidRPr="008C52F6">
        <w:rPr>
          <w:b/>
          <w:bCs/>
        </w:rPr>
        <w:t>edge for the company</w:t>
      </w:r>
      <w:r>
        <w:t>.</w:t>
      </w:r>
    </w:p>
    <w:p w14:paraId="732CA6FF" w14:textId="3EC30DFD" w:rsidR="00A84F85" w:rsidRDefault="00A84F85" w:rsidP="00367AC4">
      <w:pPr>
        <w:pStyle w:val="NoSpacing"/>
      </w:pPr>
      <w:r>
        <w:t>There is no need for innovation or optimization here: battletested</w:t>
      </w:r>
      <w:r w:rsidR="00CF590D">
        <w:t xml:space="preserve"> </w:t>
      </w:r>
      <w:r>
        <w:t>implementations are widely available, and all companies use them.</w:t>
      </w:r>
      <w:r w:rsidR="00CF590D">
        <w:t xml:space="preserve"> </w:t>
      </w:r>
      <w:r w:rsidRPr="00381E3E">
        <w:rPr>
          <w:b/>
          <w:bCs/>
        </w:rPr>
        <w:t>For example</w:t>
      </w:r>
      <w:r>
        <w:t xml:space="preserve">, most systems need to </w:t>
      </w:r>
      <w:r w:rsidRPr="00381E3E">
        <w:rPr>
          <w:b/>
          <w:bCs/>
        </w:rPr>
        <w:t>authenticate and authorize their users</w:t>
      </w:r>
      <w:r>
        <w:t>. Instead of</w:t>
      </w:r>
      <w:r w:rsidR="0015047F">
        <w:t xml:space="preserve"> </w:t>
      </w:r>
      <w:r>
        <w:t>inventing a proprietary authentication mechanism, it makes more sense to use an</w:t>
      </w:r>
      <w:r w:rsidR="00837B82">
        <w:t xml:space="preserve"> </w:t>
      </w:r>
      <w:r>
        <w:t xml:space="preserve">existing solution. Such a solution is likely to be </w:t>
      </w:r>
      <w:r>
        <w:lastRenderedPageBreak/>
        <w:t>more reliable and secure since it has</w:t>
      </w:r>
      <w:r w:rsidR="00367AC4">
        <w:t xml:space="preserve"> </w:t>
      </w:r>
      <w:r>
        <w:t>already been tested by many other companies that have the same needs.</w:t>
      </w:r>
    </w:p>
    <w:p w14:paraId="60D533A4" w14:textId="75738360" w:rsidR="00A84F85" w:rsidRDefault="00A84F85" w:rsidP="006A0361">
      <w:pPr>
        <w:pStyle w:val="NoSpacing"/>
      </w:pPr>
      <w:r>
        <w:t>Going back to the example of a jewelry maker selling its products online, jewelry</w:t>
      </w:r>
      <w:r w:rsidR="004125D1">
        <w:t xml:space="preserve"> </w:t>
      </w:r>
      <w:r>
        <w:t>design is a core subdomain, but the online shop is a generic subdomain. Using the</w:t>
      </w:r>
      <w:r w:rsidR="00FE1A74">
        <w:t xml:space="preserve"> </w:t>
      </w:r>
      <w:r>
        <w:t>same online retail platform</w:t>
      </w:r>
      <w:r>
        <w:rPr>
          <w:rFonts w:hint="eastAsia"/>
        </w:rPr>
        <w:t>—</w:t>
      </w:r>
      <w:r>
        <w:t>the same generic solution</w:t>
      </w:r>
      <w:r>
        <w:rPr>
          <w:rFonts w:hint="eastAsia"/>
        </w:rPr>
        <w:t>—</w:t>
      </w:r>
      <w:r>
        <w:t>as its competitors would not</w:t>
      </w:r>
      <w:r w:rsidR="006A0361">
        <w:t xml:space="preserve"> </w:t>
      </w:r>
      <w:r>
        <w:t>impact the jewelry maker</w:t>
      </w:r>
      <w:r w:rsidR="00843A14">
        <w:t>’</w:t>
      </w:r>
      <w:r>
        <w:t>s competitive advantage.</w:t>
      </w:r>
    </w:p>
    <w:p w14:paraId="6B83EBFD" w14:textId="3F013B53" w:rsidR="00A50AF4" w:rsidRDefault="00A50AF4" w:rsidP="006A0361">
      <w:pPr>
        <w:pStyle w:val="NoSpacing"/>
      </w:pPr>
    </w:p>
    <w:p w14:paraId="2D4DC714" w14:textId="7C875BB9" w:rsidR="00A50AF4" w:rsidRDefault="005E3DA8" w:rsidP="00C15CB1">
      <w:pPr>
        <w:pStyle w:val="Heading2"/>
      </w:pPr>
      <w:r>
        <w:t>Supporting Subdomains</w:t>
      </w:r>
    </w:p>
    <w:p w14:paraId="15CF0D00" w14:textId="0792CF6A" w:rsidR="007B6F39" w:rsidRDefault="007B6F39" w:rsidP="007B6F39">
      <w:pPr>
        <w:pStyle w:val="NoSpacing"/>
      </w:pPr>
      <w:r>
        <w:t xml:space="preserve">As the name suggests, </w:t>
      </w:r>
      <w:r w:rsidRPr="007D4296">
        <w:rPr>
          <w:rFonts w:ascii="MinionPro-It" w:eastAsia="MinionPro-It" w:cs="MinionPro-It"/>
          <w:b/>
          <w:bCs/>
          <w:i/>
          <w:iCs/>
          <w:sz w:val="20"/>
          <w:szCs w:val="20"/>
        </w:rPr>
        <w:t xml:space="preserve">supporting subdomains </w:t>
      </w:r>
      <w:r w:rsidRPr="007D4296">
        <w:rPr>
          <w:b/>
          <w:bCs/>
        </w:rPr>
        <w:t>support the company</w:t>
      </w:r>
      <w:r w:rsidR="007D4296">
        <w:rPr>
          <w:b/>
          <w:bCs/>
        </w:rPr>
        <w:t>’</w:t>
      </w:r>
      <w:r w:rsidRPr="007D4296">
        <w:rPr>
          <w:b/>
          <w:bCs/>
        </w:rPr>
        <w:t>s business</w:t>
      </w:r>
      <w:r>
        <w:t>.</w:t>
      </w:r>
      <w:r>
        <w:t xml:space="preserve"> </w:t>
      </w:r>
      <w:r>
        <w:t>However,</w:t>
      </w:r>
      <w:r>
        <w:t xml:space="preserve"> </w:t>
      </w:r>
      <w:r>
        <w:t xml:space="preserve">contrary to core subdomains, </w:t>
      </w:r>
      <w:r w:rsidR="00D330AA">
        <w:t>(</w:t>
      </w:r>
      <w:r w:rsidR="00D330AA" w:rsidRPr="006C10E3">
        <w:rPr>
          <w:i/>
          <w:iCs/>
          <w:sz w:val="20"/>
          <w:szCs w:val="20"/>
        </w:rPr>
        <w:t>and I add: similar to gen</w:t>
      </w:r>
      <w:r w:rsidR="001E483F" w:rsidRPr="006C10E3">
        <w:rPr>
          <w:i/>
          <w:iCs/>
          <w:sz w:val="20"/>
          <w:szCs w:val="20"/>
        </w:rPr>
        <w:t>e</w:t>
      </w:r>
      <w:r w:rsidR="00D330AA" w:rsidRPr="006C10E3">
        <w:rPr>
          <w:i/>
          <w:iCs/>
          <w:sz w:val="20"/>
          <w:szCs w:val="20"/>
        </w:rPr>
        <w:t>ric</w:t>
      </w:r>
      <w:r w:rsidR="005F7617" w:rsidRPr="006C10E3">
        <w:rPr>
          <w:i/>
          <w:iCs/>
          <w:sz w:val="20"/>
          <w:szCs w:val="20"/>
        </w:rPr>
        <w:t xml:space="preserve"> </w:t>
      </w:r>
      <w:r w:rsidR="00D330AA" w:rsidRPr="006C10E3">
        <w:rPr>
          <w:i/>
          <w:iCs/>
          <w:sz w:val="20"/>
          <w:szCs w:val="20"/>
        </w:rPr>
        <w:t>subdomains</w:t>
      </w:r>
      <w:r w:rsidR="00D330AA">
        <w:t>)</w:t>
      </w:r>
      <w:r>
        <w:t>supporting subdomains do not provide any competitive</w:t>
      </w:r>
      <w:r>
        <w:t xml:space="preserve"> </w:t>
      </w:r>
      <w:r>
        <w:t>advantage.</w:t>
      </w:r>
    </w:p>
    <w:p w14:paraId="1FA4F5F5" w14:textId="77777777" w:rsidR="00D41C16" w:rsidRDefault="007B6F39" w:rsidP="006430F8">
      <w:r>
        <w:t>For example, consider an online advertising company whose core subdomains</w:t>
      </w:r>
      <w:r w:rsidR="000B7DEE">
        <w:t xml:space="preserve"> </w:t>
      </w:r>
      <w:r>
        <w:t>include matching ads to visitors, optimizing the ads</w:t>
      </w:r>
      <w:r w:rsidR="000B7DEE">
        <w:t>’</w:t>
      </w:r>
      <w:r w:rsidR="00FA668C">
        <w:t xml:space="preserve"> </w:t>
      </w:r>
      <w:r>
        <w:t>effectiveness, and minimizing</w:t>
      </w:r>
      <w:r w:rsidR="000B7DEE">
        <w:t xml:space="preserve"> </w:t>
      </w:r>
      <w:r>
        <w:t>the cost of ad space.</w:t>
      </w:r>
    </w:p>
    <w:p w14:paraId="7719A800" w14:textId="12B0B1E2" w:rsidR="00C15CB1" w:rsidRDefault="007B6F39" w:rsidP="006430F8">
      <w:r>
        <w:t xml:space="preserve">However, to achieve success in these areas, </w:t>
      </w:r>
      <w:r w:rsidRPr="00C15CB1">
        <w:rPr>
          <w:b/>
          <w:bCs/>
        </w:rPr>
        <w:t>the company needs to</w:t>
      </w:r>
      <w:r w:rsidR="00BA7192" w:rsidRPr="00C15CB1">
        <w:rPr>
          <w:b/>
          <w:bCs/>
        </w:rPr>
        <w:t xml:space="preserve"> </w:t>
      </w:r>
      <w:r w:rsidRPr="00C15CB1">
        <w:rPr>
          <w:b/>
          <w:bCs/>
        </w:rPr>
        <w:t>catalog its creative materials</w:t>
      </w:r>
      <w:r>
        <w:t>. The way the company stores and indexes its physical</w:t>
      </w:r>
      <w:r w:rsidR="00BA7192">
        <w:t xml:space="preserve"> </w:t>
      </w:r>
      <w:r>
        <w:t>creative materials, such as banners and landing pages, does not impact its profits.</w:t>
      </w:r>
      <w:r w:rsidR="00BA7192">
        <w:t xml:space="preserve"> </w:t>
      </w:r>
      <w:r>
        <w:t>There is nothing to invent or optimize in that area. On the other hand, the creative</w:t>
      </w:r>
      <w:r w:rsidR="00C15CB1">
        <w:t xml:space="preserve"> </w:t>
      </w:r>
      <w:r w:rsidR="00C15CB1" w:rsidRPr="00C15CB1">
        <w:t>catalog is essential for implementing the company</w:t>
      </w:r>
      <w:r w:rsidR="00E07019">
        <w:t>’</w:t>
      </w:r>
      <w:r w:rsidR="00C15CB1" w:rsidRPr="00C15CB1">
        <w:t>s advertising management and</w:t>
      </w:r>
      <w:r w:rsidR="00C15CB1">
        <w:t xml:space="preserve"> </w:t>
      </w:r>
      <w:r w:rsidR="00C15CB1" w:rsidRPr="00C15CB1">
        <w:t>serving systems. That makes the content cataloging solution one of the company</w:t>
      </w:r>
      <w:r w:rsidR="006430F8">
        <w:t>’</w:t>
      </w:r>
      <w:r w:rsidR="00C15CB1" w:rsidRPr="00C15CB1">
        <w:t>s</w:t>
      </w:r>
      <w:r w:rsidR="006430F8">
        <w:t xml:space="preserve"> </w:t>
      </w:r>
      <w:r w:rsidR="00C15CB1" w:rsidRPr="00C15CB1">
        <w:t>supporting subdomains.</w:t>
      </w:r>
    </w:p>
    <w:p w14:paraId="6BF8AA38" w14:textId="77777777" w:rsidR="008B75AB" w:rsidRPr="00C15CB1" w:rsidRDefault="008B75AB" w:rsidP="006430F8"/>
    <w:p w14:paraId="2E4F0FB2" w14:textId="49CD10A5" w:rsidR="00C15CB1" w:rsidRPr="00C15CB1" w:rsidRDefault="00C15CB1" w:rsidP="00C15CB1">
      <w:r w:rsidRPr="00C15CB1">
        <w:t>The distinctive characteristic of supporting subdomains is the complexity of the solution</w:t>
      </w:r>
      <w:r w:rsidR="00643197">
        <w:t>’</w:t>
      </w:r>
      <w:r w:rsidRPr="00C15CB1">
        <w:t>s</w:t>
      </w:r>
    </w:p>
    <w:p w14:paraId="6FD6BAEB" w14:textId="1502ACF1" w:rsidR="005E3DA8" w:rsidRDefault="00C15CB1" w:rsidP="000A634D">
      <w:r w:rsidRPr="00C15CB1">
        <w:t>business logic. Supporting subdomains are simple. Their business logic resembles</w:t>
      </w:r>
      <w:r w:rsidR="00D142D3">
        <w:t xml:space="preserve"> </w:t>
      </w:r>
      <w:r w:rsidRPr="00C15CB1">
        <w:t>mostly data entry screens and ETL (extract, transform, load) operations; that is,</w:t>
      </w:r>
      <w:r w:rsidR="000D2860">
        <w:t xml:space="preserve"> </w:t>
      </w:r>
      <w:r w:rsidRPr="00C15CB1">
        <w:t>the so-called CRUD (create, read, update, and delete) interfaces. These activity areas</w:t>
      </w:r>
      <w:r w:rsidR="000A634D">
        <w:t xml:space="preserve"> </w:t>
      </w:r>
      <w:r w:rsidRPr="00C15CB1">
        <w:t>do not provide any competitive advantage for the company, and therefore do not</w:t>
      </w:r>
      <w:r w:rsidR="000A634D">
        <w:t xml:space="preserve"> </w:t>
      </w:r>
      <w:r w:rsidRPr="00C15CB1">
        <w:t>require high entry barriers.</w:t>
      </w:r>
    </w:p>
    <w:p w14:paraId="22B16442" w14:textId="243EB7EE" w:rsidR="00D6364D" w:rsidRDefault="00D6364D" w:rsidP="00D6364D"/>
    <w:p w14:paraId="1522E6BA" w14:textId="2068F0DC" w:rsidR="0068393C" w:rsidRPr="0068393C" w:rsidRDefault="0068393C" w:rsidP="00D6364D">
      <w:pPr>
        <w:rPr>
          <w:i/>
          <w:iCs/>
          <w:sz w:val="18"/>
          <w:szCs w:val="18"/>
        </w:rPr>
      </w:pPr>
      <w:r w:rsidRPr="0068393C">
        <w:rPr>
          <w:i/>
          <w:iCs/>
          <w:sz w:val="18"/>
          <w:szCs w:val="18"/>
        </w:rPr>
        <w:t>I add: generic subdomains are infrastructures that are needed for the business to operate, they can be used across different businesses with little to no customizations and there are ready-to-use solutions for them</w:t>
      </w:r>
      <w:r w:rsidR="009E3B12">
        <w:rPr>
          <w:i/>
          <w:iCs/>
          <w:sz w:val="18"/>
          <w:szCs w:val="18"/>
        </w:rPr>
        <w:t>.</w:t>
      </w:r>
      <w:r w:rsidRPr="0068393C">
        <w:rPr>
          <w:i/>
          <w:iCs/>
          <w:sz w:val="18"/>
          <w:szCs w:val="18"/>
        </w:rPr>
        <w:t xml:space="preserve"> supporting subdomains on the other hand are specific to that business, yet they don’t provide the same value as the core subdomains</w:t>
      </w:r>
      <w:r w:rsidR="009E3B12">
        <w:rPr>
          <w:i/>
          <w:iCs/>
          <w:sz w:val="18"/>
          <w:szCs w:val="18"/>
        </w:rPr>
        <w:t>.</w:t>
      </w:r>
      <w:r w:rsidRPr="0068393C">
        <w:rPr>
          <w:i/>
          <w:iCs/>
          <w:sz w:val="18"/>
          <w:szCs w:val="18"/>
        </w:rPr>
        <w:t xml:space="preserve"> they are not complex</w:t>
      </w:r>
      <w:r w:rsidR="009E3B12">
        <w:rPr>
          <w:i/>
          <w:iCs/>
          <w:sz w:val="18"/>
          <w:szCs w:val="18"/>
        </w:rPr>
        <w:t>.</w:t>
      </w:r>
      <w:r w:rsidRPr="0068393C">
        <w:rPr>
          <w:i/>
          <w:iCs/>
          <w:sz w:val="18"/>
          <w:szCs w:val="18"/>
        </w:rPr>
        <w:t xml:space="preserve"> these are just the things that has to be done yet there is no ready-to-use solution for them.</w:t>
      </w:r>
    </w:p>
    <w:p w14:paraId="1D656C7A" w14:textId="24DAEE0A" w:rsidR="00D6364D" w:rsidRDefault="00D6364D" w:rsidP="00D6364D">
      <w:pPr>
        <w:pStyle w:val="Heading1"/>
      </w:pPr>
      <w:r>
        <w:t>Comparing S</w:t>
      </w:r>
      <w:r w:rsidR="00BF2D44">
        <w:t>u</w:t>
      </w:r>
      <w:r>
        <w:t>bdomains</w:t>
      </w:r>
    </w:p>
    <w:p w14:paraId="518B2758" w14:textId="62713E3F" w:rsidR="00040D2B" w:rsidRPr="00040D2B" w:rsidRDefault="00040D2B" w:rsidP="00040D2B"/>
    <w:p w14:paraId="2D6DEA94" w14:textId="4560AFDE" w:rsidR="00040D2B" w:rsidRDefault="00040D2B" w:rsidP="00040D2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…page7</w:t>
      </w:r>
    </w:p>
    <w:p w14:paraId="0DD17532" w14:textId="77777777" w:rsidR="00040D2B" w:rsidRPr="00040D2B" w:rsidRDefault="00040D2B" w:rsidP="00040D2B"/>
    <w:sectPr w:rsidR="00040D2B" w:rsidRPr="00040D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19578" w14:textId="77777777" w:rsidR="00AB4BF2" w:rsidRDefault="00AB4BF2" w:rsidP="00C15CB1">
      <w:r>
        <w:separator/>
      </w:r>
    </w:p>
  </w:endnote>
  <w:endnote w:type="continuationSeparator" w:id="0">
    <w:p w14:paraId="6374F652" w14:textId="77777777" w:rsidR="00AB4BF2" w:rsidRDefault="00AB4BF2" w:rsidP="00C15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0DB8E" w14:textId="77777777" w:rsidR="00AB4BF2" w:rsidRDefault="00AB4BF2" w:rsidP="00C15CB1">
      <w:r>
        <w:separator/>
      </w:r>
    </w:p>
  </w:footnote>
  <w:footnote w:type="continuationSeparator" w:id="0">
    <w:p w14:paraId="2D041745" w14:textId="77777777" w:rsidR="00AB4BF2" w:rsidRDefault="00AB4BF2" w:rsidP="00C15C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15B4B"/>
    <w:multiLevelType w:val="hybridMultilevel"/>
    <w:tmpl w:val="3B4E7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D47A1B"/>
    <w:multiLevelType w:val="multilevel"/>
    <w:tmpl w:val="B32AC8C8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1705C65"/>
    <w:multiLevelType w:val="hybridMultilevel"/>
    <w:tmpl w:val="76588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100835"/>
    <w:multiLevelType w:val="hybridMultilevel"/>
    <w:tmpl w:val="EC32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E42C32"/>
    <w:multiLevelType w:val="hybridMultilevel"/>
    <w:tmpl w:val="4C48E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867F15"/>
    <w:multiLevelType w:val="hybridMultilevel"/>
    <w:tmpl w:val="BFB41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F6186B"/>
    <w:multiLevelType w:val="hybridMultilevel"/>
    <w:tmpl w:val="ACEA0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3A5C3F"/>
    <w:multiLevelType w:val="hybridMultilevel"/>
    <w:tmpl w:val="68EED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3E234C"/>
    <w:multiLevelType w:val="hybridMultilevel"/>
    <w:tmpl w:val="02AA6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994E02"/>
    <w:multiLevelType w:val="hybridMultilevel"/>
    <w:tmpl w:val="F496A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5"/>
  </w:num>
  <w:num w:numId="12">
    <w:abstractNumId w:val="14"/>
  </w:num>
  <w:num w:numId="13">
    <w:abstractNumId w:val="10"/>
  </w:num>
  <w:num w:numId="14">
    <w:abstractNumId w:val="9"/>
  </w:num>
  <w:num w:numId="15">
    <w:abstractNumId w:val="16"/>
  </w:num>
  <w:num w:numId="16">
    <w:abstractNumId w:val="18"/>
  </w:num>
  <w:num w:numId="17">
    <w:abstractNumId w:val="11"/>
  </w:num>
  <w:num w:numId="18">
    <w:abstractNumId w:val="22"/>
  </w:num>
  <w:num w:numId="19">
    <w:abstractNumId w:val="19"/>
  </w:num>
  <w:num w:numId="20">
    <w:abstractNumId w:val="13"/>
  </w:num>
  <w:num w:numId="21">
    <w:abstractNumId w:val="21"/>
  </w:num>
  <w:num w:numId="22">
    <w:abstractNumId w:val="17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71E"/>
    <w:rsid w:val="00005BB7"/>
    <w:rsid w:val="0001370C"/>
    <w:rsid w:val="00014224"/>
    <w:rsid w:val="00014BA5"/>
    <w:rsid w:val="00017B1E"/>
    <w:rsid w:val="00027FE0"/>
    <w:rsid w:val="00032BC6"/>
    <w:rsid w:val="00034616"/>
    <w:rsid w:val="000353A7"/>
    <w:rsid w:val="00036E5D"/>
    <w:rsid w:val="00040D2B"/>
    <w:rsid w:val="000434F3"/>
    <w:rsid w:val="0005341D"/>
    <w:rsid w:val="00055190"/>
    <w:rsid w:val="0006063C"/>
    <w:rsid w:val="00061DEE"/>
    <w:rsid w:val="00063A7D"/>
    <w:rsid w:val="00064822"/>
    <w:rsid w:val="00065138"/>
    <w:rsid w:val="000661D8"/>
    <w:rsid w:val="00071534"/>
    <w:rsid w:val="000756DA"/>
    <w:rsid w:val="00081EE3"/>
    <w:rsid w:val="00084A00"/>
    <w:rsid w:val="00090316"/>
    <w:rsid w:val="00092603"/>
    <w:rsid w:val="000A1195"/>
    <w:rsid w:val="000A36DE"/>
    <w:rsid w:val="000A634D"/>
    <w:rsid w:val="000A6EAC"/>
    <w:rsid w:val="000A7657"/>
    <w:rsid w:val="000A76AF"/>
    <w:rsid w:val="000B3480"/>
    <w:rsid w:val="000B7DEE"/>
    <w:rsid w:val="000C11EA"/>
    <w:rsid w:val="000C34FF"/>
    <w:rsid w:val="000C7FB9"/>
    <w:rsid w:val="000D02E9"/>
    <w:rsid w:val="000D0705"/>
    <w:rsid w:val="000D2860"/>
    <w:rsid w:val="000D6496"/>
    <w:rsid w:val="000E414C"/>
    <w:rsid w:val="000E46DF"/>
    <w:rsid w:val="000E6B8B"/>
    <w:rsid w:val="000F2527"/>
    <w:rsid w:val="000F6D3D"/>
    <w:rsid w:val="00101C16"/>
    <w:rsid w:val="00103A31"/>
    <w:rsid w:val="0010422C"/>
    <w:rsid w:val="00116EF0"/>
    <w:rsid w:val="00126EFE"/>
    <w:rsid w:val="00127204"/>
    <w:rsid w:val="0013197F"/>
    <w:rsid w:val="0015047F"/>
    <w:rsid w:val="0015074B"/>
    <w:rsid w:val="00152531"/>
    <w:rsid w:val="00175F0B"/>
    <w:rsid w:val="00176222"/>
    <w:rsid w:val="00176D75"/>
    <w:rsid w:val="00190C1B"/>
    <w:rsid w:val="00194AA4"/>
    <w:rsid w:val="00194D48"/>
    <w:rsid w:val="001957FF"/>
    <w:rsid w:val="00196BC6"/>
    <w:rsid w:val="00197641"/>
    <w:rsid w:val="001B1516"/>
    <w:rsid w:val="001B1ACE"/>
    <w:rsid w:val="001B36E1"/>
    <w:rsid w:val="001C0A69"/>
    <w:rsid w:val="001D0110"/>
    <w:rsid w:val="001D3A65"/>
    <w:rsid w:val="001D5328"/>
    <w:rsid w:val="001E2351"/>
    <w:rsid w:val="001E483F"/>
    <w:rsid w:val="001E4B00"/>
    <w:rsid w:val="001E69DD"/>
    <w:rsid w:val="001E7D08"/>
    <w:rsid w:val="001F49D9"/>
    <w:rsid w:val="001F4D6F"/>
    <w:rsid w:val="00202CBB"/>
    <w:rsid w:val="00203EA4"/>
    <w:rsid w:val="0021281A"/>
    <w:rsid w:val="0021462E"/>
    <w:rsid w:val="00214D28"/>
    <w:rsid w:val="00215FB4"/>
    <w:rsid w:val="00224A50"/>
    <w:rsid w:val="002279CA"/>
    <w:rsid w:val="002341A4"/>
    <w:rsid w:val="00241441"/>
    <w:rsid w:val="00243F18"/>
    <w:rsid w:val="00246C07"/>
    <w:rsid w:val="00250129"/>
    <w:rsid w:val="0025529F"/>
    <w:rsid w:val="002574E2"/>
    <w:rsid w:val="00270687"/>
    <w:rsid w:val="00275288"/>
    <w:rsid w:val="00277300"/>
    <w:rsid w:val="00277F3D"/>
    <w:rsid w:val="0028059C"/>
    <w:rsid w:val="0028334E"/>
    <w:rsid w:val="00290D42"/>
    <w:rsid w:val="002918A6"/>
    <w:rsid w:val="00294BA1"/>
    <w:rsid w:val="0029626E"/>
    <w:rsid w:val="0029639D"/>
    <w:rsid w:val="002A09AD"/>
    <w:rsid w:val="002A1169"/>
    <w:rsid w:val="002A3FA8"/>
    <w:rsid w:val="002A5C33"/>
    <w:rsid w:val="002B44D5"/>
    <w:rsid w:val="002B56B0"/>
    <w:rsid w:val="002B62D4"/>
    <w:rsid w:val="002B6ACA"/>
    <w:rsid w:val="002B77FF"/>
    <w:rsid w:val="002C2D4F"/>
    <w:rsid w:val="002C3F73"/>
    <w:rsid w:val="002C6CDE"/>
    <w:rsid w:val="002D7048"/>
    <w:rsid w:val="002D7627"/>
    <w:rsid w:val="002E5608"/>
    <w:rsid w:val="002F1334"/>
    <w:rsid w:val="002F40EB"/>
    <w:rsid w:val="002F69B1"/>
    <w:rsid w:val="0030304F"/>
    <w:rsid w:val="003038E6"/>
    <w:rsid w:val="00307557"/>
    <w:rsid w:val="00313585"/>
    <w:rsid w:val="00316A05"/>
    <w:rsid w:val="003210E8"/>
    <w:rsid w:val="00323A3B"/>
    <w:rsid w:val="00324F2B"/>
    <w:rsid w:val="00326F90"/>
    <w:rsid w:val="003308B7"/>
    <w:rsid w:val="00331FC4"/>
    <w:rsid w:val="00343EE2"/>
    <w:rsid w:val="003446D4"/>
    <w:rsid w:val="0034474B"/>
    <w:rsid w:val="00347841"/>
    <w:rsid w:val="00350151"/>
    <w:rsid w:val="00351114"/>
    <w:rsid w:val="00351E5A"/>
    <w:rsid w:val="003521D1"/>
    <w:rsid w:val="00352960"/>
    <w:rsid w:val="00352EAA"/>
    <w:rsid w:val="00356825"/>
    <w:rsid w:val="00361C1C"/>
    <w:rsid w:val="00365031"/>
    <w:rsid w:val="00367AC4"/>
    <w:rsid w:val="003748F0"/>
    <w:rsid w:val="003775B3"/>
    <w:rsid w:val="00381993"/>
    <w:rsid w:val="00381E3E"/>
    <w:rsid w:val="0038230B"/>
    <w:rsid w:val="00383CF7"/>
    <w:rsid w:val="00393CA0"/>
    <w:rsid w:val="00393D45"/>
    <w:rsid w:val="003944D5"/>
    <w:rsid w:val="00395055"/>
    <w:rsid w:val="003953E7"/>
    <w:rsid w:val="0039684B"/>
    <w:rsid w:val="003A0029"/>
    <w:rsid w:val="003A4445"/>
    <w:rsid w:val="003B107C"/>
    <w:rsid w:val="003B3F90"/>
    <w:rsid w:val="003B46AD"/>
    <w:rsid w:val="003B74FC"/>
    <w:rsid w:val="003B7C2D"/>
    <w:rsid w:val="003B7F23"/>
    <w:rsid w:val="003C2465"/>
    <w:rsid w:val="003C4B69"/>
    <w:rsid w:val="003E6BBD"/>
    <w:rsid w:val="004007B4"/>
    <w:rsid w:val="00403A31"/>
    <w:rsid w:val="00404D5C"/>
    <w:rsid w:val="004125D1"/>
    <w:rsid w:val="0042061A"/>
    <w:rsid w:val="00423961"/>
    <w:rsid w:val="00424922"/>
    <w:rsid w:val="00427C42"/>
    <w:rsid w:val="004302EC"/>
    <w:rsid w:val="00431A1E"/>
    <w:rsid w:val="00432085"/>
    <w:rsid w:val="00432C9C"/>
    <w:rsid w:val="00434B98"/>
    <w:rsid w:val="00434E33"/>
    <w:rsid w:val="00435EC1"/>
    <w:rsid w:val="00436F2A"/>
    <w:rsid w:val="004404C4"/>
    <w:rsid w:val="00441513"/>
    <w:rsid w:val="00443676"/>
    <w:rsid w:val="004446C8"/>
    <w:rsid w:val="00444FE2"/>
    <w:rsid w:val="00451C63"/>
    <w:rsid w:val="00463274"/>
    <w:rsid w:val="00464F92"/>
    <w:rsid w:val="00467513"/>
    <w:rsid w:val="00470883"/>
    <w:rsid w:val="00474218"/>
    <w:rsid w:val="00492342"/>
    <w:rsid w:val="00492779"/>
    <w:rsid w:val="00493ACA"/>
    <w:rsid w:val="0049557B"/>
    <w:rsid w:val="004A3B0D"/>
    <w:rsid w:val="004A54EB"/>
    <w:rsid w:val="004A5B8A"/>
    <w:rsid w:val="004A6735"/>
    <w:rsid w:val="004A6B6A"/>
    <w:rsid w:val="004B4210"/>
    <w:rsid w:val="004B5B4A"/>
    <w:rsid w:val="004C1F07"/>
    <w:rsid w:val="004D2B00"/>
    <w:rsid w:val="004E0554"/>
    <w:rsid w:val="004E4BAE"/>
    <w:rsid w:val="004E519E"/>
    <w:rsid w:val="004E59CF"/>
    <w:rsid w:val="004E5C44"/>
    <w:rsid w:val="004F4690"/>
    <w:rsid w:val="00505404"/>
    <w:rsid w:val="00510D6D"/>
    <w:rsid w:val="00510E97"/>
    <w:rsid w:val="0051328E"/>
    <w:rsid w:val="005225C2"/>
    <w:rsid w:val="00522EF0"/>
    <w:rsid w:val="00525EC2"/>
    <w:rsid w:val="005451AF"/>
    <w:rsid w:val="00557717"/>
    <w:rsid w:val="00561884"/>
    <w:rsid w:val="00564DFE"/>
    <w:rsid w:val="00581954"/>
    <w:rsid w:val="00584E24"/>
    <w:rsid w:val="00584F81"/>
    <w:rsid w:val="005903B8"/>
    <w:rsid w:val="00591731"/>
    <w:rsid w:val="00592045"/>
    <w:rsid w:val="005943D5"/>
    <w:rsid w:val="005951AF"/>
    <w:rsid w:val="005B1CE0"/>
    <w:rsid w:val="005B2025"/>
    <w:rsid w:val="005B22BA"/>
    <w:rsid w:val="005B752D"/>
    <w:rsid w:val="005C29F7"/>
    <w:rsid w:val="005C2F86"/>
    <w:rsid w:val="005C7998"/>
    <w:rsid w:val="005D70E3"/>
    <w:rsid w:val="005E25F6"/>
    <w:rsid w:val="005E3DA8"/>
    <w:rsid w:val="005F1A45"/>
    <w:rsid w:val="005F32F6"/>
    <w:rsid w:val="005F5F0B"/>
    <w:rsid w:val="005F7617"/>
    <w:rsid w:val="0060060C"/>
    <w:rsid w:val="0060264A"/>
    <w:rsid w:val="006065DE"/>
    <w:rsid w:val="00613A2A"/>
    <w:rsid w:val="00614917"/>
    <w:rsid w:val="00614C13"/>
    <w:rsid w:val="00617C1B"/>
    <w:rsid w:val="006222BB"/>
    <w:rsid w:val="00625FBF"/>
    <w:rsid w:val="006266FD"/>
    <w:rsid w:val="0063365D"/>
    <w:rsid w:val="006336D5"/>
    <w:rsid w:val="006348B8"/>
    <w:rsid w:val="006359EB"/>
    <w:rsid w:val="0064281F"/>
    <w:rsid w:val="006430F8"/>
    <w:rsid w:val="00643197"/>
    <w:rsid w:val="00652103"/>
    <w:rsid w:val="006542B3"/>
    <w:rsid w:val="006551DF"/>
    <w:rsid w:val="00655593"/>
    <w:rsid w:val="00655C06"/>
    <w:rsid w:val="00656E58"/>
    <w:rsid w:val="00662F2A"/>
    <w:rsid w:val="006668BA"/>
    <w:rsid w:val="00667913"/>
    <w:rsid w:val="00670D78"/>
    <w:rsid w:val="006756F5"/>
    <w:rsid w:val="00675AB0"/>
    <w:rsid w:val="006760BF"/>
    <w:rsid w:val="0068393C"/>
    <w:rsid w:val="00684A1A"/>
    <w:rsid w:val="00686B7E"/>
    <w:rsid w:val="0069232A"/>
    <w:rsid w:val="0069756F"/>
    <w:rsid w:val="006A0361"/>
    <w:rsid w:val="006A1232"/>
    <w:rsid w:val="006A2EA7"/>
    <w:rsid w:val="006A3296"/>
    <w:rsid w:val="006A44A6"/>
    <w:rsid w:val="006A4FB2"/>
    <w:rsid w:val="006A7AF3"/>
    <w:rsid w:val="006B1BA0"/>
    <w:rsid w:val="006B3CFF"/>
    <w:rsid w:val="006C0D1B"/>
    <w:rsid w:val="006C10E3"/>
    <w:rsid w:val="006C67EC"/>
    <w:rsid w:val="006D02CB"/>
    <w:rsid w:val="006D3C50"/>
    <w:rsid w:val="006E105C"/>
    <w:rsid w:val="006E15A5"/>
    <w:rsid w:val="006E27D5"/>
    <w:rsid w:val="006E2BC4"/>
    <w:rsid w:val="006E2F4A"/>
    <w:rsid w:val="006E4E67"/>
    <w:rsid w:val="006E7097"/>
    <w:rsid w:val="006F0997"/>
    <w:rsid w:val="006F137E"/>
    <w:rsid w:val="006F2A29"/>
    <w:rsid w:val="006F47AC"/>
    <w:rsid w:val="007026AF"/>
    <w:rsid w:val="0072124B"/>
    <w:rsid w:val="0074013F"/>
    <w:rsid w:val="00742ECA"/>
    <w:rsid w:val="00744585"/>
    <w:rsid w:val="0074684B"/>
    <w:rsid w:val="0074769D"/>
    <w:rsid w:val="00761A40"/>
    <w:rsid w:val="00763952"/>
    <w:rsid w:val="00766696"/>
    <w:rsid w:val="007673A5"/>
    <w:rsid w:val="0077026D"/>
    <w:rsid w:val="00775842"/>
    <w:rsid w:val="0077639F"/>
    <w:rsid w:val="00780E6C"/>
    <w:rsid w:val="00781F81"/>
    <w:rsid w:val="007A1FA4"/>
    <w:rsid w:val="007A4ACB"/>
    <w:rsid w:val="007A7000"/>
    <w:rsid w:val="007B5FA1"/>
    <w:rsid w:val="007B6F39"/>
    <w:rsid w:val="007C138B"/>
    <w:rsid w:val="007C17A8"/>
    <w:rsid w:val="007C4F1F"/>
    <w:rsid w:val="007D4296"/>
    <w:rsid w:val="007D67D7"/>
    <w:rsid w:val="007E0687"/>
    <w:rsid w:val="007E0ECD"/>
    <w:rsid w:val="007E68B9"/>
    <w:rsid w:val="007F0465"/>
    <w:rsid w:val="007F0DD9"/>
    <w:rsid w:val="007F186D"/>
    <w:rsid w:val="007F6E4F"/>
    <w:rsid w:val="008004DA"/>
    <w:rsid w:val="0080370F"/>
    <w:rsid w:val="00803828"/>
    <w:rsid w:val="008038D4"/>
    <w:rsid w:val="0080715C"/>
    <w:rsid w:val="008077FE"/>
    <w:rsid w:val="00810EA3"/>
    <w:rsid w:val="00811D97"/>
    <w:rsid w:val="00812DAB"/>
    <w:rsid w:val="00816003"/>
    <w:rsid w:val="00816078"/>
    <w:rsid w:val="00823E66"/>
    <w:rsid w:val="00825216"/>
    <w:rsid w:val="00831AEF"/>
    <w:rsid w:val="00836661"/>
    <w:rsid w:val="00837B82"/>
    <w:rsid w:val="00843A14"/>
    <w:rsid w:val="00852890"/>
    <w:rsid w:val="00865FC0"/>
    <w:rsid w:val="00870529"/>
    <w:rsid w:val="008705D8"/>
    <w:rsid w:val="00871C70"/>
    <w:rsid w:val="00875AA1"/>
    <w:rsid w:val="00880818"/>
    <w:rsid w:val="008838F8"/>
    <w:rsid w:val="0088791A"/>
    <w:rsid w:val="00892E1F"/>
    <w:rsid w:val="008961E8"/>
    <w:rsid w:val="00897B82"/>
    <w:rsid w:val="008A059E"/>
    <w:rsid w:val="008B414C"/>
    <w:rsid w:val="008B75AB"/>
    <w:rsid w:val="008C36B0"/>
    <w:rsid w:val="008C52F6"/>
    <w:rsid w:val="008C5323"/>
    <w:rsid w:val="008C690C"/>
    <w:rsid w:val="008D2E0B"/>
    <w:rsid w:val="008D37B9"/>
    <w:rsid w:val="008D3B70"/>
    <w:rsid w:val="008D3EF1"/>
    <w:rsid w:val="008D57DB"/>
    <w:rsid w:val="008D640E"/>
    <w:rsid w:val="008E0998"/>
    <w:rsid w:val="008E1376"/>
    <w:rsid w:val="008E42D7"/>
    <w:rsid w:val="008E532C"/>
    <w:rsid w:val="008F11DB"/>
    <w:rsid w:val="008F42A1"/>
    <w:rsid w:val="008F710D"/>
    <w:rsid w:val="00902C47"/>
    <w:rsid w:val="00903A97"/>
    <w:rsid w:val="00904EF5"/>
    <w:rsid w:val="0091019E"/>
    <w:rsid w:val="009127EB"/>
    <w:rsid w:val="00913084"/>
    <w:rsid w:val="00913F38"/>
    <w:rsid w:val="0091440B"/>
    <w:rsid w:val="00920ED4"/>
    <w:rsid w:val="00926EAF"/>
    <w:rsid w:val="00930D78"/>
    <w:rsid w:val="009349A1"/>
    <w:rsid w:val="009439A5"/>
    <w:rsid w:val="00944CC4"/>
    <w:rsid w:val="0095240C"/>
    <w:rsid w:val="009538F8"/>
    <w:rsid w:val="00954BAE"/>
    <w:rsid w:val="0096138D"/>
    <w:rsid w:val="00962082"/>
    <w:rsid w:val="009650F4"/>
    <w:rsid w:val="009669A4"/>
    <w:rsid w:val="00967D64"/>
    <w:rsid w:val="00971A12"/>
    <w:rsid w:val="0097239D"/>
    <w:rsid w:val="00972404"/>
    <w:rsid w:val="00975291"/>
    <w:rsid w:val="009756E8"/>
    <w:rsid w:val="00976149"/>
    <w:rsid w:val="00980E91"/>
    <w:rsid w:val="00987D08"/>
    <w:rsid w:val="009930DD"/>
    <w:rsid w:val="009939B1"/>
    <w:rsid w:val="009A0F7F"/>
    <w:rsid w:val="009A278E"/>
    <w:rsid w:val="009A4A2B"/>
    <w:rsid w:val="009B34F7"/>
    <w:rsid w:val="009B5740"/>
    <w:rsid w:val="009C0703"/>
    <w:rsid w:val="009C15DD"/>
    <w:rsid w:val="009C2E4A"/>
    <w:rsid w:val="009D159B"/>
    <w:rsid w:val="009D1D70"/>
    <w:rsid w:val="009D5FE3"/>
    <w:rsid w:val="009E20AA"/>
    <w:rsid w:val="009E3B12"/>
    <w:rsid w:val="009F20E7"/>
    <w:rsid w:val="009F5A10"/>
    <w:rsid w:val="00A00696"/>
    <w:rsid w:val="00A030FB"/>
    <w:rsid w:val="00A050BE"/>
    <w:rsid w:val="00A05111"/>
    <w:rsid w:val="00A061E7"/>
    <w:rsid w:val="00A06B0F"/>
    <w:rsid w:val="00A14156"/>
    <w:rsid w:val="00A21065"/>
    <w:rsid w:val="00A22907"/>
    <w:rsid w:val="00A233E8"/>
    <w:rsid w:val="00A24191"/>
    <w:rsid w:val="00A265FC"/>
    <w:rsid w:val="00A32154"/>
    <w:rsid w:val="00A345B2"/>
    <w:rsid w:val="00A42319"/>
    <w:rsid w:val="00A42D4A"/>
    <w:rsid w:val="00A43F60"/>
    <w:rsid w:val="00A443A4"/>
    <w:rsid w:val="00A509D8"/>
    <w:rsid w:val="00A50AF4"/>
    <w:rsid w:val="00A5120A"/>
    <w:rsid w:val="00A548A8"/>
    <w:rsid w:val="00A57B34"/>
    <w:rsid w:val="00A67572"/>
    <w:rsid w:val="00A76B59"/>
    <w:rsid w:val="00A775DB"/>
    <w:rsid w:val="00A84F85"/>
    <w:rsid w:val="00A95E69"/>
    <w:rsid w:val="00A9611E"/>
    <w:rsid w:val="00AA1D8D"/>
    <w:rsid w:val="00AA1F0B"/>
    <w:rsid w:val="00AA32DD"/>
    <w:rsid w:val="00AA45D2"/>
    <w:rsid w:val="00AA5D99"/>
    <w:rsid w:val="00AA69FF"/>
    <w:rsid w:val="00AB4BF2"/>
    <w:rsid w:val="00AB6C99"/>
    <w:rsid w:val="00AC16C6"/>
    <w:rsid w:val="00AC3AC2"/>
    <w:rsid w:val="00AC3D95"/>
    <w:rsid w:val="00AC4F90"/>
    <w:rsid w:val="00AC650D"/>
    <w:rsid w:val="00AD7E42"/>
    <w:rsid w:val="00AE798B"/>
    <w:rsid w:val="00AF4C36"/>
    <w:rsid w:val="00AF6575"/>
    <w:rsid w:val="00AF67AF"/>
    <w:rsid w:val="00B208A9"/>
    <w:rsid w:val="00B351C6"/>
    <w:rsid w:val="00B46381"/>
    <w:rsid w:val="00B47730"/>
    <w:rsid w:val="00B52FB3"/>
    <w:rsid w:val="00B574C4"/>
    <w:rsid w:val="00B61ADA"/>
    <w:rsid w:val="00B64708"/>
    <w:rsid w:val="00B64ED2"/>
    <w:rsid w:val="00B71337"/>
    <w:rsid w:val="00B76369"/>
    <w:rsid w:val="00B7760F"/>
    <w:rsid w:val="00B81325"/>
    <w:rsid w:val="00B83E1A"/>
    <w:rsid w:val="00B92FF5"/>
    <w:rsid w:val="00B93700"/>
    <w:rsid w:val="00B9697C"/>
    <w:rsid w:val="00BA2C57"/>
    <w:rsid w:val="00BA5F5B"/>
    <w:rsid w:val="00BA6A18"/>
    <w:rsid w:val="00BA7192"/>
    <w:rsid w:val="00BC76B7"/>
    <w:rsid w:val="00BC7DF1"/>
    <w:rsid w:val="00BD1A0B"/>
    <w:rsid w:val="00BD47C5"/>
    <w:rsid w:val="00BD671A"/>
    <w:rsid w:val="00BE3952"/>
    <w:rsid w:val="00BE7961"/>
    <w:rsid w:val="00BF1CAC"/>
    <w:rsid w:val="00BF2ACE"/>
    <w:rsid w:val="00BF2D44"/>
    <w:rsid w:val="00BF6F0F"/>
    <w:rsid w:val="00C00ACE"/>
    <w:rsid w:val="00C0163F"/>
    <w:rsid w:val="00C0580C"/>
    <w:rsid w:val="00C06D0A"/>
    <w:rsid w:val="00C10A82"/>
    <w:rsid w:val="00C1153B"/>
    <w:rsid w:val="00C12B8B"/>
    <w:rsid w:val="00C14F75"/>
    <w:rsid w:val="00C157CC"/>
    <w:rsid w:val="00C15CB1"/>
    <w:rsid w:val="00C17659"/>
    <w:rsid w:val="00C223AF"/>
    <w:rsid w:val="00C25730"/>
    <w:rsid w:val="00C301A7"/>
    <w:rsid w:val="00C3727E"/>
    <w:rsid w:val="00C3799B"/>
    <w:rsid w:val="00C442F1"/>
    <w:rsid w:val="00C456CF"/>
    <w:rsid w:val="00C54158"/>
    <w:rsid w:val="00C567EE"/>
    <w:rsid w:val="00C56B25"/>
    <w:rsid w:val="00C62637"/>
    <w:rsid w:val="00C62810"/>
    <w:rsid w:val="00C71301"/>
    <w:rsid w:val="00C77B93"/>
    <w:rsid w:val="00C810EF"/>
    <w:rsid w:val="00C83536"/>
    <w:rsid w:val="00C850C0"/>
    <w:rsid w:val="00C851F6"/>
    <w:rsid w:val="00C86EA7"/>
    <w:rsid w:val="00C9106F"/>
    <w:rsid w:val="00C96C4D"/>
    <w:rsid w:val="00CA00A9"/>
    <w:rsid w:val="00CA5E22"/>
    <w:rsid w:val="00CB0664"/>
    <w:rsid w:val="00CB2C86"/>
    <w:rsid w:val="00CB45F6"/>
    <w:rsid w:val="00CC3C33"/>
    <w:rsid w:val="00CD342E"/>
    <w:rsid w:val="00CE4624"/>
    <w:rsid w:val="00CF2692"/>
    <w:rsid w:val="00CF2B2D"/>
    <w:rsid w:val="00CF2D70"/>
    <w:rsid w:val="00CF590D"/>
    <w:rsid w:val="00CF614D"/>
    <w:rsid w:val="00D012C4"/>
    <w:rsid w:val="00D055B8"/>
    <w:rsid w:val="00D11AB9"/>
    <w:rsid w:val="00D142D3"/>
    <w:rsid w:val="00D15978"/>
    <w:rsid w:val="00D1722E"/>
    <w:rsid w:val="00D20566"/>
    <w:rsid w:val="00D23B62"/>
    <w:rsid w:val="00D30FE6"/>
    <w:rsid w:val="00D3154B"/>
    <w:rsid w:val="00D330AA"/>
    <w:rsid w:val="00D33521"/>
    <w:rsid w:val="00D37AE4"/>
    <w:rsid w:val="00D41C16"/>
    <w:rsid w:val="00D42AC4"/>
    <w:rsid w:val="00D45C86"/>
    <w:rsid w:val="00D46B85"/>
    <w:rsid w:val="00D53868"/>
    <w:rsid w:val="00D541E5"/>
    <w:rsid w:val="00D6125B"/>
    <w:rsid w:val="00D6364D"/>
    <w:rsid w:val="00D649B0"/>
    <w:rsid w:val="00D64AA2"/>
    <w:rsid w:val="00D702E2"/>
    <w:rsid w:val="00D728F9"/>
    <w:rsid w:val="00D74BE7"/>
    <w:rsid w:val="00D87B17"/>
    <w:rsid w:val="00D90A83"/>
    <w:rsid w:val="00D95443"/>
    <w:rsid w:val="00D9748B"/>
    <w:rsid w:val="00D97942"/>
    <w:rsid w:val="00DA2C75"/>
    <w:rsid w:val="00DA3EDE"/>
    <w:rsid w:val="00DA6103"/>
    <w:rsid w:val="00DB08C1"/>
    <w:rsid w:val="00DB4916"/>
    <w:rsid w:val="00DB667F"/>
    <w:rsid w:val="00DC3981"/>
    <w:rsid w:val="00DC6899"/>
    <w:rsid w:val="00DC6C5B"/>
    <w:rsid w:val="00DD171B"/>
    <w:rsid w:val="00DD4874"/>
    <w:rsid w:val="00DE3BB3"/>
    <w:rsid w:val="00DF03F4"/>
    <w:rsid w:val="00DF3619"/>
    <w:rsid w:val="00DF7BBC"/>
    <w:rsid w:val="00E01AED"/>
    <w:rsid w:val="00E03A85"/>
    <w:rsid w:val="00E05BA3"/>
    <w:rsid w:val="00E07019"/>
    <w:rsid w:val="00E07BEE"/>
    <w:rsid w:val="00E14319"/>
    <w:rsid w:val="00E17544"/>
    <w:rsid w:val="00E30531"/>
    <w:rsid w:val="00E3231C"/>
    <w:rsid w:val="00E51BF4"/>
    <w:rsid w:val="00E525EC"/>
    <w:rsid w:val="00E62060"/>
    <w:rsid w:val="00E6408A"/>
    <w:rsid w:val="00E648BC"/>
    <w:rsid w:val="00E671EF"/>
    <w:rsid w:val="00E73616"/>
    <w:rsid w:val="00E817A0"/>
    <w:rsid w:val="00E823CC"/>
    <w:rsid w:val="00E85439"/>
    <w:rsid w:val="00E95E40"/>
    <w:rsid w:val="00EA2B3D"/>
    <w:rsid w:val="00EA3B1F"/>
    <w:rsid w:val="00EB2CB0"/>
    <w:rsid w:val="00EB46B5"/>
    <w:rsid w:val="00EC09CF"/>
    <w:rsid w:val="00ED190D"/>
    <w:rsid w:val="00ED3809"/>
    <w:rsid w:val="00EE2323"/>
    <w:rsid w:val="00EE2C78"/>
    <w:rsid w:val="00EE40EA"/>
    <w:rsid w:val="00EE4FA3"/>
    <w:rsid w:val="00EE52B4"/>
    <w:rsid w:val="00EE5564"/>
    <w:rsid w:val="00EE78CE"/>
    <w:rsid w:val="00EF03B5"/>
    <w:rsid w:val="00F006DC"/>
    <w:rsid w:val="00F01981"/>
    <w:rsid w:val="00F04612"/>
    <w:rsid w:val="00F06440"/>
    <w:rsid w:val="00F127F5"/>
    <w:rsid w:val="00F137F4"/>
    <w:rsid w:val="00F1654D"/>
    <w:rsid w:val="00F1758F"/>
    <w:rsid w:val="00F17A49"/>
    <w:rsid w:val="00F23B0D"/>
    <w:rsid w:val="00F255E5"/>
    <w:rsid w:val="00F30D8F"/>
    <w:rsid w:val="00F3769B"/>
    <w:rsid w:val="00F50C0D"/>
    <w:rsid w:val="00F51B68"/>
    <w:rsid w:val="00F5223C"/>
    <w:rsid w:val="00F57AD7"/>
    <w:rsid w:val="00F6139B"/>
    <w:rsid w:val="00F61AF7"/>
    <w:rsid w:val="00F700C4"/>
    <w:rsid w:val="00F70F3D"/>
    <w:rsid w:val="00F71005"/>
    <w:rsid w:val="00F71A52"/>
    <w:rsid w:val="00F71E37"/>
    <w:rsid w:val="00F73646"/>
    <w:rsid w:val="00F74748"/>
    <w:rsid w:val="00F74E1B"/>
    <w:rsid w:val="00F828B3"/>
    <w:rsid w:val="00F85073"/>
    <w:rsid w:val="00F860CD"/>
    <w:rsid w:val="00F87266"/>
    <w:rsid w:val="00F90BE6"/>
    <w:rsid w:val="00F93F1D"/>
    <w:rsid w:val="00F94823"/>
    <w:rsid w:val="00F97DA1"/>
    <w:rsid w:val="00FA668C"/>
    <w:rsid w:val="00FB135D"/>
    <w:rsid w:val="00FB2037"/>
    <w:rsid w:val="00FB226E"/>
    <w:rsid w:val="00FB5AC7"/>
    <w:rsid w:val="00FC04EB"/>
    <w:rsid w:val="00FC477B"/>
    <w:rsid w:val="00FC693F"/>
    <w:rsid w:val="00FD0B53"/>
    <w:rsid w:val="00FD1902"/>
    <w:rsid w:val="00FD3F31"/>
    <w:rsid w:val="00FD6FC5"/>
    <w:rsid w:val="00FD7B4D"/>
    <w:rsid w:val="00FE1A74"/>
    <w:rsid w:val="00FE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CB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  <w:style w:type="table" w:styleId="GridTable1Light-Accent2">
    <w:name w:val="Grid Table 1 Light Accent 2"/>
    <w:basedOn w:val="TableNormal"/>
    <w:uiPriority w:val="46"/>
    <w:rsid w:val="00A2419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8038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828"/>
    <w:rPr>
      <w:color w:val="605E5C"/>
      <w:shd w:val="clear" w:color="auto" w:fill="E1DFDD"/>
    </w:rPr>
  </w:style>
  <w:style w:type="table" w:styleId="ListTable3-Accent1">
    <w:name w:val="List Table 3 Accent 1"/>
    <w:basedOn w:val="TableNormal"/>
    <w:uiPriority w:val="48"/>
    <w:rsid w:val="009756E8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3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669</cp:revision>
  <dcterms:created xsi:type="dcterms:W3CDTF">2013-12-23T23:15:00Z</dcterms:created>
  <dcterms:modified xsi:type="dcterms:W3CDTF">2025-05-11T17:56:00Z</dcterms:modified>
  <cp:category/>
</cp:coreProperties>
</file>