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B3D92" w14:textId="624CA987" w:rsidR="000D2FF7" w:rsidRDefault="00083182" w:rsidP="00083182">
      <w:pPr>
        <w:pStyle w:val="Title"/>
      </w:pPr>
      <w:r>
        <w:t>The Persistence Life Cycle, the EntityManager Interface, and Working with Detached State</w:t>
      </w:r>
    </w:p>
    <w:p w14:paraId="321080C7" w14:textId="3958986A" w:rsidR="004624F0" w:rsidRDefault="004624F0" w:rsidP="004624F0">
      <w:pPr>
        <w:pStyle w:val="Heading1"/>
      </w:pPr>
      <w:r>
        <w:t>The Persistence Life Cycle</w:t>
      </w:r>
    </w:p>
    <w:p w14:paraId="16DBE716" w14:textId="26907ED9" w:rsidR="00002FD5" w:rsidRDefault="005259A7" w:rsidP="00002FD5">
      <w:pPr>
        <w:pStyle w:val="Heading2"/>
      </w:pPr>
      <w:r>
        <w:t xml:space="preserve">Basic </w:t>
      </w:r>
      <w:r w:rsidR="00002FD5">
        <w:t>Terminology</w:t>
      </w:r>
    </w:p>
    <w:p w14:paraId="377A88AF" w14:textId="14664BF5" w:rsidR="00F832E3" w:rsidRPr="00C4639D" w:rsidRDefault="009D6370"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Roman" w:hAnsi="NewBaskerville-Roman" w:cs="NewBaskerville-Roman"/>
          <w:b/>
          <w:bCs/>
          <w:color w:val="4D4D4D"/>
          <w:sz w:val="20"/>
          <w:szCs w:val="20"/>
        </w:rPr>
        <w:t xml:space="preserve">the </w:t>
      </w:r>
      <w:r w:rsidRPr="00C4639D">
        <w:rPr>
          <w:rFonts w:ascii="NewBaskerville-Italic" w:hAnsi="NewBaskerville-Italic" w:cs="NewBaskerville-Italic"/>
          <w:b/>
          <w:bCs/>
          <w:i/>
          <w:iCs/>
          <w:color w:val="4D4D4D"/>
          <w:sz w:val="20"/>
          <w:szCs w:val="20"/>
        </w:rPr>
        <w:t>persistence life cycle</w:t>
      </w:r>
      <w:r w:rsidRPr="00C4639D">
        <w:rPr>
          <w:rFonts w:ascii="NewBaskerville-Roman" w:hAnsi="NewBaskerville-Roman" w:cs="NewBaskerville-Roman"/>
          <w:color w:val="4D4D4D"/>
          <w:sz w:val="20"/>
          <w:szCs w:val="20"/>
        </w:rPr>
        <w:t>: the states an entity instance goes through during its life.</w:t>
      </w:r>
    </w:p>
    <w:p w14:paraId="337CA8CE" w14:textId="5B6CED74" w:rsidR="00FE26D8" w:rsidRPr="00C4639D" w:rsidRDefault="00FE26D8" w:rsidP="00312521">
      <w:pPr>
        <w:pStyle w:val="ListParagraph"/>
        <w:numPr>
          <w:ilvl w:val="0"/>
          <w:numId w:val="8"/>
        </w:numPr>
        <w:autoSpaceDE w:val="0"/>
        <w:autoSpaceDN w:val="0"/>
        <w:adjustRightInd w:val="0"/>
        <w:spacing w:after="0"/>
        <w:rPr>
          <w:rFonts w:ascii="NewBaskerville-Roman" w:hAnsi="NewBaskerville-Roman" w:cs="NewBaskerville-Roman"/>
          <w:color w:val="4D4D4D"/>
          <w:sz w:val="20"/>
          <w:szCs w:val="20"/>
        </w:rPr>
      </w:pPr>
      <w:r w:rsidRPr="00C4639D">
        <w:rPr>
          <w:rFonts w:ascii="NewBaskerville-Italic" w:hAnsi="NewBaskerville-Italic" w:cs="NewBaskerville-Italic"/>
          <w:b/>
          <w:bCs/>
          <w:i/>
          <w:iCs/>
          <w:color w:val="4D4D4D"/>
          <w:sz w:val="20"/>
          <w:szCs w:val="20"/>
        </w:rPr>
        <w:t>unit of work</w:t>
      </w:r>
      <w:r w:rsidRPr="00C4639D">
        <w:rPr>
          <w:rFonts w:ascii="NewBaskerville-Roman" w:hAnsi="NewBaskerville-Roman" w:cs="NewBaskerville-Roman"/>
          <w:b/>
          <w:bCs/>
          <w:color w:val="4D4D4D"/>
          <w:sz w:val="20"/>
          <w:szCs w:val="20"/>
        </w:rPr>
        <w:t>:</w:t>
      </w:r>
      <w:r w:rsidRPr="00C4639D">
        <w:rPr>
          <w:rFonts w:ascii="NewBaskerville-Roman" w:hAnsi="NewBaskerville-Roman" w:cs="NewBaskerville-Roman"/>
          <w:color w:val="4D4D4D"/>
          <w:sz w:val="20"/>
          <w:szCs w:val="20"/>
        </w:rPr>
        <w:t xml:space="preserve"> a set of (possibly) state-changing operations considered one (usually atomic) group.</w:t>
      </w:r>
    </w:p>
    <w:p w14:paraId="3C541C31" w14:textId="440A2C3C" w:rsidR="005059EC" w:rsidRDefault="00174B46" w:rsidP="00653A3B">
      <w:pPr>
        <w:pStyle w:val="Heading2"/>
      </w:pPr>
      <w:r>
        <w:t>Entity Instance State</w:t>
      </w:r>
    </w:p>
    <w:p w14:paraId="554FE58B" w14:textId="7871336F" w:rsidR="00174B46" w:rsidRDefault="00A77884" w:rsidP="00A77884">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18"/>
          <w:szCs w:val="18"/>
        </w:rPr>
        <w:t xml:space="preserve">JPA </w:t>
      </w:r>
      <w:r>
        <w:rPr>
          <w:rFonts w:ascii="NewBaskerville-Roman" w:hAnsi="NewBaskerville-Roman" w:cs="NewBaskerville-Roman"/>
          <w:color w:val="4D4D4D"/>
          <w:sz w:val="20"/>
          <w:szCs w:val="20"/>
        </w:rPr>
        <w:t>defines four states, hiding the complexity of Hibernate’s internal implementation from the client code</w:t>
      </w:r>
      <w:r w:rsidR="009022D5">
        <w:rPr>
          <w:rFonts w:ascii="NewBaskerville-Roman" w:hAnsi="NewBaskerville-Roman" w:cs="NewBaskerville-Roman"/>
          <w:color w:val="4D4D4D"/>
          <w:sz w:val="20"/>
          <w:szCs w:val="20"/>
        </w:rPr>
        <w:t>:</w:t>
      </w:r>
    </w:p>
    <w:p w14:paraId="29CF3285" w14:textId="45C5C559" w:rsidR="006A06E9" w:rsidRPr="00A77884" w:rsidRDefault="006A06E9" w:rsidP="006A06E9">
      <w:pPr>
        <w:autoSpaceDE w:val="0"/>
        <w:autoSpaceDN w:val="0"/>
        <w:adjustRightInd w:val="0"/>
        <w:spacing w:after="0"/>
        <w:jc w:val="center"/>
        <w:rPr>
          <w:rFonts w:ascii="NewBaskerville-Roman" w:hAnsi="NewBaskerville-Roman" w:cs="NewBaskerville-Roman"/>
          <w:color w:val="4D4D4D"/>
          <w:sz w:val="20"/>
          <w:szCs w:val="20"/>
        </w:rPr>
      </w:pPr>
      <w:r>
        <w:rPr>
          <w:noProof/>
        </w:rPr>
        <w:drawing>
          <wp:inline distT="0" distB="0" distL="0" distR="0" wp14:anchorId="4F30BD93" wp14:editId="2270C023">
            <wp:extent cx="3391469" cy="24356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1672" cy="2442983"/>
                    </a:xfrm>
                    <a:prstGeom prst="rect">
                      <a:avLst/>
                    </a:prstGeom>
                  </pic:spPr>
                </pic:pic>
              </a:graphicData>
            </a:graphic>
          </wp:inline>
        </w:drawing>
      </w:r>
    </w:p>
    <w:p w14:paraId="3983F571" w14:textId="133CC53E" w:rsidR="00B6261D" w:rsidRDefault="001D2817" w:rsidP="00C26330">
      <w:pPr>
        <w:pStyle w:val="NoSpacing"/>
      </w:pPr>
      <w:r>
        <w:t>We discuss this chart in this chapter</w:t>
      </w:r>
    </w:p>
    <w:p w14:paraId="1D67A82D" w14:textId="145DE299" w:rsidR="0036339E" w:rsidRDefault="00E94B93" w:rsidP="00E94B93">
      <w:pPr>
        <w:pStyle w:val="Heading3"/>
      </w:pPr>
      <w:r>
        <w:t>Transient State</w:t>
      </w:r>
    </w:p>
    <w:p w14:paraId="683F8C3B" w14:textId="659EA426" w:rsidR="00EB5AE6"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Instances created with the </w:t>
      </w:r>
      <w:r>
        <w:rPr>
          <w:rFonts w:ascii="Courier" w:hAnsi="Courier" w:cs="Courier"/>
          <w:color w:val="4D4D4D"/>
          <w:sz w:val="19"/>
          <w:szCs w:val="19"/>
        </w:rPr>
        <w:t xml:space="preserve">new </w:t>
      </w:r>
      <w:r>
        <w:rPr>
          <w:rFonts w:ascii="NewBaskerville-Roman" w:hAnsi="NewBaskerville-Roman" w:cs="NewBaskerville-Roman"/>
          <w:color w:val="4D4D4D"/>
          <w:sz w:val="20"/>
          <w:szCs w:val="20"/>
        </w:rPr>
        <w:t xml:space="preserve">Java operator are </w:t>
      </w:r>
      <w:r>
        <w:rPr>
          <w:rFonts w:ascii="NewBaskerville-Italic" w:hAnsi="NewBaskerville-Italic" w:cs="NewBaskerville-Italic"/>
          <w:i/>
          <w:iCs/>
          <w:color w:val="4D4D4D"/>
          <w:sz w:val="20"/>
          <w:szCs w:val="20"/>
        </w:rPr>
        <w:t>transient</w:t>
      </w:r>
      <w:r>
        <w:rPr>
          <w:rFonts w:ascii="NewBaskerville-Roman" w:hAnsi="NewBaskerville-Roman" w:cs="NewBaskerville-Roman"/>
          <w:color w:val="4D4D4D"/>
          <w:sz w:val="20"/>
          <w:szCs w:val="20"/>
        </w:rPr>
        <w:t>, which means their state is lost and garbage-collected as soon as they’re no longer referenced.</w:t>
      </w:r>
    </w:p>
    <w:p w14:paraId="70CAB271" w14:textId="265AF5C2" w:rsidR="00E94B93" w:rsidRDefault="00EB5AE6" w:rsidP="00EB5AE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Hibernate doesn’t provide any rollback functionality for transient instances; if you modify the price of a transient </w:t>
      </w:r>
      <w:r>
        <w:rPr>
          <w:rFonts w:ascii="Courier" w:hAnsi="Courier" w:cs="Courier"/>
          <w:color w:val="4D4D4D"/>
          <w:sz w:val="19"/>
          <w:szCs w:val="19"/>
        </w:rPr>
        <w:t>Item</w:t>
      </w:r>
      <w:r>
        <w:rPr>
          <w:rFonts w:ascii="NewBaskerville-Roman" w:hAnsi="NewBaskerville-Roman" w:cs="NewBaskerville-Roman"/>
          <w:color w:val="4D4D4D"/>
          <w:sz w:val="20"/>
          <w:szCs w:val="20"/>
        </w:rPr>
        <w:t>, you can’t automatically undo the change.</w:t>
      </w:r>
    </w:p>
    <w:p w14:paraId="0A92E214" w14:textId="3FF7E17F" w:rsidR="00015776" w:rsidRDefault="00015776" w:rsidP="00EB5AE6">
      <w:pPr>
        <w:autoSpaceDE w:val="0"/>
        <w:autoSpaceDN w:val="0"/>
        <w:adjustRightInd w:val="0"/>
        <w:spacing w:after="0"/>
        <w:rPr>
          <w:rFonts w:ascii="NewBaskerville-Roman" w:hAnsi="NewBaskerville-Roman" w:cs="NewBaskerville-Roman"/>
          <w:color w:val="4D4D4D"/>
          <w:sz w:val="20"/>
          <w:szCs w:val="20"/>
        </w:rPr>
      </w:pPr>
    </w:p>
    <w:p w14:paraId="34C39137" w14:textId="77777777" w:rsidR="00912440" w:rsidRDefault="00015776" w:rsidP="00015776">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For an entity instance to transition from transient </w:t>
      </w:r>
      <w:r w:rsidRPr="00912440">
        <w:rPr>
          <w:rFonts w:ascii="NewBaskerville-Roman" w:hAnsi="NewBaskerville-Roman" w:cs="NewBaskerville-Roman"/>
          <w:b/>
          <w:bCs/>
          <w:color w:val="4D4D4D"/>
          <w:sz w:val="20"/>
          <w:szCs w:val="20"/>
        </w:rPr>
        <w:t>to persistent state</w:t>
      </w:r>
      <w:r>
        <w:rPr>
          <w:rFonts w:ascii="NewBaskerville-Roman" w:hAnsi="NewBaskerville-Roman" w:cs="NewBaskerville-Roman"/>
          <w:color w:val="4D4D4D"/>
          <w:sz w:val="20"/>
          <w:szCs w:val="20"/>
        </w:rPr>
        <w:t xml:space="preserve">, </w:t>
      </w:r>
      <w:r w:rsidRPr="00912440">
        <w:rPr>
          <w:rFonts w:ascii="NewBaskerville-Roman" w:hAnsi="NewBaskerville-Roman" w:cs="NewBaskerville-Roman"/>
          <w:b/>
          <w:bCs/>
          <w:color w:val="4D4D4D"/>
          <w:sz w:val="20"/>
          <w:szCs w:val="20"/>
        </w:rPr>
        <w:t>to become managed,</w:t>
      </w:r>
      <w:r>
        <w:rPr>
          <w:rFonts w:ascii="NewBaskerville-Roman" w:hAnsi="NewBaskerville-Roman" w:cs="NewBaskerville-Roman"/>
          <w:color w:val="4D4D4D"/>
          <w:sz w:val="20"/>
          <w:szCs w:val="20"/>
        </w:rPr>
        <w:t xml:space="preserve"> requires either</w:t>
      </w:r>
    </w:p>
    <w:p w14:paraId="63D44B32" w14:textId="77777777" w:rsidR="00912440"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 xml:space="preserve">a call to the </w:t>
      </w:r>
      <w:r w:rsidRPr="00912440">
        <w:rPr>
          <w:rFonts w:ascii="Courier" w:hAnsi="Courier" w:cs="Courier"/>
          <w:color w:val="4D4D4D"/>
          <w:sz w:val="19"/>
          <w:szCs w:val="19"/>
        </w:rPr>
        <w:t xml:space="preserve">EntityManager#persist() </w:t>
      </w:r>
      <w:r w:rsidRPr="00912440">
        <w:rPr>
          <w:rFonts w:ascii="NewBaskerville-Roman" w:hAnsi="NewBaskerville-Roman" w:cs="NewBaskerville-Roman"/>
          <w:color w:val="4D4D4D"/>
          <w:sz w:val="20"/>
          <w:szCs w:val="20"/>
        </w:rPr>
        <w:t>method</w:t>
      </w:r>
    </w:p>
    <w:p w14:paraId="05D6888C" w14:textId="7AD9F13C" w:rsidR="005957D6" w:rsidRDefault="00015776" w:rsidP="00312521">
      <w:pPr>
        <w:pStyle w:val="ListParagraph"/>
        <w:numPr>
          <w:ilvl w:val="0"/>
          <w:numId w:val="9"/>
        </w:numPr>
        <w:autoSpaceDE w:val="0"/>
        <w:autoSpaceDN w:val="0"/>
        <w:adjustRightInd w:val="0"/>
        <w:spacing w:after="0"/>
        <w:rPr>
          <w:rFonts w:ascii="NewBaskerville-Roman" w:hAnsi="NewBaskerville-Roman" w:cs="NewBaskerville-Roman"/>
          <w:color w:val="4D4D4D"/>
          <w:sz w:val="20"/>
          <w:szCs w:val="20"/>
        </w:rPr>
      </w:pPr>
      <w:r w:rsidRPr="00912440">
        <w:rPr>
          <w:rFonts w:ascii="NewBaskerville-Roman" w:hAnsi="NewBaskerville-Roman" w:cs="NewBaskerville-Roman"/>
          <w:color w:val="4D4D4D"/>
          <w:sz w:val="20"/>
          <w:szCs w:val="20"/>
        </w:rPr>
        <w:t>or the creation of a reference from an already-persistent instance and enabled cascading of state for that mapped association.</w:t>
      </w:r>
    </w:p>
    <w:p w14:paraId="16088528" w14:textId="2D0AE246" w:rsidR="005957D6" w:rsidRDefault="005957D6" w:rsidP="005957D6">
      <w:pPr>
        <w:pStyle w:val="Heading3"/>
      </w:pPr>
      <w:r>
        <w:t>Persistent State</w:t>
      </w:r>
    </w:p>
    <w:p w14:paraId="093797E3" w14:textId="77777777" w:rsidR="00D811F5" w:rsidRDefault="005E0C74" w:rsidP="00B13E16">
      <w:pPr>
        <w:pStyle w:val="NoSpacing"/>
        <w:rPr>
          <w:b/>
          <w:bCs/>
        </w:rPr>
      </w:pPr>
      <w:r w:rsidRPr="00B13E16">
        <w:rPr>
          <w:b/>
          <w:bCs/>
        </w:rPr>
        <w:t xml:space="preserve">A </w:t>
      </w:r>
      <w:r w:rsidRPr="00B13E16">
        <w:rPr>
          <w:rFonts w:ascii="NewBaskerville-Italic" w:hAnsi="NewBaskerville-Italic" w:cs="NewBaskerville-Italic"/>
          <w:b/>
          <w:bCs/>
          <w:i/>
          <w:iCs/>
        </w:rPr>
        <w:t xml:space="preserve">persistent </w:t>
      </w:r>
      <w:r w:rsidRPr="00B13E16">
        <w:rPr>
          <w:b/>
          <w:bCs/>
        </w:rPr>
        <w:t>entity instance</w:t>
      </w:r>
      <w:r w:rsidR="00D811F5">
        <w:rPr>
          <w:b/>
          <w:bCs/>
        </w:rPr>
        <w:t>:</w:t>
      </w:r>
    </w:p>
    <w:p w14:paraId="4C5DC626" w14:textId="46EA34B8" w:rsidR="005E0C74" w:rsidRDefault="005E0C74" w:rsidP="00312521">
      <w:pPr>
        <w:pStyle w:val="NoSpacing"/>
        <w:numPr>
          <w:ilvl w:val="0"/>
          <w:numId w:val="10"/>
        </w:numPr>
      </w:pPr>
      <w:r w:rsidRPr="00B13E16">
        <w:rPr>
          <w:b/>
          <w:bCs/>
        </w:rPr>
        <w:lastRenderedPageBreak/>
        <w:t>has a representation in the database</w:t>
      </w:r>
      <w:r>
        <w:t xml:space="preserve">. </w:t>
      </w:r>
    </w:p>
    <w:p w14:paraId="735377F5" w14:textId="77777777" w:rsidR="00D811F5" w:rsidRDefault="005E0C74" w:rsidP="00312521">
      <w:pPr>
        <w:pStyle w:val="NoSpacing"/>
        <w:numPr>
          <w:ilvl w:val="0"/>
          <w:numId w:val="10"/>
        </w:numPr>
      </w:pPr>
      <w:r>
        <w:t xml:space="preserve">It’s </w:t>
      </w:r>
      <w:r w:rsidRPr="00D811F5">
        <w:rPr>
          <w:b/>
          <w:bCs/>
        </w:rPr>
        <w:t>stored</w:t>
      </w:r>
      <w:r>
        <w:t xml:space="preserve"> in the database— </w:t>
      </w:r>
      <w:r w:rsidRPr="00D811F5">
        <w:rPr>
          <w:b/>
          <w:bCs/>
        </w:rPr>
        <w:t>or</w:t>
      </w:r>
      <w:r>
        <w:t xml:space="preserve"> it </w:t>
      </w:r>
      <w:r w:rsidRPr="00D811F5">
        <w:rPr>
          <w:b/>
          <w:bCs/>
        </w:rPr>
        <w:t>will be stored</w:t>
      </w:r>
      <w:r>
        <w:t xml:space="preserve"> when the unit of work completes. </w:t>
      </w:r>
    </w:p>
    <w:p w14:paraId="159759D2" w14:textId="381879AD" w:rsidR="005957D6" w:rsidRDefault="005E0C74" w:rsidP="00312521">
      <w:pPr>
        <w:pStyle w:val="NoSpacing"/>
        <w:numPr>
          <w:ilvl w:val="0"/>
          <w:numId w:val="10"/>
        </w:numPr>
      </w:pPr>
      <w:r w:rsidRPr="00DA4A00">
        <w:rPr>
          <w:b/>
          <w:bCs/>
        </w:rPr>
        <w:t>It’s an instance with a</w:t>
      </w:r>
      <w:r w:rsidR="00B8782A" w:rsidRPr="00DA4A00">
        <w:rPr>
          <w:b/>
          <w:bCs/>
        </w:rPr>
        <w:t xml:space="preserve"> database identity</w:t>
      </w:r>
      <w:r w:rsidR="00B8782A">
        <w:t xml:space="preserve">, as defined in </w:t>
      </w:r>
      <w:r w:rsidR="00DA4A00">
        <w:t>chapter 4 section2</w:t>
      </w:r>
      <w:r w:rsidR="00B8782A">
        <w:t>; its database identifier is set to the primary key value of the database representation</w:t>
      </w:r>
      <w:r w:rsidR="0059272A">
        <w:t>.</w:t>
      </w:r>
    </w:p>
    <w:p w14:paraId="39A44825" w14:textId="77777777" w:rsidR="0059272A" w:rsidRDefault="0059272A" w:rsidP="0059272A">
      <w:pPr>
        <w:pStyle w:val="NoSpacing"/>
      </w:pPr>
    </w:p>
    <w:p w14:paraId="1E00A343" w14:textId="09D13328" w:rsidR="0059272A" w:rsidRPr="0059272A" w:rsidRDefault="0059272A" w:rsidP="0059272A">
      <w:pPr>
        <w:pStyle w:val="NoSpacing"/>
      </w:pPr>
      <w:r>
        <w:t>The scenarios in which an instance could be in a persistent state:</w:t>
      </w:r>
    </w:p>
    <w:p w14:paraId="13A659F7" w14:textId="7799AF4F" w:rsidR="0059272A" w:rsidRDefault="0059272A" w:rsidP="00312521">
      <w:pPr>
        <w:pStyle w:val="NoSpacing"/>
        <w:numPr>
          <w:ilvl w:val="0"/>
          <w:numId w:val="11"/>
        </w:numPr>
      </w:pPr>
      <w:r w:rsidRPr="0059272A">
        <w:t>The application may have created instances and then made them persistent by calling</w:t>
      </w:r>
      <w:r w:rsidR="00A6783C">
        <w:t xml:space="preserve"> </w:t>
      </w:r>
      <w:r w:rsidRPr="00A6783C">
        <w:rPr>
          <w:rFonts w:ascii="Courier" w:hAnsi="Courier" w:cs="Courier"/>
          <w:sz w:val="19"/>
          <w:szCs w:val="19"/>
        </w:rPr>
        <w:t>EntityManager#persist()</w:t>
      </w:r>
      <w:r w:rsidRPr="00A6783C">
        <w:t>.</w:t>
      </w:r>
    </w:p>
    <w:p w14:paraId="5DE77297" w14:textId="72D47329" w:rsidR="00C254F0" w:rsidRDefault="00C254F0" w:rsidP="00312521">
      <w:pPr>
        <w:pStyle w:val="NoSpacing"/>
        <w:numPr>
          <w:ilvl w:val="0"/>
          <w:numId w:val="11"/>
        </w:numPr>
      </w:pPr>
      <w:r w:rsidRPr="00C254F0">
        <w:t>There may be instances that became persistent when</w:t>
      </w:r>
      <w:r>
        <w:t xml:space="preserve"> </w:t>
      </w:r>
      <w:r w:rsidRPr="00C254F0">
        <w:t>the application created a reference to the object from another persistent instance that</w:t>
      </w:r>
      <w:r>
        <w:t xml:space="preserve"> the </w:t>
      </w:r>
      <w:r>
        <w:rPr>
          <w:sz w:val="18"/>
          <w:szCs w:val="18"/>
        </w:rPr>
        <w:t xml:space="preserve">JPA </w:t>
      </w:r>
      <w:r>
        <w:t>provider already manages.</w:t>
      </w:r>
    </w:p>
    <w:p w14:paraId="5B52DED5" w14:textId="1D130C11" w:rsidR="00413D1C" w:rsidRPr="000B706F" w:rsidRDefault="00413D1C" w:rsidP="00312521">
      <w:pPr>
        <w:pStyle w:val="NoSpacing"/>
        <w:numPr>
          <w:ilvl w:val="0"/>
          <w:numId w:val="11"/>
        </w:numPr>
      </w:pPr>
      <w:r w:rsidRPr="00413D1C">
        <w:t>A persistent entity instance may be an instance</w:t>
      </w:r>
      <w:r>
        <w:t xml:space="preserve"> </w:t>
      </w:r>
      <w:r w:rsidRPr="00413D1C">
        <w:t xml:space="preserve">retrieved from the database by execution of a query, </w:t>
      </w:r>
      <w:r w:rsidRPr="002D2A8D">
        <w:rPr>
          <w:b/>
          <w:bCs/>
        </w:rPr>
        <w:t>by an identifier lookup</w:t>
      </w:r>
      <w:r w:rsidRPr="00413D1C">
        <w:t xml:space="preserve">, </w:t>
      </w:r>
      <w:r w:rsidRPr="002D2A8D">
        <w:rPr>
          <w:b/>
          <w:bCs/>
        </w:rPr>
        <w:t>or</w:t>
      </w:r>
      <w:r w:rsidRPr="00413D1C">
        <w:t xml:space="preserve"> by </w:t>
      </w:r>
      <w:r w:rsidRPr="002D2A8D">
        <w:rPr>
          <w:b/>
          <w:bCs/>
        </w:rPr>
        <w:t>navigating the object graph starting from another persistent instance.</w:t>
      </w:r>
    </w:p>
    <w:p w14:paraId="0AC7A062" w14:textId="77777777" w:rsidR="000B706F" w:rsidRDefault="000B706F" w:rsidP="000B706F">
      <w:pPr>
        <w:pStyle w:val="NoSpacing"/>
        <w:ind w:left="360"/>
        <w:rPr>
          <w:rFonts w:ascii="NewBaskerville-Roman" w:hAnsi="NewBaskerville-Roman" w:cs="NewBaskerville-Roman"/>
          <w:color w:val="4D4D4D"/>
          <w:sz w:val="20"/>
          <w:szCs w:val="20"/>
        </w:rPr>
      </w:pPr>
    </w:p>
    <w:p w14:paraId="7EC2B546" w14:textId="0F0C3D30" w:rsidR="000B706F" w:rsidRDefault="000B706F" w:rsidP="00D02737">
      <w:pPr>
        <w:pStyle w:val="NoSpacing"/>
        <w:rPr>
          <w:b/>
          <w:bCs/>
        </w:rPr>
      </w:pPr>
      <w:r w:rsidRPr="00D02737">
        <w:rPr>
          <w:b/>
          <w:bCs/>
        </w:rPr>
        <w:t>Persistent instances are always associated with a persistence context.</w:t>
      </w:r>
    </w:p>
    <w:p w14:paraId="639422F6" w14:textId="517E74C8" w:rsidR="00101FC1" w:rsidRDefault="00101FC1" w:rsidP="00101FC1">
      <w:pPr>
        <w:pStyle w:val="Heading3"/>
      </w:pPr>
      <w:r>
        <w:t>Removed State</w:t>
      </w:r>
    </w:p>
    <w:p w14:paraId="7B530B06" w14:textId="350460DE" w:rsidR="00101FC1" w:rsidRDefault="00A321AC" w:rsidP="00C67CD4">
      <w:pPr>
        <w:pStyle w:val="NoSpacing"/>
      </w:pPr>
      <w:r>
        <w:t>You can delete a persistent entity instance from the database in several ways:</w:t>
      </w:r>
    </w:p>
    <w:p w14:paraId="0404F31A" w14:textId="68BECAE4" w:rsidR="00A321AC" w:rsidRDefault="001A5D9B" w:rsidP="00312521">
      <w:pPr>
        <w:pStyle w:val="NoSpacing"/>
        <w:numPr>
          <w:ilvl w:val="0"/>
          <w:numId w:val="12"/>
        </w:numPr>
      </w:pPr>
      <w:r>
        <w:t xml:space="preserve">you can remove it with </w:t>
      </w:r>
      <w:r>
        <w:rPr>
          <w:rFonts w:ascii="Courier" w:hAnsi="Courier" w:cs="Courier"/>
          <w:sz w:val="19"/>
          <w:szCs w:val="19"/>
        </w:rPr>
        <w:t>EntityManager#remove()</w:t>
      </w:r>
      <w:r>
        <w:t>.</w:t>
      </w:r>
    </w:p>
    <w:p w14:paraId="7A7A7221" w14:textId="0E04C4FF" w:rsidR="001A5D9B" w:rsidRDefault="001A5D9B" w:rsidP="00312521">
      <w:pPr>
        <w:pStyle w:val="NoSpacing"/>
        <w:numPr>
          <w:ilvl w:val="0"/>
          <w:numId w:val="12"/>
        </w:numPr>
      </w:pPr>
      <w:r>
        <w:t xml:space="preserve">It may also become available for deletion if you remove a reference to it from a mapped collection with </w:t>
      </w:r>
      <w:r>
        <w:rPr>
          <w:rFonts w:ascii="NewBaskerville-Italic" w:hAnsi="NewBaskerville-Italic" w:cs="NewBaskerville-Italic"/>
          <w:i/>
          <w:iCs/>
        </w:rPr>
        <w:t>orphan</w:t>
      </w:r>
      <w:r>
        <w:t xml:space="preserve"> </w:t>
      </w:r>
      <w:r>
        <w:rPr>
          <w:rFonts w:ascii="NewBaskerville-Italic" w:hAnsi="NewBaskerville-Italic" w:cs="NewBaskerville-Italic"/>
          <w:i/>
          <w:iCs/>
        </w:rPr>
        <w:t xml:space="preserve">removal </w:t>
      </w:r>
      <w:r>
        <w:t>enabled.</w:t>
      </w:r>
    </w:p>
    <w:p w14:paraId="08DBB552" w14:textId="77777777" w:rsidR="00CF63AE" w:rsidRDefault="00CF63AE" w:rsidP="00CF63AE">
      <w:pPr>
        <w:pStyle w:val="NoSpacing"/>
      </w:pPr>
    </w:p>
    <w:p w14:paraId="68061305" w14:textId="2DFC2160" w:rsidR="00CF63AE" w:rsidRDefault="00CF63AE" w:rsidP="00CF63AE">
      <w:pPr>
        <w:pStyle w:val="NoSpacing"/>
        <w:rPr>
          <w:b/>
          <w:bCs/>
        </w:rPr>
      </w:pPr>
      <w:r w:rsidRPr="00CF63AE">
        <w:t xml:space="preserve">An entity instance is then in the </w:t>
      </w:r>
      <w:r w:rsidRPr="007556BA">
        <w:rPr>
          <w:rFonts w:ascii="NewBaskerville-Italic" w:hAnsi="NewBaskerville-Italic" w:cs="NewBaskerville-Italic"/>
          <w:b/>
          <w:bCs/>
          <w:i/>
          <w:iCs/>
        </w:rPr>
        <w:t>removed state</w:t>
      </w:r>
      <w:r w:rsidRPr="007556BA">
        <w:rPr>
          <w:b/>
          <w:bCs/>
        </w:rPr>
        <w:t xml:space="preserve">: the provider </w:t>
      </w:r>
      <w:r w:rsidRPr="007A3C8C">
        <w:rPr>
          <w:b/>
          <w:bCs/>
          <w:sz w:val="28"/>
          <w:szCs w:val="28"/>
        </w:rPr>
        <w:t>will</w:t>
      </w:r>
      <w:r w:rsidRPr="007556BA">
        <w:rPr>
          <w:b/>
          <w:bCs/>
        </w:rPr>
        <w:t xml:space="preserve"> delete it at the end of a unit of work.</w:t>
      </w:r>
    </w:p>
    <w:p w14:paraId="3C992363" w14:textId="59EF59B1" w:rsidR="00D80664" w:rsidRDefault="00D80664" w:rsidP="00CF63AE">
      <w:pPr>
        <w:pStyle w:val="NoSpacing"/>
        <w:rPr>
          <w:b/>
          <w:bCs/>
        </w:rPr>
      </w:pPr>
    </w:p>
    <w:p w14:paraId="4E50B524" w14:textId="69B37A69" w:rsidR="00D80664" w:rsidRDefault="00D80664" w:rsidP="00D80664">
      <w:pPr>
        <w:pStyle w:val="NoSpacing"/>
      </w:pPr>
      <w:r>
        <w:t>You should discard any references you may hold to it in the application after you finish working with it—for example, after you’ve rendered the removal</w:t>
      </w:r>
      <w:r w:rsidR="00D50E67">
        <w:t xml:space="preserve"> </w:t>
      </w:r>
      <w:r>
        <w:t>confirmation screen your users see.</w:t>
      </w:r>
    </w:p>
    <w:p w14:paraId="256BF313" w14:textId="5F1CF139" w:rsidR="00D50E67" w:rsidRDefault="00D50E67" w:rsidP="00D50E67">
      <w:pPr>
        <w:pStyle w:val="Heading3"/>
      </w:pPr>
      <w:r>
        <w:t>Detached State</w:t>
      </w:r>
    </w:p>
    <w:p w14:paraId="4683E4F0" w14:textId="65688DF9" w:rsidR="007800CC" w:rsidRDefault="00CC593C" w:rsidP="00AA68A9">
      <w:pPr>
        <w:pStyle w:val="NoSpacing"/>
      </w:pPr>
      <w:r>
        <w:t xml:space="preserve">To understand </w:t>
      </w:r>
      <w:r>
        <w:rPr>
          <w:rFonts w:ascii="NewBaskerville-Italic" w:hAnsi="NewBaskerville-Italic" w:cs="NewBaskerville-Italic"/>
          <w:i/>
          <w:iCs/>
        </w:rPr>
        <w:t xml:space="preserve">detached </w:t>
      </w:r>
      <w:r>
        <w:t>entity instances, consider loading an instance. You call</w:t>
      </w:r>
      <w:r w:rsidR="00AA68A9">
        <w:t xml:space="preserve"> </w:t>
      </w:r>
      <w:r>
        <w:rPr>
          <w:rFonts w:ascii="Courier" w:hAnsi="Courier" w:cs="Courier"/>
          <w:sz w:val="19"/>
          <w:szCs w:val="19"/>
        </w:rPr>
        <w:t xml:space="preserve">EntityManager#find() </w:t>
      </w:r>
      <w:r>
        <w:t xml:space="preserve">to retrieve an entity instance by its (known) identifier. </w:t>
      </w:r>
      <w:r w:rsidRPr="00756845">
        <w:rPr>
          <w:b/>
          <w:bCs/>
        </w:rPr>
        <w:t>Then</w:t>
      </w:r>
      <w:r w:rsidR="00AA68A9" w:rsidRPr="00756845">
        <w:rPr>
          <w:b/>
          <w:bCs/>
        </w:rPr>
        <w:t xml:space="preserve"> </w:t>
      </w:r>
      <w:r w:rsidRPr="00756845">
        <w:rPr>
          <w:b/>
          <w:bCs/>
        </w:rPr>
        <w:t>you end your unit of work and close the persistence context</w:t>
      </w:r>
      <w:r>
        <w:t>. The application still has</w:t>
      </w:r>
      <w:r w:rsidR="00AA68A9">
        <w:t xml:space="preserve"> </w:t>
      </w:r>
      <w:r>
        <w:t xml:space="preserve">a </w:t>
      </w:r>
      <w:r>
        <w:rPr>
          <w:rFonts w:ascii="NewBaskerville-Italic" w:hAnsi="NewBaskerville-Italic" w:cs="NewBaskerville-Italic"/>
          <w:i/>
          <w:iCs/>
        </w:rPr>
        <w:t>handle</w:t>
      </w:r>
      <w:r>
        <w:t>—a reference to the instance you loaded. It’s now in the detached state, and</w:t>
      </w:r>
      <w:r w:rsidR="00AA68A9">
        <w:t xml:space="preserve"> </w:t>
      </w:r>
      <w:r>
        <w:t>the data</w:t>
      </w:r>
      <w:r w:rsidR="00F814E8">
        <w:t xml:space="preserve"> </w:t>
      </w:r>
      <w:r>
        <w:t>is becoming stale. You could</w:t>
      </w:r>
      <w:r w:rsidR="00D81DFA">
        <w:t>:</w:t>
      </w:r>
    </w:p>
    <w:p w14:paraId="00C4678F" w14:textId="77777777" w:rsidR="007800CC" w:rsidRDefault="00CC593C" w:rsidP="00312521">
      <w:pPr>
        <w:pStyle w:val="NoSpacing"/>
        <w:numPr>
          <w:ilvl w:val="0"/>
          <w:numId w:val="13"/>
        </w:numPr>
      </w:pPr>
      <w:r>
        <w:t>discard the reference and let the garbage collector</w:t>
      </w:r>
      <w:r w:rsidR="00AA68A9">
        <w:t xml:space="preserve"> </w:t>
      </w:r>
      <w:r>
        <w:t>reclaim the</w:t>
      </w:r>
      <w:r w:rsidR="00F814E8">
        <w:t xml:space="preserve"> </w:t>
      </w:r>
      <w:r>
        <w:t>memory.</w:t>
      </w:r>
    </w:p>
    <w:p w14:paraId="745F08FF" w14:textId="26B88E9C" w:rsidR="00D50E67" w:rsidRPr="00340A97" w:rsidRDefault="00CC593C" w:rsidP="00312521">
      <w:pPr>
        <w:pStyle w:val="NoSpacing"/>
        <w:numPr>
          <w:ilvl w:val="0"/>
          <w:numId w:val="13"/>
        </w:numPr>
      </w:pPr>
      <w:r w:rsidRPr="00F814E8">
        <w:rPr>
          <w:b/>
          <w:bCs/>
        </w:rPr>
        <w:t>Or, you could continue working with the data in the</w:t>
      </w:r>
      <w:r w:rsidR="00AA68A9" w:rsidRPr="00F814E8">
        <w:rPr>
          <w:b/>
          <w:bCs/>
        </w:rPr>
        <w:t xml:space="preserve"> </w:t>
      </w:r>
      <w:r w:rsidRPr="00F814E8">
        <w:rPr>
          <w:b/>
          <w:bCs/>
        </w:rPr>
        <w:t>detached state and later call</w:t>
      </w:r>
      <w:r w:rsidR="00F814E8" w:rsidRPr="00F814E8">
        <w:rPr>
          <w:b/>
          <w:bCs/>
        </w:rPr>
        <w:t xml:space="preserve"> </w:t>
      </w:r>
      <w:r w:rsidRPr="00F814E8">
        <w:rPr>
          <w:b/>
          <w:bCs/>
        </w:rPr>
        <w:t xml:space="preserve">the </w:t>
      </w:r>
      <w:r w:rsidRPr="00F814E8">
        <w:rPr>
          <w:rFonts w:ascii="Courier" w:hAnsi="Courier" w:cs="Courier"/>
          <w:b/>
          <w:bCs/>
          <w:sz w:val="19"/>
          <w:szCs w:val="19"/>
        </w:rPr>
        <w:t>merge()</w:t>
      </w:r>
      <w:r>
        <w:rPr>
          <w:rFonts w:ascii="Courier" w:hAnsi="Courier" w:cs="Courier"/>
          <w:sz w:val="19"/>
          <w:szCs w:val="19"/>
        </w:rPr>
        <w:t xml:space="preserve"> </w:t>
      </w:r>
      <w:r>
        <w:t xml:space="preserve">method to save your modifications </w:t>
      </w:r>
      <w:r w:rsidRPr="00F814E8">
        <w:rPr>
          <w:b/>
          <w:bCs/>
        </w:rPr>
        <w:t>in a new</w:t>
      </w:r>
      <w:r w:rsidR="00AA68A9" w:rsidRPr="00F814E8">
        <w:rPr>
          <w:b/>
          <w:bCs/>
        </w:rPr>
        <w:t xml:space="preserve"> </w:t>
      </w:r>
      <w:r w:rsidRPr="00F814E8">
        <w:rPr>
          <w:b/>
          <w:bCs/>
        </w:rPr>
        <w:t>unit of work.</w:t>
      </w:r>
    </w:p>
    <w:p w14:paraId="1143B1F1" w14:textId="03E1A7F6" w:rsidR="00340A97" w:rsidRDefault="009E124F" w:rsidP="00340A97">
      <w:pPr>
        <w:pStyle w:val="Heading1"/>
      </w:pPr>
      <w:r>
        <w:t>The Persistence Context</w:t>
      </w:r>
    </w:p>
    <w:p w14:paraId="02F54C08" w14:textId="5B374A57" w:rsidR="009E124F" w:rsidRDefault="001D7691" w:rsidP="001D7691">
      <w:pPr>
        <w:pStyle w:val="NoSpacing"/>
        <w:rPr>
          <w:b/>
          <w:bCs/>
        </w:rPr>
      </w:pPr>
      <w:r>
        <w:t xml:space="preserve">In a Java Persistence application, </w:t>
      </w:r>
      <w:r w:rsidRPr="00D43303">
        <w:rPr>
          <w:b/>
          <w:bCs/>
        </w:rPr>
        <w:t xml:space="preserve">an </w:t>
      </w:r>
      <w:r w:rsidRPr="00D43303">
        <w:rPr>
          <w:rFonts w:ascii="Courier" w:hAnsi="Courier" w:cs="Courier"/>
          <w:b/>
          <w:bCs/>
          <w:sz w:val="19"/>
          <w:szCs w:val="19"/>
        </w:rPr>
        <w:t>EntityManager</w:t>
      </w:r>
      <w:r>
        <w:rPr>
          <w:rFonts w:ascii="Courier" w:hAnsi="Courier" w:cs="Courier"/>
          <w:sz w:val="19"/>
          <w:szCs w:val="19"/>
        </w:rPr>
        <w:t xml:space="preserve"> </w:t>
      </w:r>
      <w:r w:rsidRPr="00D43303">
        <w:rPr>
          <w:b/>
          <w:bCs/>
        </w:rPr>
        <w:t>has a persistence context.</w:t>
      </w:r>
    </w:p>
    <w:p w14:paraId="034AB21D" w14:textId="77777777" w:rsidR="00595CAB" w:rsidRDefault="00595CAB" w:rsidP="00595CAB">
      <w:pPr>
        <w:pStyle w:val="NoSpacing"/>
      </w:pPr>
    </w:p>
    <w:p w14:paraId="732BC1FF" w14:textId="649C83F7" w:rsidR="00386262" w:rsidRDefault="00595CAB" w:rsidP="00312521">
      <w:pPr>
        <w:pStyle w:val="NoSpacing"/>
        <w:numPr>
          <w:ilvl w:val="0"/>
          <w:numId w:val="14"/>
        </w:numPr>
      </w:pPr>
      <w:r>
        <w:t xml:space="preserve">You create a persistence context when you call </w:t>
      </w:r>
      <w:r>
        <w:rPr>
          <w:rFonts w:ascii="Courier" w:hAnsi="Courier" w:cs="Courier"/>
          <w:sz w:val="19"/>
          <w:szCs w:val="19"/>
        </w:rPr>
        <w:t>EntityManagerFactory#createEntityManager()</w:t>
      </w:r>
      <w:r>
        <w:t>.</w:t>
      </w:r>
    </w:p>
    <w:p w14:paraId="2A6B24B7" w14:textId="7959A2F8" w:rsidR="00150614" w:rsidRDefault="00BE1AC0" w:rsidP="00312521">
      <w:pPr>
        <w:pStyle w:val="NoSpacing"/>
        <w:numPr>
          <w:ilvl w:val="0"/>
          <w:numId w:val="14"/>
        </w:numPr>
        <w:rPr>
          <w:rStyle w:val="code-snippetChar"/>
          <w:rFonts w:asciiTheme="minorHAnsi" w:hAnsiTheme="minorHAnsi" w:cstheme="minorBidi"/>
          <w:szCs w:val="22"/>
        </w:rPr>
      </w:pPr>
      <w:r w:rsidRPr="00BE1AC0">
        <w:t xml:space="preserve">The context is closed when you call </w:t>
      </w:r>
      <w:r w:rsidRPr="00BE1AC0">
        <w:rPr>
          <w:rStyle w:val="code-snippetChar"/>
        </w:rPr>
        <w:t>EntityManager#close().</w:t>
      </w:r>
    </w:p>
    <w:p w14:paraId="7ECDF1EF" w14:textId="4FD9765F" w:rsidR="00150614" w:rsidRDefault="001F1214" w:rsidP="00312521">
      <w:pPr>
        <w:pStyle w:val="NoSpacing"/>
        <w:numPr>
          <w:ilvl w:val="0"/>
          <w:numId w:val="14"/>
        </w:numPr>
      </w:pPr>
      <w:r w:rsidRPr="001F1214">
        <w:lastRenderedPageBreak/>
        <w:t xml:space="preserve">In </w:t>
      </w:r>
      <w:r w:rsidRPr="001F1214">
        <w:rPr>
          <w:sz w:val="18"/>
          <w:szCs w:val="18"/>
        </w:rPr>
        <w:t xml:space="preserve">JPA </w:t>
      </w:r>
      <w:r w:rsidRPr="001F1214">
        <w:t>terminology,</w:t>
      </w:r>
      <w:r>
        <w:t xml:space="preserve"> </w:t>
      </w:r>
      <w:r w:rsidRPr="00B64EAD">
        <w:rPr>
          <w:b/>
          <w:bCs/>
        </w:rPr>
        <w:t>this is an</w:t>
      </w:r>
      <w:r w:rsidRPr="001F1214">
        <w:t xml:space="preserve"> </w:t>
      </w:r>
      <w:r w:rsidRPr="00B64EAD">
        <w:rPr>
          <w:rFonts w:ascii="NewBaskerville-Italic" w:hAnsi="NewBaskerville-Italic" w:cs="NewBaskerville-Italic"/>
          <w:b/>
          <w:bCs/>
          <w:i/>
          <w:iCs/>
        </w:rPr>
        <w:t xml:space="preserve">application-managed </w:t>
      </w:r>
      <w:r w:rsidRPr="00B64EAD">
        <w:rPr>
          <w:b/>
          <w:bCs/>
        </w:rPr>
        <w:t>persistence context</w:t>
      </w:r>
      <w:r w:rsidRPr="001F1214">
        <w:t>; your application defines the</w:t>
      </w:r>
      <w:r>
        <w:t xml:space="preserve"> scope of the persistence context, demarcating the unit of work.</w:t>
      </w:r>
    </w:p>
    <w:p w14:paraId="649F0715" w14:textId="23EAB600" w:rsidR="00B64EAD" w:rsidRDefault="00B64EAD" w:rsidP="00312521">
      <w:pPr>
        <w:pStyle w:val="NoSpacing"/>
        <w:numPr>
          <w:ilvl w:val="0"/>
          <w:numId w:val="14"/>
        </w:numPr>
      </w:pPr>
      <w:r w:rsidRPr="00B64EAD">
        <w:t>The persistence context monitors and manages all entities in persistent state.</w:t>
      </w:r>
    </w:p>
    <w:p w14:paraId="7E54DE36" w14:textId="038E0FB7" w:rsidR="00E5017A" w:rsidRPr="00EC5856" w:rsidRDefault="00E5017A" w:rsidP="00312521">
      <w:pPr>
        <w:pStyle w:val="NoSpacing"/>
        <w:numPr>
          <w:ilvl w:val="0"/>
          <w:numId w:val="14"/>
        </w:numPr>
        <w:rPr>
          <w:rFonts w:ascii="NewBaskerville-Italic" w:hAnsi="NewBaskerville-Italic" w:cs="NewBaskerville-Italic"/>
          <w:i/>
          <w:iCs/>
        </w:rPr>
      </w:pPr>
      <w:r w:rsidRPr="00E5017A">
        <w:t xml:space="preserve">The persistence context </w:t>
      </w:r>
      <w:r w:rsidRPr="00326EF6">
        <w:rPr>
          <w:b/>
          <w:bCs/>
        </w:rPr>
        <w:t>allows</w:t>
      </w:r>
      <w:r w:rsidRPr="00E5017A">
        <w:t xml:space="preserve"> the persistence engine to perform </w:t>
      </w:r>
      <w:r w:rsidRPr="00326EF6">
        <w:rPr>
          <w:rFonts w:ascii="NewBaskerville-Italic" w:hAnsi="NewBaskerville-Italic" w:cs="NewBaskerville-Italic"/>
          <w:b/>
          <w:bCs/>
          <w:i/>
          <w:iCs/>
        </w:rPr>
        <w:t>automatic dirty checking</w:t>
      </w:r>
      <w:r w:rsidRPr="00326EF6">
        <w:rPr>
          <w:b/>
          <w:bCs/>
        </w:rPr>
        <w:t>,</w:t>
      </w:r>
      <w:r>
        <w:t xml:space="preserve"> detecting which entity instances the application modified</w:t>
      </w:r>
    </w:p>
    <w:p w14:paraId="7BFD97F9" w14:textId="0332C79B" w:rsidR="00EC5856" w:rsidRDefault="00293DFB" w:rsidP="00312521">
      <w:pPr>
        <w:pStyle w:val="NoSpacing"/>
        <w:numPr>
          <w:ilvl w:val="0"/>
          <w:numId w:val="14"/>
        </w:numPr>
      </w:pPr>
      <w:r w:rsidRPr="00293DFB">
        <w:t>The provider then</w:t>
      </w:r>
      <w:r>
        <w:t xml:space="preserve"> </w:t>
      </w:r>
      <w:r w:rsidRPr="00293DFB">
        <w:t>synchronizes with the database the state of instances monitored by a persistence context,</w:t>
      </w:r>
      <w:r>
        <w:t xml:space="preserve"> either automatically or on demand.</w:t>
      </w:r>
    </w:p>
    <w:p w14:paraId="4E203DF4" w14:textId="130D4AF9" w:rsidR="00DD20F8" w:rsidRDefault="00DD20F8" w:rsidP="00312521">
      <w:pPr>
        <w:pStyle w:val="NoSpacing"/>
        <w:numPr>
          <w:ilvl w:val="0"/>
          <w:numId w:val="14"/>
        </w:numPr>
      </w:pPr>
      <w:r w:rsidRPr="00DD20F8">
        <w:t>Typically, when a unit of work completes, the</w:t>
      </w:r>
      <w:r>
        <w:t xml:space="preserve"> </w:t>
      </w:r>
      <w:r w:rsidRPr="00DD20F8">
        <w:t xml:space="preserve">provider </w:t>
      </w:r>
      <w:r w:rsidRPr="006C701E">
        <w:rPr>
          <w:b/>
          <w:bCs/>
        </w:rPr>
        <w:t>propagates state</w:t>
      </w:r>
      <w:r w:rsidRPr="00DD20F8">
        <w:t xml:space="preserve"> held in memory </w:t>
      </w:r>
      <w:r w:rsidRPr="006C701E">
        <w:rPr>
          <w:b/>
          <w:bCs/>
        </w:rPr>
        <w:t>to the database</w:t>
      </w:r>
      <w:r w:rsidRPr="00DD20F8">
        <w:t xml:space="preserve"> through the execution of</w:t>
      </w:r>
      <w:r>
        <w:t xml:space="preserve"> </w:t>
      </w:r>
      <w:r w:rsidRPr="00DD20F8">
        <w:t xml:space="preserve">SQL </w:t>
      </w:r>
      <w:r w:rsidRPr="00DD20F8">
        <w:rPr>
          <w:rFonts w:ascii="Courier" w:hAnsi="Courier" w:cs="Courier"/>
          <w:sz w:val="19"/>
          <w:szCs w:val="19"/>
        </w:rPr>
        <w:t>INSERT</w:t>
      </w:r>
      <w:r w:rsidRPr="00DD20F8">
        <w:t xml:space="preserve">, </w:t>
      </w:r>
      <w:r w:rsidRPr="00DD20F8">
        <w:rPr>
          <w:rFonts w:ascii="Courier" w:hAnsi="Courier" w:cs="Courier"/>
          <w:sz w:val="19"/>
          <w:szCs w:val="19"/>
        </w:rPr>
        <w:t>UPDATE</w:t>
      </w:r>
      <w:r w:rsidRPr="00DD20F8">
        <w:t xml:space="preserve">, and </w:t>
      </w:r>
      <w:r w:rsidRPr="00DD20F8">
        <w:rPr>
          <w:rFonts w:ascii="Courier" w:hAnsi="Courier" w:cs="Courier"/>
          <w:sz w:val="19"/>
          <w:szCs w:val="19"/>
        </w:rPr>
        <w:t xml:space="preserve">DELETE </w:t>
      </w:r>
      <w:r w:rsidRPr="00DD20F8">
        <w:t>statements (all part</w:t>
      </w:r>
      <w:r>
        <w:t xml:space="preserve"> </w:t>
      </w:r>
      <w:r w:rsidRPr="00DD20F8">
        <w:t>of the Data Modification Language</w:t>
      </w:r>
      <w:r>
        <w:t xml:space="preserve"> [</w:t>
      </w:r>
      <w:r>
        <w:rPr>
          <w:sz w:val="18"/>
          <w:szCs w:val="18"/>
        </w:rPr>
        <w:t>DML</w:t>
      </w:r>
      <w:r>
        <w:t>]).</w:t>
      </w:r>
    </w:p>
    <w:p w14:paraId="0001F599" w14:textId="44CB7F8B" w:rsidR="006C701E" w:rsidRDefault="006C701E" w:rsidP="00312521">
      <w:pPr>
        <w:pStyle w:val="NoSpacing"/>
        <w:numPr>
          <w:ilvl w:val="0"/>
          <w:numId w:val="14"/>
        </w:numPr>
        <w:rPr>
          <w:color w:val="FF0000"/>
        </w:rPr>
      </w:pPr>
      <w:r w:rsidRPr="0060579E">
        <w:rPr>
          <w:color w:val="FF0000"/>
        </w:rPr>
        <w:t xml:space="preserve">This </w:t>
      </w:r>
      <w:r w:rsidRPr="0060579E">
        <w:rPr>
          <w:rFonts w:ascii="NewBaskerville-Italic" w:hAnsi="NewBaskerville-Italic" w:cs="NewBaskerville-Italic"/>
          <w:i/>
          <w:iCs/>
          <w:color w:val="FF0000"/>
        </w:rPr>
        <w:t xml:space="preserve">flushing </w:t>
      </w:r>
      <w:r w:rsidRPr="0060579E">
        <w:rPr>
          <w:color w:val="FF0000"/>
        </w:rPr>
        <w:t>procedure may also occur at other times. For example, Hibernate may synchronize with the database before execution of a query. This ensures that queries are aware of changes made earlier during the unit of work.</w:t>
      </w:r>
      <w:r w:rsidR="0060579E">
        <w:rPr>
          <w:color w:val="FF0000"/>
        </w:rPr>
        <w:t>???</w:t>
      </w:r>
    </w:p>
    <w:p w14:paraId="4DE8C040" w14:textId="3A18AE0A" w:rsidR="0060579E" w:rsidRDefault="0060579E" w:rsidP="00312521">
      <w:pPr>
        <w:pStyle w:val="NoSpacing"/>
        <w:numPr>
          <w:ilvl w:val="0"/>
          <w:numId w:val="14"/>
        </w:numPr>
      </w:pPr>
      <w:r w:rsidRPr="0060579E">
        <w:t xml:space="preserve">The persistence context acts as </w:t>
      </w:r>
      <w:r w:rsidRPr="0060579E">
        <w:rPr>
          <w:b/>
          <w:bCs/>
        </w:rPr>
        <w:t xml:space="preserve">a </w:t>
      </w:r>
      <w:r w:rsidRPr="0060579E">
        <w:rPr>
          <w:rFonts w:ascii="NewBaskerville-Italic" w:hAnsi="NewBaskerville-Italic" w:cs="NewBaskerville-Italic"/>
          <w:b/>
          <w:bCs/>
          <w:i/>
          <w:iCs/>
        </w:rPr>
        <w:t>first-level cache</w:t>
      </w:r>
      <w:r w:rsidRPr="0060579E">
        <w:t>; it remembers all entity instances</w:t>
      </w:r>
      <w:r>
        <w:t xml:space="preserve"> </w:t>
      </w:r>
      <w:r w:rsidRPr="0060579E">
        <w:t xml:space="preserve">you’ve handled </w:t>
      </w:r>
      <w:r w:rsidRPr="00C5444A">
        <w:rPr>
          <w:b/>
          <w:bCs/>
        </w:rPr>
        <w:t>in a particular unit of work</w:t>
      </w:r>
      <w:r w:rsidRPr="0060579E">
        <w:t>. For example, if you ask Hibernate to load</w:t>
      </w:r>
      <w:r>
        <w:t xml:space="preserve"> </w:t>
      </w:r>
      <w:r w:rsidRPr="0060579E">
        <w:t>an entity instance using a primary key value (a lookup by identifier), Hibernate can</w:t>
      </w:r>
      <w:r>
        <w:t xml:space="preserve"> </w:t>
      </w:r>
      <w:r w:rsidRPr="0060579E">
        <w:t>first check the current unit of work in the persistence context. If Hibernate finds the</w:t>
      </w:r>
      <w:r>
        <w:t xml:space="preserve"> </w:t>
      </w:r>
      <w:r w:rsidRPr="0060579E">
        <w:t>entity instance in the persistence context, no database hit occurs—this is a repeatable</w:t>
      </w:r>
      <w:r>
        <w:t xml:space="preserve"> </w:t>
      </w:r>
      <w:r w:rsidRPr="0060579E">
        <w:t xml:space="preserve">read for an application. Consecutive </w:t>
      </w:r>
      <w:r w:rsidRPr="0060579E">
        <w:rPr>
          <w:rFonts w:ascii="Courier" w:hAnsi="Courier" w:cs="Courier"/>
          <w:sz w:val="19"/>
          <w:szCs w:val="19"/>
        </w:rPr>
        <w:t xml:space="preserve">em.find(Item.class, ITEM_ID) </w:t>
      </w:r>
      <w:r w:rsidRPr="0060579E">
        <w:t>calls with the</w:t>
      </w:r>
      <w:r>
        <w:t xml:space="preserve"> same persistence context will yield the same result.</w:t>
      </w:r>
    </w:p>
    <w:p w14:paraId="5FD97925" w14:textId="35095B8E" w:rsidR="004A69A9" w:rsidRDefault="004A69A9" w:rsidP="004A69A9">
      <w:pPr>
        <w:pStyle w:val="NoSpacing"/>
        <w:ind w:left="720"/>
      </w:pPr>
    </w:p>
    <w:p w14:paraId="430A2BA1" w14:textId="47482D50" w:rsidR="004A69A9" w:rsidRDefault="004A69A9" w:rsidP="00312521">
      <w:pPr>
        <w:pStyle w:val="NoSpacing"/>
        <w:numPr>
          <w:ilvl w:val="0"/>
          <w:numId w:val="14"/>
        </w:numPr>
      </w:pPr>
      <w:r w:rsidRPr="00465214">
        <w:rPr>
          <w:b/>
          <w:bCs/>
        </w:rPr>
        <w:t>This cache also affects results of</w:t>
      </w:r>
      <w:r>
        <w:t xml:space="preserve"> arbitrary queries, executed for example with the </w:t>
      </w:r>
      <w:r w:rsidRPr="00465214">
        <w:rPr>
          <w:rFonts w:ascii="Courier" w:hAnsi="Courier" w:cs="Courier"/>
          <w:b/>
          <w:bCs/>
          <w:sz w:val="19"/>
          <w:szCs w:val="19"/>
        </w:rPr>
        <w:t xml:space="preserve">javax.persistence.Query </w:t>
      </w:r>
      <w:r w:rsidRPr="00465214">
        <w:rPr>
          <w:b/>
          <w:bCs/>
          <w:sz w:val="18"/>
          <w:szCs w:val="18"/>
        </w:rPr>
        <w:t>API</w:t>
      </w:r>
      <w:r>
        <w:t xml:space="preserve">. Hibernate reads the </w:t>
      </w:r>
      <w:r w:rsidRPr="004A69A9">
        <w:rPr>
          <w:sz w:val="18"/>
          <w:szCs w:val="18"/>
        </w:rPr>
        <w:t xml:space="preserve">SQL </w:t>
      </w:r>
      <w:r>
        <w:t xml:space="preserve">result set of a query and transforms it into entity instances. This process first tries to resolve every entity instance in the persistence context by identifier lookup. Only if an instance with the same identifier value can’t be found in the current persistence context does Hibernate read the rest of the data from the result-set row. </w:t>
      </w:r>
      <w:r w:rsidRPr="00465214">
        <w:rPr>
          <w:b/>
          <w:bCs/>
        </w:rPr>
        <w:t>Hibernate ignores any potentially newer data in the result set, due to read-committed transaction isolation at the database level,</w:t>
      </w:r>
      <w:r>
        <w:t xml:space="preserve"> if the entity instance is already present in the persistence context.</w:t>
      </w:r>
    </w:p>
    <w:p w14:paraId="75D7EE5B" w14:textId="77777777" w:rsidR="00465214" w:rsidRDefault="00465214" w:rsidP="00465214">
      <w:pPr>
        <w:pStyle w:val="ListParagraph"/>
      </w:pPr>
    </w:p>
    <w:p w14:paraId="0B7082B4" w14:textId="01552EE1" w:rsidR="00465214" w:rsidRDefault="00465214" w:rsidP="00312521">
      <w:pPr>
        <w:pStyle w:val="NoSpacing"/>
        <w:numPr>
          <w:ilvl w:val="0"/>
          <w:numId w:val="14"/>
        </w:numPr>
        <w:rPr>
          <w:b/>
          <w:bCs/>
        </w:rPr>
      </w:pPr>
      <w:r w:rsidRPr="00465214">
        <w:rPr>
          <w:b/>
          <w:bCs/>
        </w:rPr>
        <w:t>The persistence context cache is always on—it can’t be turned off.</w:t>
      </w:r>
    </w:p>
    <w:p w14:paraId="3BF40D10" w14:textId="77777777" w:rsidR="001B22CE" w:rsidRDefault="001B22CE" w:rsidP="00465214">
      <w:pPr>
        <w:pStyle w:val="NoSpacing"/>
        <w:rPr>
          <w:b/>
          <w:bCs/>
        </w:rPr>
      </w:pPr>
    </w:p>
    <w:p w14:paraId="36A815A9" w14:textId="6A57ED54" w:rsidR="001B22CE" w:rsidRPr="00A818EA" w:rsidRDefault="001B22CE" w:rsidP="00312521">
      <w:pPr>
        <w:pStyle w:val="NoSpacing"/>
        <w:numPr>
          <w:ilvl w:val="0"/>
          <w:numId w:val="14"/>
        </w:numPr>
      </w:pPr>
      <w:r>
        <w:t xml:space="preserve">The persistence context provides a </w:t>
      </w:r>
      <w:r>
        <w:rPr>
          <w:rFonts w:ascii="NewBaskerville-Italic" w:hAnsi="NewBaskerville-Italic" w:cs="NewBaskerville-Italic"/>
          <w:i/>
          <w:iCs/>
        </w:rPr>
        <w:t>guaranteed scope of object identity</w:t>
      </w:r>
      <w:r>
        <w:t xml:space="preserve">; </w:t>
      </w:r>
      <w:r w:rsidRPr="00C5444A">
        <w:rPr>
          <w:b/>
          <w:bCs/>
        </w:rPr>
        <w:t>in the scope of a</w:t>
      </w:r>
      <w:r w:rsidR="00A818EA" w:rsidRPr="00C5444A">
        <w:rPr>
          <w:b/>
          <w:bCs/>
        </w:rPr>
        <w:t xml:space="preserve"> </w:t>
      </w:r>
      <w:r w:rsidRPr="00C5444A">
        <w:rPr>
          <w:b/>
          <w:bCs/>
        </w:rPr>
        <w:t>single persistence context</w:t>
      </w:r>
      <w:r>
        <w:t xml:space="preserve">, </w:t>
      </w:r>
      <w:r w:rsidRPr="00C5444A">
        <w:rPr>
          <w:b/>
          <w:bCs/>
        </w:rPr>
        <w:t>only one instance represents a particular database row.</w:t>
      </w:r>
      <w:r w:rsidR="00A818EA">
        <w:t xml:space="preserve"> </w:t>
      </w:r>
      <w:r>
        <w:t xml:space="preserve">Consider the comparison of references </w:t>
      </w:r>
      <w:r w:rsidRPr="00C5444A">
        <w:rPr>
          <w:rFonts w:ascii="Courier" w:hAnsi="Courier" w:cs="Courier"/>
          <w:b/>
          <w:bCs/>
          <w:sz w:val="19"/>
          <w:szCs w:val="19"/>
        </w:rPr>
        <w:t>entityA == entityB</w:t>
      </w:r>
      <w:r>
        <w:t xml:space="preserve">. This is </w:t>
      </w:r>
      <w:r>
        <w:rPr>
          <w:rFonts w:ascii="Courier" w:hAnsi="Courier" w:cs="Courier"/>
          <w:sz w:val="19"/>
          <w:szCs w:val="19"/>
        </w:rPr>
        <w:t xml:space="preserve">true </w:t>
      </w:r>
      <w:r>
        <w:t>only if both</w:t>
      </w:r>
      <w:r w:rsidR="00A818EA">
        <w:t xml:space="preserve"> </w:t>
      </w:r>
      <w:r>
        <w:t>are references</w:t>
      </w:r>
      <w:r w:rsidR="00A818EA">
        <w:t xml:space="preserve"> </w:t>
      </w:r>
      <w:r>
        <w:t>to the same Java instance on the heap. Now, consider the comparison</w:t>
      </w:r>
      <w:r w:rsidR="00A818EA">
        <w:t xml:space="preserve"> </w:t>
      </w:r>
      <w:r w:rsidRPr="00C5444A">
        <w:rPr>
          <w:rFonts w:ascii="Courier" w:hAnsi="Courier" w:cs="Courier"/>
          <w:b/>
          <w:bCs/>
          <w:sz w:val="19"/>
          <w:szCs w:val="19"/>
        </w:rPr>
        <w:t>entityA.getId().equals(entityB.getId())</w:t>
      </w:r>
      <w:r>
        <w:t xml:space="preserve">. This is </w:t>
      </w:r>
      <w:r>
        <w:rPr>
          <w:rFonts w:ascii="Courier" w:hAnsi="Courier" w:cs="Courier"/>
          <w:sz w:val="19"/>
          <w:szCs w:val="19"/>
        </w:rPr>
        <w:t xml:space="preserve">true </w:t>
      </w:r>
      <w:r>
        <w:t>if both have the same</w:t>
      </w:r>
      <w:r w:rsidR="00A818EA">
        <w:t xml:space="preserve"> </w:t>
      </w:r>
      <w:r>
        <w:t>database identifier value. Within one persistence context, Hibernate guarantees that</w:t>
      </w:r>
      <w:r w:rsidR="008F1FE7">
        <w:t xml:space="preserve"> </w:t>
      </w:r>
      <w:r w:rsidR="008F1FE7" w:rsidRPr="00C5444A">
        <w:rPr>
          <w:b/>
          <w:bCs/>
        </w:rPr>
        <w:t>both comparisons will yield the same result</w:t>
      </w:r>
      <w:r w:rsidR="008F1FE7">
        <w:t>. This solves one of the fundamental O/R mismatch problems we introduced in section 2.3</w:t>
      </w:r>
      <w:r w:rsidR="00F2350C">
        <w:t xml:space="preserve"> of chapter 1</w:t>
      </w:r>
      <w:r w:rsidR="008F1FE7">
        <w:t>.</w:t>
      </w:r>
    </w:p>
    <w:p w14:paraId="508B94EA" w14:textId="77777777" w:rsidR="001B22CE" w:rsidRPr="00465214" w:rsidRDefault="001B22CE" w:rsidP="00465214">
      <w:pPr>
        <w:pStyle w:val="NoSpacing"/>
        <w:rPr>
          <w:b/>
          <w:bCs/>
        </w:rPr>
      </w:pPr>
    </w:p>
    <w:p w14:paraId="60094359" w14:textId="34A99A30" w:rsidR="00465214" w:rsidRDefault="008D2F1E" w:rsidP="00465214">
      <w:pPr>
        <w:pStyle w:val="NoSpacing"/>
      </w:pPr>
      <w:r>
        <w:t>The persistence context then</w:t>
      </w:r>
      <w:r w:rsidR="00465214">
        <w:t xml:space="preserve"> ensures the following:</w:t>
      </w:r>
    </w:p>
    <w:p w14:paraId="1184B3E2" w14:textId="03A18FB7" w:rsidR="00465214" w:rsidRPr="006B49E7" w:rsidRDefault="00465214" w:rsidP="00312521">
      <w:pPr>
        <w:pStyle w:val="NoSpacing"/>
        <w:numPr>
          <w:ilvl w:val="0"/>
          <w:numId w:val="15"/>
        </w:numPr>
        <w:rPr>
          <w:b/>
          <w:bCs/>
        </w:rPr>
      </w:pPr>
      <w:r w:rsidRPr="006B49E7">
        <w:rPr>
          <w:b/>
          <w:bCs/>
        </w:rPr>
        <w:t>The persistence layer isn’t vulnerable to stack overflows in the case of circular references in an object graph.</w:t>
      </w:r>
    </w:p>
    <w:p w14:paraId="6D2369D5" w14:textId="74CA1854" w:rsidR="00465214" w:rsidRDefault="00465214" w:rsidP="00312521">
      <w:pPr>
        <w:pStyle w:val="NoSpacing"/>
        <w:numPr>
          <w:ilvl w:val="0"/>
          <w:numId w:val="15"/>
        </w:numPr>
      </w:pPr>
      <w:r>
        <w:lastRenderedPageBreak/>
        <w:t>There can never be conflicting representations of the same database row at the end of a unit of work. The provider can safely write all changes made to an entity instance to the database.</w:t>
      </w:r>
    </w:p>
    <w:p w14:paraId="36FF2915" w14:textId="081CFD94" w:rsidR="00465214" w:rsidRPr="0065088A" w:rsidRDefault="00465214" w:rsidP="00312521">
      <w:pPr>
        <w:pStyle w:val="NoSpacing"/>
        <w:numPr>
          <w:ilvl w:val="0"/>
          <w:numId w:val="15"/>
        </w:numPr>
      </w:pPr>
      <w:r>
        <w:t xml:space="preserve">Likewise, changes made in a particular persistence context are always immediately visible to all other code executed inside that unit of work and its persistence context. </w:t>
      </w:r>
      <w:r w:rsidRPr="00442A9B">
        <w:rPr>
          <w:b/>
          <w:bCs/>
          <w:sz w:val="18"/>
          <w:szCs w:val="18"/>
        </w:rPr>
        <w:t xml:space="preserve">JPA </w:t>
      </w:r>
      <w:r w:rsidRPr="00442A9B">
        <w:rPr>
          <w:b/>
          <w:bCs/>
        </w:rPr>
        <w:t>guarantees repeatable entity-instance reads.</w:t>
      </w:r>
    </w:p>
    <w:p w14:paraId="5B38C79E" w14:textId="2C4EE2B9" w:rsidR="0065088A" w:rsidRDefault="0065088A" w:rsidP="0065088A">
      <w:pPr>
        <w:pStyle w:val="NoSpacing"/>
        <w:rPr>
          <w:b/>
          <w:bCs/>
        </w:rPr>
      </w:pPr>
    </w:p>
    <w:p w14:paraId="79DFEA34" w14:textId="77777777" w:rsidR="0065088A" w:rsidRDefault="0065088A" w:rsidP="0065088A">
      <w:pPr>
        <w:autoSpaceDE w:val="0"/>
        <w:autoSpaceDN w:val="0"/>
        <w:adjustRightInd w:val="0"/>
        <w:spacing w:after="0"/>
        <w:rPr>
          <w:rFonts w:ascii="FranklinGothic-Demi" w:hAnsi="FranklinGothic-Demi" w:cs="FranklinGothic-Demi"/>
          <w:color w:val="00758E"/>
          <w:sz w:val="21"/>
          <w:szCs w:val="21"/>
        </w:rPr>
      </w:pPr>
      <w:r>
        <w:rPr>
          <w:rFonts w:ascii="FranklinGothic-Demi" w:hAnsi="FranklinGothic-Demi" w:cs="FranklinGothic-Demi"/>
          <w:color w:val="00758E"/>
          <w:sz w:val="21"/>
          <w:szCs w:val="21"/>
        </w:rPr>
        <w:t>Would process-scoped identity be better?</w:t>
      </w:r>
    </w:p>
    <w:p w14:paraId="695CA361" w14:textId="5A276A3C" w:rsidR="0065088A" w:rsidRPr="0065088A" w:rsidRDefault="0065088A" w:rsidP="0065088A">
      <w:pPr>
        <w:autoSpaceDE w:val="0"/>
        <w:autoSpaceDN w:val="0"/>
        <w:adjustRightInd w:val="0"/>
        <w:spacing w:after="0"/>
        <w:rPr>
          <w:rFonts w:ascii="FranklinGothic-Book" w:hAnsi="FranklinGothic-Book" w:cs="FranklinGothic-Book"/>
          <w:color w:val="4D4D4D"/>
          <w:sz w:val="19"/>
          <w:szCs w:val="19"/>
        </w:rPr>
      </w:pPr>
      <w:r>
        <w:rPr>
          <w:rFonts w:ascii="FranklinGothic-Book" w:hAnsi="FranklinGothic-Book" w:cs="FranklinGothic-Book"/>
          <w:color w:val="4D4D4D"/>
          <w:sz w:val="19"/>
          <w:szCs w:val="19"/>
        </w:rPr>
        <w:t>For a typical web or enterprise application, persistence context-scoped identity is preferred. Process-scoped identity, where only one in-memory instance represents the row in the entire process (JVM), would offer some potential advantages in terms of cache utilization. In a pervasively multithreaded application, though, the cost of always synchronizing shared access to persistent instances in a global identity map is too high a price to pay. It’s simpler and more scalable to have each thread work with a distinct copy of the data in each persistence context.</w:t>
      </w:r>
    </w:p>
    <w:p w14:paraId="5F8C54B5" w14:textId="3F647447" w:rsidR="001B22CE" w:rsidRDefault="00215FE4" w:rsidP="00215FE4">
      <w:pPr>
        <w:pStyle w:val="Heading1"/>
      </w:pPr>
      <w:r>
        <w:t>The EntityManager Interface</w:t>
      </w:r>
    </w:p>
    <w:p w14:paraId="0BCDAF6C" w14:textId="34282A9A" w:rsidR="00215FE4" w:rsidRDefault="00FB5643" w:rsidP="00B42695">
      <w:pPr>
        <w:pStyle w:val="NoSpacing"/>
      </w:pPr>
      <w:r>
        <w:t xml:space="preserve">Any transparent persistence tool includes a persistence manager </w:t>
      </w:r>
      <w:r>
        <w:rPr>
          <w:sz w:val="18"/>
          <w:szCs w:val="18"/>
        </w:rPr>
        <w:t>API</w:t>
      </w:r>
      <w:r>
        <w:t xml:space="preserve">. This </w:t>
      </w:r>
      <w:r w:rsidRPr="0032317F">
        <w:rPr>
          <w:b/>
          <w:bCs/>
        </w:rPr>
        <w:t>persistence manager</w:t>
      </w:r>
      <w:r>
        <w:t xml:space="preserve"> usually </w:t>
      </w:r>
      <w:r w:rsidRPr="0032317F">
        <w:rPr>
          <w:b/>
          <w:bCs/>
        </w:rPr>
        <w:t>provides</w:t>
      </w:r>
      <w:r>
        <w:t xml:space="preserve"> services for </w:t>
      </w:r>
      <w:r w:rsidRPr="0032317F">
        <w:rPr>
          <w:b/>
          <w:bCs/>
        </w:rPr>
        <w:t xml:space="preserve">basic </w:t>
      </w:r>
      <w:r w:rsidRPr="0032317F">
        <w:rPr>
          <w:b/>
          <w:bCs/>
          <w:sz w:val="18"/>
          <w:szCs w:val="18"/>
        </w:rPr>
        <w:t xml:space="preserve">CRUD </w:t>
      </w:r>
      <w:r>
        <w:t xml:space="preserve">(create, read, update, delete) operations, </w:t>
      </w:r>
      <w:r w:rsidRPr="0032317F">
        <w:rPr>
          <w:b/>
          <w:bCs/>
        </w:rPr>
        <w:t>query execution</w:t>
      </w:r>
      <w:r>
        <w:t xml:space="preserve">, and </w:t>
      </w:r>
      <w:r w:rsidRPr="0032317F">
        <w:rPr>
          <w:b/>
          <w:bCs/>
        </w:rPr>
        <w:t>controlling the persistence context</w:t>
      </w:r>
      <w:r>
        <w:t xml:space="preserve">. </w:t>
      </w:r>
      <w:r w:rsidRPr="00863118">
        <w:rPr>
          <w:b/>
          <w:bCs/>
        </w:rPr>
        <w:t>In Java Persistence</w:t>
      </w:r>
      <w:r>
        <w:t xml:space="preserve"> applications, </w:t>
      </w:r>
      <w:r w:rsidRPr="00863118">
        <w:rPr>
          <w:b/>
          <w:bCs/>
        </w:rPr>
        <w:t>the main interface</w:t>
      </w:r>
      <w:r>
        <w:t xml:space="preserve"> you interact with </w:t>
      </w:r>
      <w:r w:rsidRPr="00863118">
        <w:rPr>
          <w:b/>
          <w:bCs/>
        </w:rPr>
        <w:t xml:space="preserve">is the </w:t>
      </w:r>
      <w:r w:rsidRPr="00863118">
        <w:rPr>
          <w:rFonts w:ascii="Courier" w:hAnsi="Courier" w:cs="Courier"/>
          <w:b/>
          <w:bCs/>
          <w:sz w:val="19"/>
          <w:szCs w:val="19"/>
        </w:rPr>
        <w:t>EntityManager</w:t>
      </w:r>
      <w:r>
        <w:t>, to create units of work.</w:t>
      </w:r>
    </w:p>
    <w:p w14:paraId="03F721DA" w14:textId="4D68401A" w:rsidR="00576090" w:rsidRDefault="00BC3114" w:rsidP="00BC3114">
      <w:pPr>
        <w:pStyle w:val="Heading2"/>
      </w:pPr>
      <w:r>
        <w:t>The Canonical Unit of Work</w:t>
      </w:r>
    </w:p>
    <w:p w14:paraId="337013AA" w14:textId="6A156EB2" w:rsidR="00BC3114" w:rsidRPr="00570304" w:rsidRDefault="000B590D" w:rsidP="00570304">
      <w:pPr>
        <w:pStyle w:val="NoSpacing"/>
      </w:pPr>
      <w:r w:rsidRPr="00570304">
        <w:t>you get an EntityManager by calling</w:t>
      </w:r>
      <w:r w:rsidR="00570304">
        <w:t xml:space="preserve"> </w:t>
      </w:r>
      <w:r w:rsidRPr="00570304">
        <w:rPr>
          <w:rStyle w:val="code-snippetChar"/>
        </w:rPr>
        <w:t>EntityManagerFactory#createEntityManager</w:t>
      </w:r>
      <w:r w:rsidR="00570304">
        <w:rPr>
          <w:rStyle w:val="code-snippetChar"/>
        </w:rPr>
        <w:t>()</w:t>
      </w:r>
    </w:p>
    <w:p w14:paraId="021CA8A8" w14:textId="207EF70C" w:rsidR="00D75325" w:rsidRPr="00570304" w:rsidRDefault="00D75325" w:rsidP="00570304">
      <w:pPr>
        <w:pStyle w:val="NoSpacing"/>
      </w:pPr>
    </w:p>
    <w:p w14:paraId="41D83BD0" w14:textId="060FEB0A" w:rsidR="00D75325" w:rsidRPr="00570304" w:rsidRDefault="00D75325" w:rsidP="00570304">
      <w:pPr>
        <w:pStyle w:val="NoSpacing"/>
      </w:pPr>
      <w:r w:rsidRPr="00570304">
        <w:t xml:space="preserve">Your application code shares the </w:t>
      </w:r>
      <w:r w:rsidRPr="00570304">
        <w:rPr>
          <w:b/>
          <w:bCs/>
        </w:rPr>
        <w:t>EntityManagerFactory, representing one persistence unit</w:t>
      </w:r>
      <w:r w:rsidRPr="00570304">
        <w:t xml:space="preserve">, </w:t>
      </w:r>
      <w:r w:rsidRPr="00570304">
        <w:rPr>
          <w:b/>
          <w:bCs/>
        </w:rPr>
        <w:t>or one logical database</w:t>
      </w:r>
      <w:r w:rsidRPr="00570304">
        <w:t>. Most applications have only one shared</w:t>
      </w:r>
      <w:r w:rsidR="00570304">
        <w:t xml:space="preserve"> </w:t>
      </w:r>
      <w:r w:rsidRPr="00570304">
        <w:t>EntityManagerFactory.</w:t>
      </w:r>
    </w:p>
    <w:p w14:paraId="4955656C" w14:textId="6C20AAA3" w:rsidR="00570304" w:rsidRPr="00570304" w:rsidRDefault="00570304" w:rsidP="00570304">
      <w:pPr>
        <w:pStyle w:val="NoSpacing"/>
      </w:pPr>
    </w:p>
    <w:p w14:paraId="3C3F1737" w14:textId="413F0F35" w:rsidR="00570304" w:rsidRDefault="00570304" w:rsidP="00312521">
      <w:pPr>
        <w:pStyle w:val="NoSpacing"/>
        <w:numPr>
          <w:ilvl w:val="0"/>
          <w:numId w:val="16"/>
        </w:numPr>
      </w:pPr>
      <w:r w:rsidRPr="00570304">
        <w:t>The </w:t>
      </w:r>
      <w:r w:rsidRPr="00570304">
        <w:rPr>
          <w:rStyle w:val="Emphasis"/>
          <w:i w:val="0"/>
          <w:iCs w:val="0"/>
        </w:rPr>
        <w:t>PersistenceUnit</w:t>
      </w:r>
      <w:r w:rsidRPr="00570304">
        <w:t xml:space="preserve"> defines the </w:t>
      </w:r>
      <w:r w:rsidRPr="00A8733D">
        <w:rPr>
          <w:b/>
          <w:bCs/>
        </w:rPr>
        <w:t>set of entity classes</w:t>
      </w:r>
      <w:r w:rsidRPr="00570304">
        <w:t xml:space="preserve"> along </w:t>
      </w:r>
      <w:r w:rsidRPr="00A8733D">
        <w:rPr>
          <w:b/>
          <w:bCs/>
        </w:rPr>
        <w:t>with their configuration</w:t>
      </w:r>
      <w:r w:rsidRPr="00570304">
        <w:t xml:space="preserve">, and it represents </w:t>
      </w:r>
      <w:r w:rsidRPr="00A8733D">
        <w:rPr>
          <w:b/>
          <w:bCs/>
        </w:rPr>
        <w:t>a logical grouping of these entities that the entity manager manages</w:t>
      </w:r>
      <w:r w:rsidRPr="00570304">
        <w:t>. We</w:t>
      </w:r>
      <w:r w:rsidR="00E86A03">
        <w:t xml:space="preserve"> </w:t>
      </w:r>
      <w:r w:rsidRPr="00570304">
        <w:t>can create a persistence unit by creating a </w:t>
      </w:r>
      <w:r w:rsidRPr="00570304">
        <w:rPr>
          <w:rStyle w:val="Emphasis"/>
          <w:i w:val="0"/>
          <w:iCs w:val="0"/>
        </w:rPr>
        <w:t>persistence.xml</w:t>
      </w:r>
      <w:r w:rsidRPr="00570304">
        <w:t> file or extending</w:t>
      </w:r>
      <w:r w:rsidR="00E86A03">
        <w:t xml:space="preserve"> </w:t>
      </w:r>
      <w:r w:rsidRPr="00570304">
        <w:t>the </w:t>
      </w:r>
      <w:r w:rsidRPr="00570304">
        <w:rPr>
          <w:rStyle w:val="Emphasis"/>
          <w:i w:val="0"/>
          <w:iCs w:val="0"/>
        </w:rPr>
        <w:t>PersistenceUnitInfo</w:t>
      </w:r>
      <w:r w:rsidRPr="00570304">
        <w:t> interface.</w:t>
      </w:r>
    </w:p>
    <w:p w14:paraId="2B374789" w14:textId="02C02019" w:rsidR="00A4234B" w:rsidRDefault="00A4234B" w:rsidP="00A4234B">
      <w:pPr>
        <w:pStyle w:val="NoSpacing"/>
        <w:ind w:left="360"/>
      </w:pPr>
    </w:p>
    <w:p w14:paraId="7BCB288E" w14:textId="77777777" w:rsidR="00A4234B" w:rsidRPr="00E0775B" w:rsidRDefault="00A4234B" w:rsidP="00A4234B">
      <w:pPr>
        <w:pStyle w:val="NoSpacing"/>
        <w:rPr>
          <w:b/>
          <w:bCs/>
        </w:rPr>
      </w:pPr>
      <w:r>
        <w:t xml:space="preserve">You use the </w:t>
      </w:r>
      <w:r w:rsidRPr="00E0775B">
        <w:rPr>
          <w:rFonts w:ascii="Courier" w:hAnsi="Courier" w:cs="Courier"/>
          <w:b/>
          <w:bCs/>
          <w:sz w:val="19"/>
          <w:szCs w:val="19"/>
        </w:rPr>
        <w:t>EntityManager</w:t>
      </w:r>
      <w:r>
        <w:rPr>
          <w:rFonts w:ascii="Courier" w:hAnsi="Courier" w:cs="Courier"/>
          <w:sz w:val="19"/>
          <w:szCs w:val="19"/>
        </w:rPr>
        <w:t xml:space="preserve"> </w:t>
      </w:r>
      <w:r>
        <w:t xml:space="preserve">for </w:t>
      </w:r>
      <w:r w:rsidRPr="00E0775B">
        <w:rPr>
          <w:b/>
          <w:bCs/>
        </w:rPr>
        <w:t>a single unit of work</w:t>
      </w:r>
      <w:r>
        <w:t xml:space="preserve"> </w:t>
      </w:r>
      <w:r w:rsidRPr="00E0775B">
        <w:rPr>
          <w:b/>
          <w:bCs/>
        </w:rPr>
        <w:t>in a single thread</w:t>
      </w:r>
      <w:r>
        <w:t xml:space="preserve">, </w:t>
      </w:r>
      <w:r w:rsidRPr="00E0775B">
        <w:rPr>
          <w:b/>
          <w:bCs/>
        </w:rPr>
        <w:t>and it’s</w:t>
      </w:r>
    </w:p>
    <w:p w14:paraId="3BDFD7CE" w14:textId="77777777" w:rsidR="00A4234B" w:rsidRDefault="00A4234B" w:rsidP="00A4234B">
      <w:pPr>
        <w:pStyle w:val="NoSpacing"/>
      </w:pPr>
      <w:r w:rsidRPr="00E0775B">
        <w:rPr>
          <w:b/>
          <w:bCs/>
        </w:rPr>
        <w:t>inexpensive to create</w:t>
      </w:r>
      <w:r>
        <w:t>. The following listing shows the canonical, typical form of a unit</w:t>
      </w:r>
    </w:p>
    <w:p w14:paraId="1F9C23F2" w14:textId="05C4178F" w:rsidR="00A4234B" w:rsidRDefault="00A4234B" w:rsidP="00A4234B">
      <w:pPr>
        <w:pStyle w:val="NoSpacing"/>
      </w:pPr>
      <w:r>
        <w:t>of work.</w:t>
      </w:r>
      <w:r w:rsidR="00A151EE">
        <w:t xml:space="preserve"> (look at it as a </w:t>
      </w:r>
      <w:r w:rsidR="00752E7F">
        <w:t>pseudo</w:t>
      </w:r>
      <w:r w:rsidR="00A151EE">
        <w:t xml:space="preserve"> code)</w:t>
      </w:r>
    </w:p>
    <w:p w14:paraId="4EC88AD0" w14:textId="77777777" w:rsidR="0045581A" w:rsidRDefault="0045581A" w:rsidP="00A4234B">
      <w:pPr>
        <w:pStyle w:val="NoSpacing"/>
      </w:pPr>
    </w:p>
    <w:p w14:paraId="2AB7BB00" w14:textId="0265C9D9" w:rsidR="00BB1DA3" w:rsidRDefault="0045581A" w:rsidP="0045581A">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The </w:t>
      </w:r>
      <w:r>
        <w:rPr>
          <w:rFonts w:ascii="Courier" w:hAnsi="Courier" w:cs="Courier"/>
          <w:color w:val="4D4D4D"/>
          <w:sz w:val="19"/>
          <w:szCs w:val="19"/>
        </w:rPr>
        <w:t xml:space="preserve">TM </w:t>
      </w:r>
      <w:r>
        <w:rPr>
          <w:rFonts w:ascii="NewBaskerville-Roman" w:hAnsi="NewBaskerville-Roman" w:cs="NewBaskerville-Roman"/>
          <w:color w:val="4D4D4D"/>
          <w:sz w:val="20"/>
          <w:szCs w:val="20"/>
        </w:rPr>
        <w:t xml:space="preserve">class is a convenience class bundled with the example code of this book. Here it simplifies the lookup of the standard </w:t>
      </w:r>
      <w:r>
        <w:rPr>
          <w:rFonts w:ascii="Courier" w:hAnsi="Courier" w:cs="Courier"/>
          <w:color w:val="4D4D4D"/>
          <w:sz w:val="19"/>
          <w:szCs w:val="19"/>
        </w:rPr>
        <w:t xml:space="preserve">UserTransaction </w:t>
      </w:r>
      <w:r>
        <w:rPr>
          <w:rFonts w:ascii="NewBaskerville-Roman" w:hAnsi="NewBaskerville-Roman" w:cs="NewBaskerville-Roman"/>
          <w:color w:val="4D4D4D"/>
          <w:sz w:val="18"/>
          <w:szCs w:val="18"/>
        </w:rPr>
        <w:t xml:space="preserve">API </w:t>
      </w:r>
      <w:r>
        <w:rPr>
          <w:rFonts w:ascii="NewBaskerville-Roman" w:hAnsi="NewBaskerville-Roman" w:cs="NewBaskerville-Roman"/>
          <w:color w:val="4D4D4D"/>
          <w:sz w:val="20"/>
          <w:szCs w:val="20"/>
        </w:rPr>
        <w:t xml:space="preserve">in </w:t>
      </w:r>
      <w:r>
        <w:rPr>
          <w:rFonts w:ascii="NewBaskerville-Roman" w:hAnsi="NewBaskerville-Roman" w:cs="NewBaskerville-Roman"/>
          <w:color w:val="4D4D4D"/>
          <w:sz w:val="18"/>
          <w:szCs w:val="18"/>
        </w:rPr>
        <w:t>JNDI</w:t>
      </w:r>
      <w:r>
        <w:rPr>
          <w:rFonts w:ascii="NewBaskerville-Roman" w:hAnsi="NewBaskerville-Roman" w:cs="NewBaskerville-Roman"/>
          <w:color w:val="4D4D4D"/>
          <w:sz w:val="20"/>
          <w:szCs w:val="20"/>
        </w:rPr>
        <w:t xml:space="preserve">. The </w:t>
      </w:r>
      <w:r>
        <w:rPr>
          <w:rFonts w:ascii="Courier" w:hAnsi="Courier" w:cs="Courier"/>
          <w:color w:val="4D4D4D"/>
          <w:sz w:val="19"/>
          <w:szCs w:val="19"/>
        </w:rPr>
        <w:t xml:space="preserve">JPA </w:t>
      </w:r>
      <w:r>
        <w:rPr>
          <w:rFonts w:ascii="NewBaskerville-Roman" w:hAnsi="NewBaskerville-Roman" w:cs="NewBaskerville-Roman"/>
          <w:color w:val="4D4D4D"/>
          <w:sz w:val="20"/>
          <w:szCs w:val="20"/>
        </w:rPr>
        <w:t xml:space="preserve">class provides convenient access to the shared </w:t>
      </w:r>
      <w:r>
        <w:rPr>
          <w:rFonts w:ascii="Courier" w:hAnsi="Courier" w:cs="Courier"/>
          <w:color w:val="4D4D4D"/>
          <w:sz w:val="19"/>
          <w:szCs w:val="19"/>
        </w:rPr>
        <w:t>EntityManagerFactory</w:t>
      </w:r>
      <w:r>
        <w:rPr>
          <w:rFonts w:ascii="NewBaskerville-Roman" w:hAnsi="NewBaskerville-Roman" w:cs="NewBaskerville-Roman"/>
          <w:color w:val="4D4D4D"/>
          <w:sz w:val="20"/>
          <w:szCs w:val="20"/>
        </w:rPr>
        <w:t>.)</w:t>
      </w:r>
    </w:p>
    <w:p w14:paraId="15FD2CC0" w14:textId="2614B012" w:rsidR="0045581A" w:rsidRPr="0045581A" w:rsidRDefault="0045581A" w:rsidP="0045581A">
      <w:pPr>
        <w:autoSpaceDE w:val="0"/>
        <w:autoSpaceDN w:val="0"/>
        <w:adjustRightInd w:val="0"/>
        <w:spacing w:after="0"/>
        <w:rPr>
          <w:rFonts w:ascii="NewBaskerville-Roman" w:hAnsi="NewBaskerville-Roman" w:cs="NewBaskerville-Roman"/>
          <w:color w:val="4D4D4D"/>
          <w:sz w:val="20"/>
          <w:szCs w:val="20"/>
        </w:rPr>
      </w:pPr>
    </w:p>
    <w:p w14:paraId="084BC5D3" w14:textId="495DB363"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EntityManager </w:t>
      </w:r>
      <w:r w:rsidRPr="00BB1DA3">
        <w:rPr>
          <w:rFonts w:ascii="Courier" w:hAnsi="Courier" w:cs="Courier"/>
          <w:color w:val="4D4D4D"/>
          <w:sz w:val="20"/>
          <w:szCs w:val="20"/>
        </w:rPr>
        <w:t xml:space="preserve">em = </w:t>
      </w:r>
      <w:r w:rsidRPr="00BB1DA3">
        <w:rPr>
          <w:rFonts w:ascii="Courier" w:hAnsi="Courier" w:cs="Courier"/>
          <w:color w:val="000088"/>
          <w:sz w:val="20"/>
          <w:szCs w:val="20"/>
        </w:rPr>
        <w:t>null</w:t>
      </w:r>
      <w:r w:rsidRPr="00BB1DA3">
        <w:rPr>
          <w:rFonts w:ascii="Courier" w:hAnsi="Courier" w:cs="Courier"/>
          <w:color w:val="4D4D4D"/>
          <w:sz w:val="20"/>
          <w:szCs w:val="20"/>
        </w:rPr>
        <w:t>;</w:t>
      </w:r>
    </w:p>
    <w:p w14:paraId="5DF0EF57" w14:textId="76095443" w:rsid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650065"/>
          <w:sz w:val="20"/>
          <w:szCs w:val="20"/>
        </w:rPr>
        <w:t xml:space="preserve">UserTransaction </w:t>
      </w:r>
      <w:r w:rsidRPr="00BB1DA3">
        <w:rPr>
          <w:rFonts w:ascii="Courier" w:hAnsi="Courier" w:cs="Courier"/>
          <w:color w:val="4D4D4D"/>
          <w:sz w:val="20"/>
          <w:szCs w:val="20"/>
        </w:rPr>
        <w:t>tx = TM.getUserTransaction();</w:t>
      </w:r>
    </w:p>
    <w:p w14:paraId="5EF292F6" w14:textId="77777777" w:rsidR="00A655C6" w:rsidRPr="00BB1DA3" w:rsidRDefault="00A655C6" w:rsidP="00BB1DA3">
      <w:pPr>
        <w:autoSpaceDE w:val="0"/>
        <w:autoSpaceDN w:val="0"/>
        <w:adjustRightInd w:val="0"/>
        <w:spacing w:after="0"/>
        <w:rPr>
          <w:rFonts w:ascii="Courier" w:hAnsi="Courier" w:cs="Courier"/>
          <w:color w:val="4D4D4D"/>
          <w:sz w:val="20"/>
          <w:szCs w:val="20"/>
        </w:rPr>
      </w:pPr>
    </w:p>
    <w:p w14:paraId="7F1AC594"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try </w:t>
      </w:r>
      <w:r w:rsidRPr="00BB1DA3">
        <w:rPr>
          <w:rFonts w:ascii="Courier" w:hAnsi="Courier" w:cs="Courier"/>
          <w:color w:val="4D4D4D"/>
          <w:sz w:val="20"/>
          <w:szCs w:val="20"/>
        </w:rPr>
        <w:t>{</w:t>
      </w:r>
    </w:p>
    <w:p w14:paraId="411AAAF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w:t>
      </w:r>
      <w:r w:rsidRPr="00BB1DA3">
        <w:rPr>
          <w:rFonts w:ascii="Courier" w:hAnsi="Courier" w:cs="Courier"/>
          <w:color w:val="000088"/>
          <w:sz w:val="20"/>
          <w:szCs w:val="20"/>
        </w:rPr>
        <w:t>begin</w:t>
      </w:r>
      <w:r w:rsidRPr="00BB1DA3">
        <w:rPr>
          <w:rFonts w:ascii="Courier" w:hAnsi="Courier" w:cs="Courier"/>
          <w:color w:val="4D4D4D"/>
          <w:sz w:val="20"/>
          <w:szCs w:val="20"/>
        </w:rPr>
        <w:t>();</w:t>
      </w:r>
    </w:p>
    <w:p w14:paraId="05D18977" w14:textId="3B3F5FA6" w:rsidR="00752E7F" w:rsidRP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em = JPA.createEntityManager();</w:t>
      </w:r>
    </w:p>
    <w:p w14:paraId="09452F96" w14:textId="3E3F3D86" w:rsidR="00BB1DA3" w:rsidRPr="00BB1DA3" w:rsidRDefault="00BB1DA3" w:rsidP="00BB1DA3">
      <w:pPr>
        <w:pStyle w:val="NoSpacing"/>
        <w:rPr>
          <w:rFonts w:ascii="Courier" w:hAnsi="Courier" w:cs="Courier"/>
          <w:color w:val="4D4D4D"/>
          <w:sz w:val="20"/>
          <w:szCs w:val="20"/>
        </w:rPr>
      </w:pPr>
    </w:p>
    <w:p w14:paraId="090202AE"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lastRenderedPageBreak/>
        <w:t>// ...</w:t>
      </w:r>
    </w:p>
    <w:p w14:paraId="2D2D791F"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tx.commit();</w:t>
      </w:r>
    </w:p>
    <w:p w14:paraId="448C5EAC"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catch </w:t>
      </w:r>
      <w:r w:rsidRPr="00BB1DA3">
        <w:rPr>
          <w:rFonts w:ascii="Courier" w:hAnsi="Courier" w:cs="Courier"/>
          <w:color w:val="4D4D4D"/>
          <w:sz w:val="20"/>
          <w:szCs w:val="20"/>
        </w:rPr>
        <w:t>(</w:t>
      </w:r>
      <w:r w:rsidRPr="00BB1DA3">
        <w:rPr>
          <w:rFonts w:ascii="Courier" w:hAnsi="Courier" w:cs="Courier"/>
          <w:color w:val="650065"/>
          <w:sz w:val="20"/>
          <w:szCs w:val="20"/>
        </w:rPr>
        <w:t xml:space="preserve">Exception </w:t>
      </w:r>
      <w:r w:rsidRPr="00BB1DA3">
        <w:rPr>
          <w:rFonts w:ascii="Courier" w:hAnsi="Courier" w:cs="Courier"/>
          <w:color w:val="4D4D4D"/>
          <w:sz w:val="20"/>
          <w:szCs w:val="20"/>
        </w:rPr>
        <w:t>ex) {</w:t>
      </w:r>
    </w:p>
    <w:p w14:paraId="5818C01A"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Transaction rollback, exception handling</w:t>
      </w:r>
    </w:p>
    <w:p w14:paraId="488E9A8F" w14:textId="77777777" w:rsidR="00BB1DA3" w:rsidRPr="00BB1DA3" w:rsidRDefault="00BB1DA3" w:rsidP="00BB1DA3">
      <w:pPr>
        <w:autoSpaceDE w:val="0"/>
        <w:autoSpaceDN w:val="0"/>
        <w:adjustRightInd w:val="0"/>
        <w:spacing w:after="0"/>
        <w:rPr>
          <w:rFonts w:ascii="Courier" w:hAnsi="Courier" w:cs="Courier"/>
          <w:color w:val="9F4000"/>
          <w:sz w:val="20"/>
          <w:szCs w:val="20"/>
        </w:rPr>
      </w:pPr>
      <w:r w:rsidRPr="00BB1DA3">
        <w:rPr>
          <w:rFonts w:ascii="Courier" w:hAnsi="Courier" w:cs="Courier"/>
          <w:color w:val="9F4000"/>
          <w:sz w:val="20"/>
          <w:szCs w:val="20"/>
        </w:rPr>
        <w:t>// ...</w:t>
      </w:r>
    </w:p>
    <w:p w14:paraId="21CC361E"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 xml:space="preserve">} </w:t>
      </w:r>
      <w:r w:rsidRPr="00BB1DA3">
        <w:rPr>
          <w:rFonts w:ascii="Courier" w:hAnsi="Courier" w:cs="Courier"/>
          <w:color w:val="000088"/>
          <w:sz w:val="20"/>
          <w:szCs w:val="20"/>
        </w:rPr>
        <w:t xml:space="preserve">finally </w:t>
      </w:r>
      <w:r w:rsidRPr="00BB1DA3">
        <w:rPr>
          <w:rFonts w:ascii="Courier" w:hAnsi="Courier" w:cs="Courier"/>
          <w:color w:val="4D4D4D"/>
          <w:sz w:val="20"/>
          <w:szCs w:val="20"/>
        </w:rPr>
        <w:t>{</w:t>
      </w:r>
    </w:p>
    <w:p w14:paraId="3244F265"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000088"/>
          <w:sz w:val="20"/>
          <w:szCs w:val="20"/>
        </w:rPr>
        <w:t xml:space="preserve">if </w:t>
      </w:r>
      <w:r w:rsidRPr="00BB1DA3">
        <w:rPr>
          <w:rFonts w:ascii="Courier" w:hAnsi="Courier" w:cs="Courier"/>
          <w:color w:val="4D4D4D"/>
          <w:sz w:val="20"/>
          <w:szCs w:val="20"/>
        </w:rPr>
        <w:t xml:space="preserve">(em != </w:t>
      </w:r>
      <w:r w:rsidRPr="00BB1DA3">
        <w:rPr>
          <w:rFonts w:ascii="Courier" w:hAnsi="Courier" w:cs="Courier"/>
          <w:color w:val="000088"/>
          <w:sz w:val="20"/>
          <w:szCs w:val="20"/>
        </w:rPr>
        <w:t xml:space="preserve">null </w:t>
      </w:r>
      <w:r w:rsidRPr="00BB1DA3">
        <w:rPr>
          <w:rFonts w:ascii="Courier" w:hAnsi="Courier" w:cs="Courier"/>
          <w:color w:val="4D4D4D"/>
          <w:sz w:val="20"/>
          <w:szCs w:val="20"/>
        </w:rPr>
        <w:t>&amp;&amp; em.isOpen())</w:t>
      </w:r>
    </w:p>
    <w:p w14:paraId="1A13C9D6" w14:textId="77777777" w:rsidR="00BB1DA3" w:rsidRPr="00BB1DA3" w:rsidRDefault="00BB1DA3" w:rsidP="00BB1DA3">
      <w:pPr>
        <w:autoSpaceDE w:val="0"/>
        <w:autoSpaceDN w:val="0"/>
        <w:adjustRightInd w:val="0"/>
        <w:spacing w:after="0"/>
        <w:rPr>
          <w:rFonts w:ascii="Courier" w:hAnsi="Courier" w:cs="Courier"/>
          <w:color w:val="4D4D4D"/>
          <w:sz w:val="20"/>
          <w:szCs w:val="20"/>
        </w:rPr>
      </w:pPr>
      <w:r w:rsidRPr="00BB1DA3">
        <w:rPr>
          <w:rFonts w:ascii="Courier" w:hAnsi="Courier" w:cs="Courier"/>
          <w:color w:val="4D4D4D"/>
          <w:sz w:val="20"/>
          <w:szCs w:val="20"/>
        </w:rPr>
        <w:t>em.close();</w:t>
      </w:r>
    </w:p>
    <w:p w14:paraId="1B2801B8" w14:textId="656DA732" w:rsidR="00BB1DA3" w:rsidRDefault="00BB1DA3" w:rsidP="00BB1DA3">
      <w:pPr>
        <w:pStyle w:val="NoSpacing"/>
        <w:rPr>
          <w:rFonts w:ascii="Courier" w:hAnsi="Courier" w:cs="Courier"/>
          <w:color w:val="4D4D4D"/>
          <w:sz w:val="20"/>
          <w:szCs w:val="20"/>
        </w:rPr>
      </w:pPr>
      <w:r w:rsidRPr="00BB1DA3">
        <w:rPr>
          <w:rFonts w:ascii="Courier" w:hAnsi="Courier" w:cs="Courier"/>
          <w:color w:val="4D4D4D"/>
          <w:sz w:val="20"/>
          <w:szCs w:val="20"/>
        </w:rPr>
        <w:t>}</w:t>
      </w:r>
    </w:p>
    <w:p w14:paraId="3AB411D7" w14:textId="291D356E" w:rsidR="005927CD" w:rsidRDefault="005927CD" w:rsidP="00BB1DA3">
      <w:pPr>
        <w:pStyle w:val="NoSpacing"/>
        <w:rPr>
          <w:rFonts w:ascii="Courier" w:hAnsi="Courier" w:cs="Courier"/>
          <w:color w:val="4D4D4D"/>
          <w:sz w:val="20"/>
          <w:szCs w:val="20"/>
        </w:rPr>
      </w:pPr>
    </w:p>
    <w:p w14:paraId="2A3C375E" w14:textId="77777777" w:rsidR="005927CD" w:rsidRDefault="005927CD" w:rsidP="00B90F30">
      <w:pPr>
        <w:spacing w:after="0"/>
      </w:pPr>
      <w:r w:rsidRPr="0006559A">
        <w:rPr>
          <w:highlight w:val="yellow"/>
        </w:rPr>
        <w:t>!note</w:t>
      </w:r>
    </w:p>
    <w:p w14:paraId="7D3EC2CF" w14:textId="6B8EE85E" w:rsidR="00391422" w:rsidRDefault="005927CD" w:rsidP="009B643F">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Everything between </w:t>
      </w:r>
      <w:r>
        <w:rPr>
          <w:rFonts w:ascii="Courier" w:hAnsi="Courier" w:cs="Courier"/>
          <w:color w:val="4D4D4D"/>
          <w:sz w:val="19"/>
          <w:szCs w:val="19"/>
        </w:rPr>
        <w:t xml:space="preserve">tx.begin() </w:t>
      </w:r>
      <w:r>
        <w:rPr>
          <w:rFonts w:ascii="NewBaskerville-Roman" w:hAnsi="NewBaskerville-Roman" w:cs="NewBaskerville-Roman"/>
          <w:color w:val="4D4D4D"/>
          <w:sz w:val="20"/>
          <w:szCs w:val="20"/>
        </w:rPr>
        <w:t xml:space="preserve">and </w:t>
      </w:r>
      <w:r>
        <w:rPr>
          <w:rFonts w:ascii="Courier" w:hAnsi="Courier" w:cs="Courier"/>
          <w:color w:val="4D4D4D"/>
          <w:sz w:val="19"/>
          <w:szCs w:val="19"/>
        </w:rPr>
        <w:t xml:space="preserve">tx.commit() </w:t>
      </w:r>
      <w:r>
        <w:rPr>
          <w:rFonts w:ascii="NewBaskerville-Roman" w:hAnsi="NewBaskerville-Roman" w:cs="NewBaskerville-Roman"/>
          <w:color w:val="4D4D4D"/>
          <w:sz w:val="20"/>
          <w:szCs w:val="20"/>
        </w:rPr>
        <w:t>occurs in one transaction. For</w:t>
      </w:r>
      <w:r w:rsidR="0006559A">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 xml:space="preserve">now, keep in mind that all database operations in transaction scope, such as the </w:t>
      </w:r>
      <w:r>
        <w:rPr>
          <w:rFonts w:ascii="NewBaskerville-Roman" w:hAnsi="NewBaskerville-Roman" w:cs="NewBaskerville-Roman"/>
          <w:color w:val="4D4D4D"/>
          <w:sz w:val="18"/>
          <w:szCs w:val="18"/>
        </w:rPr>
        <w:t>SQL</w:t>
      </w:r>
      <w:r w:rsidR="00B90F30">
        <w:t xml:space="preserve"> </w:t>
      </w:r>
      <w:r>
        <w:rPr>
          <w:rFonts w:ascii="NewBaskerville-Roman" w:hAnsi="NewBaskerville-Roman" w:cs="NewBaskerville-Roman"/>
          <w:color w:val="4D4D4D"/>
          <w:sz w:val="20"/>
          <w:szCs w:val="20"/>
        </w:rPr>
        <w:t xml:space="preserve">statements executed by Hibernate, completely either succeed or fail. </w:t>
      </w:r>
      <w:r w:rsidRPr="000B2DAA">
        <w:rPr>
          <w:rFonts w:ascii="NewBaskerville-Roman" w:hAnsi="NewBaskerville-Roman" w:cs="NewBaskerville-Roman"/>
          <w:b/>
          <w:bCs/>
          <w:color w:val="4D4D4D"/>
          <w:sz w:val="20"/>
          <w:szCs w:val="20"/>
        </w:rPr>
        <w:t>Don’t worry too</w:t>
      </w:r>
      <w:r w:rsidR="00B90F30" w:rsidRPr="000B2DAA">
        <w:rPr>
          <w:b/>
          <w:bCs/>
        </w:rPr>
        <w:t xml:space="preserve"> </w:t>
      </w:r>
      <w:r w:rsidRPr="000B2DAA">
        <w:rPr>
          <w:rFonts w:ascii="NewBaskerville-Roman" w:hAnsi="NewBaskerville-Roman" w:cs="NewBaskerville-Roman"/>
          <w:b/>
          <w:bCs/>
          <w:color w:val="4D4D4D"/>
          <w:sz w:val="20"/>
          <w:szCs w:val="20"/>
        </w:rPr>
        <w:t xml:space="preserve">much about the transaction code for now; </w:t>
      </w:r>
      <w:r w:rsidR="0006559A" w:rsidRPr="000B2DAA">
        <w:rPr>
          <w:rFonts w:ascii="NewBaskerville-Roman" w:hAnsi="NewBaskerville-Roman" w:cs="NewBaskerville-Roman"/>
          <w:b/>
          <w:bCs/>
          <w:color w:val="4D4D4D"/>
          <w:sz w:val="20"/>
          <w:szCs w:val="20"/>
        </w:rPr>
        <w:t>we</w:t>
      </w:r>
      <w:r w:rsidRPr="000B2DAA">
        <w:rPr>
          <w:rFonts w:ascii="NewBaskerville-Roman" w:hAnsi="NewBaskerville-Roman" w:cs="NewBaskerville-Roman"/>
          <w:b/>
          <w:bCs/>
          <w:color w:val="4D4D4D"/>
          <w:sz w:val="20"/>
          <w:szCs w:val="20"/>
        </w:rPr>
        <w:t>’ll read more about concurrency control</w:t>
      </w:r>
      <w:r w:rsidR="00B90F30" w:rsidRPr="000B2DAA">
        <w:rPr>
          <w:b/>
          <w:bCs/>
        </w:rPr>
        <w:t xml:space="preserve"> </w:t>
      </w:r>
      <w:r w:rsidRPr="000B2DAA">
        <w:rPr>
          <w:rFonts w:ascii="NewBaskerville-Roman" w:hAnsi="NewBaskerville-Roman" w:cs="NewBaskerville-Roman"/>
          <w:b/>
          <w:bCs/>
          <w:color w:val="4D4D4D"/>
          <w:sz w:val="20"/>
          <w:szCs w:val="20"/>
        </w:rPr>
        <w:t>in the next chapter</w:t>
      </w:r>
      <w:r>
        <w:rPr>
          <w:rFonts w:ascii="NewBaskerville-Roman" w:hAnsi="NewBaskerville-Roman" w:cs="NewBaskerville-Roman"/>
          <w:color w:val="4D4D4D"/>
          <w:sz w:val="20"/>
          <w:szCs w:val="20"/>
        </w:rPr>
        <w:t>. We’ll look at the same example again with a focus on the</w:t>
      </w:r>
      <w:r w:rsidR="00B90F30">
        <w:t xml:space="preserve"> </w:t>
      </w:r>
      <w:r>
        <w:rPr>
          <w:rFonts w:ascii="NewBaskerville-Roman" w:hAnsi="NewBaskerville-Roman" w:cs="NewBaskerville-Roman"/>
          <w:color w:val="4D4D4D"/>
          <w:sz w:val="20"/>
          <w:szCs w:val="20"/>
        </w:rPr>
        <w:t xml:space="preserve">transaction and exception-handling code. Don’t write empty </w:t>
      </w:r>
      <w:r>
        <w:rPr>
          <w:rFonts w:ascii="Courier" w:hAnsi="Courier" w:cs="Courier"/>
          <w:color w:val="4D4D4D"/>
          <w:sz w:val="19"/>
          <w:szCs w:val="19"/>
        </w:rPr>
        <w:t xml:space="preserve">catch </w:t>
      </w:r>
      <w:r>
        <w:rPr>
          <w:rFonts w:ascii="NewBaskerville-Roman" w:hAnsi="NewBaskerville-Roman" w:cs="NewBaskerville-Roman"/>
          <w:color w:val="4D4D4D"/>
          <w:sz w:val="20"/>
          <w:szCs w:val="20"/>
        </w:rPr>
        <w:t>clauses in your</w:t>
      </w:r>
      <w:r w:rsidR="00B90F30">
        <w:rPr>
          <w:rFonts w:ascii="NewBaskerville-Roman" w:hAnsi="NewBaskerville-Roman" w:cs="NewBaskerville-Roman"/>
          <w:color w:val="4D4D4D"/>
          <w:sz w:val="20"/>
          <w:szCs w:val="20"/>
        </w:rPr>
        <w:t xml:space="preserve"> </w:t>
      </w:r>
      <w:r>
        <w:rPr>
          <w:rFonts w:ascii="NewBaskerville-Roman" w:hAnsi="NewBaskerville-Roman" w:cs="NewBaskerville-Roman"/>
          <w:color w:val="4D4D4D"/>
          <w:sz w:val="20"/>
          <w:szCs w:val="20"/>
        </w:rPr>
        <w:t>code, though—you’ll have to roll back the transaction and handle exceptions.</w:t>
      </w:r>
    </w:p>
    <w:p w14:paraId="15A9FD86" w14:textId="77777777" w:rsidR="000B2DAA" w:rsidRDefault="009B643F" w:rsidP="000B2DAA">
      <w:pPr>
        <w:pStyle w:val="NoSpacing"/>
      </w:pPr>
      <w:r>
        <w:t xml:space="preserve">Creating an </w:t>
      </w:r>
      <w:r>
        <w:rPr>
          <w:rFonts w:ascii="Courier" w:hAnsi="Courier" w:cs="Courier"/>
          <w:sz w:val="19"/>
          <w:szCs w:val="19"/>
        </w:rPr>
        <w:t xml:space="preserve">EntityManager </w:t>
      </w:r>
      <w:r>
        <w:t xml:space="preserve">starts its persistence context. Hibernate won’t access the database until necessary; the </w:t>
      </w:r>
      <w:r>
        <w:rPr>
          <w:rFonts w:ascii="Courier" w:hAnsi="Courier" w:cs="Courier"/>
          <w:sz w:val="19"/>
          <w:szCs w:val="19"/>
        </w:rPr>
        <w:t xml:space="preserve">EntityManager </w:t>
      </w:r>
      <w:r>
        <w:t xml:space="preserve">doesn’t obtain a </w:t>
      </w:r>
      <w:r>
        <w:rPr>
          <w:sz w:val="18"/>
          <w:szCs w:val="18"/>
        </w:rPr>
        <w:t xml:space="preserve">JDBC </w:t>
      </w:r>
      <w:r>
        <w:rPr>
          <w:rFonts w:ascii="Courier" w:hAnsi="Courier" w:cs="Courier"/>
          <w:sz w:val="19"/>
          <w:szCs w:val="19"/>
        </w:rPr>
        <w:t>Connection</w:t>
      </w:r>
      <w:r>
        <w:t xml:space="preserve"> from the pool until </w:t>
      </w:r>
      <w:r>
        <w:rPr>
          <w:sz w:val="18"/>
          <w:szCs w:val="18"/>
        </w:rPr>
        <w:t xml:space="preserve">SQL </w:t>
      </w:r>
      <w:r>
        <w:t xml:space="preserve">statements have to be executed. </w:t>
      </w:r>
      <w:r w:rsidRPr="000B2DAA">
        <w:rPr>
          <w:b/>
          <w:bCs/>
        </w:rPr>
        <w:t xml:space="preserve">You can create and close an </w:t>
      </w:r>
      <w:r w:rsidRPr="000B2DAA">
        <w:rPr>
          <w:rFonts w:ascii="Courier" w:hAnsi="Courier" w:cs="Courier"/>
          <w:b/>
          <w:bCs/>
          <w:sz w:val="19"/>
          <w:szCs w:val="19"/>
        </w:rPr>
        <w:t xml:space="preserve">EntityManager </w:t>
      </w:r>
      <w:r w:rsidRPr="000B2DAA">
        <w:rPr>
          <w:b/>
          <w:bCs/>
        </w:rPr>
        <w:t>without hitting the database</w:t>
      </w:r>
      <w:r>
        <w:t xml:space="preserve">. </w:t>
      </w:r>
    </w:p>
    <w:p w14:paraId="4596BFD0" w14:textId="77777777" w:rsidR="00850042" w:rsidRDefault="009B643F" w:rsidP="000B2DAA">
      <w:pPr>
        <w:pStyle w:val="NoSpacing"/>
      </w:pPr>
      <w:r>
        <w:t xml:space="preserve">Hibernate executes </w:t>
      </w:r>
      <w:r>
        <w:rPr>
          <w:sz w:val="18"/>
          <w:szCs w:val="18"/>
        </w:rPr>
        <w:t xml:space="preserve">SQL </w:t>
      </w:r>
      <w:r>
        <w:t xml:space="preserve">statements </w:t>
      </w:r>
      <w:r w:rsidRPr="000B2DAA">
        <w:rPr>
          <w:b/>
          <w:bCs/>
        </w:rPr>
        <w:t>when you look up or query data</w:t>
      </w:r>
      <w:r>
        <w:t xml:space="preserve"> and </w:t>
      </w:r>
      <w:r w:rsidRPr="000B2DAA">
        <w:rPr>
          <w:b/>
          <w:bCs/>
        </w:rPr>
        <w:t>when it flushes changes detected by the persistence context to the database</w:t>
      </w:r>
      <w:r>
        <w:t>.</w:t>
      </w:r>
    </w:p>
    <w:p w14:paraId="74872E72" w14:textId="77777777" w:rsidR="00850042" w:rsidRDefault="00850042" w:rsidP="000B2DAA">
      <w:pPr>
        <w:pStyle w:val="NoSpacing"/>
      </w:pPr>
    </w:p>
    <w:p w14:paraId="6A974675" w14:textId="010DC63A" w:rsidR="000B2DAA" w:rsidRDefault="009B643F" w:rsidP="000B2DAA">
      <w:pPr>
        <w:pStyle w:val="NoSpacing"/>
        <w:rPr>
          <w:b/>
          <w:bCs/>
        </w:rPr>
      </w:pPr>
      <w:r w:rsidRPr="00850042">
        <w:rPr>
          <w:b/>
          <w:bCs/>
        </w:rPr>
        <w:t xml:space="preserve">Hibernate joins the in-progress system transaction when an </w:t>
      </w:r>
      <w:r w:rsidRPr="00850042">
        <w:rPr>
          <w:rFonts w:ascii="Courier" w:hAnsi="Courier" w:cs="Courier"/>
          <w:b/>
          <w:bCs/>
          <w:sz w:val="19"/>
          <w:szCs w:val="19"/>
        </w:rPr>
        <w:t xml:space="preserve">EntityManager </w:t>
      </w:r>
      <w:r w:rsidRPr="00850042">
        <w:rPr>
          <w:b/>
          <w:bCs/>
        </w:rPr>
        <w:t>is created and waits for the transaction to commit.</w:t>
      </w:r>
    </w:p>
    <w:p w14:paraId="087A4776" w14:textId="77777777" w:rsidR="00850042" w:rsidRPr="00850042" w:rsidRDefault="00850042" w:rsidP="000B2DAA">
      <w:pPr>
        <w:pStyle w:val="NoSpacing"/>
        <w:rPr>
          <w:b/>
          <w:bCs/>
        </w:rPr>
      </w:pPr>
    </w:p>
    <w:p w14:paraId="440D1683" w14:textId="77777777" w:rsidR="00850042" w:rsidRDefault="009B643F" w:rsidP="000B2DAA">
      <w:pPr>
        <w:pStyle w:val="NoSpacing"/>
      </w:pPr>
      <w:r w:rsidRPr="00850042">
        <w:rPr>
          <w:b/>
          <w:bCs/>
        </w:rPr>
        <w:t>When</w:t>
      </w:r>
      <w:r w:rsidR="000B2DAA" w:rsidRPr="00850042">
        <w:rPr>
          <w:b/>
          <w:bCs/>
        </w:rPr>
        <w:t xml:space="preserve"> </w:t>
      </w:r>
      <w:r w:rsidRPr="00850042">
        <w:rPr>
          <w:b/>
          <w:bCs/>
        </w:rPr>
        <w:t xml:space="preserve">Hibernate is notified (by the </w:t>
      </w:r>
      <w:r w:rsidRPr="00850042">
        <w:rPr>
          <w:b/>
          <w:bCs/>
          <w:sz w:val="18"/>
          <w:szCs w:val="18"/>
        </w:rPr>
        <w:t xml:space="preserve">JTA </w:t>
      </w:r>
      <w:r w:rsidRPr="00850042">
        <w:rPr>
          <w:b/>
          <w:bCs/>
        </w:rPr>
        <w:t>engine) of the commit, it performs dirty checking of the persistence context and synchronizes with the database</w:t>
      </w:r>
      <w:r>
        <w:t>.</w:t>
      </w:r>
    </w:p>
    <w:p w14:paraId="48A7CE88" w14:textId="77777777" w:rsidR="00850042" w:rsidRDefault="00850042" w:rsidP="000B2DAA">
      <w:pPr>
        <w:pStyle w:val="NoSpacing"/>
      </w:pPr>
    </w:p>
    <w:p w14:paraId="68F44B38" w14:textId="45257289" w:rsidR="00391422" w:rsidRDefault="009B643F" w:rsidP="000B2DAA">
      <w:pPr>
        <w:pStyle w:val="NoSpacing"/>
      </w:pPr>
      <w:r>
        <w:t xml:space="preserve">You can also force dirty checking synchronization manually by calling </w:t>
      </w:r>
      <w:r>
        <w:rPr>
          <w:rFonts w:ascii="Courier" w:hAnsi="Courier" w:cs="Courier"/>
          <w:sz w:val="19"/>
          <w:szCs w:val="19"/>
        </w:rPr>
        <w:t xml:space="preserve">EntityManager#flush() </w:t>
      </w:r>
      <w:r>
        <w:t>at any time during a transaction.</w:t>
      </w:r>
    </w:p>
    <w:p w14:paraId="542F69A4" w14:textId="39F4A78C" w:rsidR="00736905" w:rsidRDefault="00736905" w:rsidP="00736905">
      <w:pPr>
        <w:rPr>
          <w:rFonts w:ascii="NewBaskerville-Roman" w:hAnsi="NewBaskerville-Roman" w:cs="NewBaskerville-Roman"/>
          <w:color w:val="4D4D4D"/>
          <w:sz w:val="20"/>
          <w:szCs w:val="20"/>
        </w:rPr>
      </w:pPr>
    </w:p>
    <w:p w14:paraId="79CC8012" w14:textId="3DA6EC06" w:rsidR="00736905" w:rsidRDefault="00736905" w:rsidP="006C3403">
      <w:pPr>
        <w:pStyle w:val="NoSpacing"/>
      </w:pPr>
      <w:r>
        <w:t xml:space="preserve">You decide </w:t>
      </w:r>
      <w:r w:rsidRPr="006C3403">
        <w:rPr>
          <w:b/>
          <w:bCs/>
        </w:rPr>
        <w:t>the scope of the persistence context</w:t>
      </w:r>
      <w:r>
        <w:t xml:space="preserve"> by choosing </w:t>
      </w:r>
      <w:r w:rsidRPr="006C3403">
        <w:rPr>
          <w:b/>
          <w:bCs/>
        </w:rPr>
        <w:t xml:space="preserve">when to </w:t>
      </w:r>
      <w:r w:rsidRPr="006C3403">
        <w:rPr>
          <w:rFonts w:ascii="Courier" w:hAnsi="Courier" w:cs="Courier"/>
          <w:b/>
          <w:bCs/>
          <w:sz w:val="19"/>
          <w:szCs w:val="19"/>
        </w:rPr>
        <w:t xml:space="preserve">close() </w:t>
      </w:r>
      <w:r w:rsidRPr="006C3403">
        <w:rPr>
          <w:b/>
          <w:bCs/>
        </w:rPr>
        <w:t xml:space="preserve">the </w:t>
      </w:r>
      <w:r w:rsidRPr="006C3403">
        <w:rPr>
          <w:rFonts w:ascii="Courier" w:hAnsi="Courier" w:cs="Courier"/>
          <w:b/>
          <w:bCs/>
          <w:sz w:val="19"/>
          <w:szCs w:val="19"/>
        </w:rPr>
        <w:t>EntityManager</w:t>
      </w:r>
      <w:r w:rsidRPr="006C3403">
        <w:rPr>
          <w:b/>
          <w:bCs/>
        </w:rPr>
        <w:t xml:space="preserve">. </w:t>
      </w:r>
      <w:r>
        <w:t xml:space="preserve">You have to close the persistence context at some point, so always place the </w:t>
      </w:r>
      <w:r>
        <w:rPr>
          <w:rFonts w:ascii="Courier" w:hAnsi="Courier" w:cs="Courier"/>
          <w:sz w:val="19"/>
          <w:szCs w:val="19"/>
        </w:rPr>
        <w:t xml:space="preserve">close() </w:t>
      </w:r>
      <w:r>
        <w:t xml:space="preserve">call in a </w:t>
      </w:r>
      <w:r>
        <w:rPr>
          <w:rFonts w:ascii="Courier" w:hAnsi="Courier" w:cs="Courier"/>
          <w:sz w:val="19"/>
          <w:szCs w:val="19"/>
        </w:rPr>
        <w:t xml:space="preserve">finally </w:t>
      </w:r>
      <w:r>
        <w:t>block.</w:t>
      </w:r>
    </w:p>
    <w:p w14:paraId="47B97C2B" w14:textId="31DD5D3B" w:rsidR="00D71283" w:rsidRDefault="00D71283" w:rsidP="00D71283">
      <w:pPr>
        <w:rPr>
          <w:rFonts w:ascii="NewBaskerville-Roman" w:hAnsi="NewBaskerville-Roman" w:cs="NewBaskerville-Roman"/>
          <w:color w:val="4D4D4D"/>
          <w:sz w:val="20"/>
          <w:szCs w:val="20"/>
        </w:rPr>
      </w:pPr>
    </w:p>
    <w:p w14:paraId="144E7195" w14:textId="781EC4DB" w:rsidR="00D71283" w:rsidRDefault="00D71283" w:rsidP="00D7128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How long should the persistence context be open? Let’s assume for the following examples that you’re writing a server, and each client request will be processed with one persistence context and system transaction in a multithreaded environment. If you’re familiar with servlets, imagine the code in </w:t>
      </w:r>
      <w:r w:rsidR="00AD42F6">
        <w:rPr>
          <w:rFonts w:ascii="NewBaskerville-Roman" w:hAnsi="NewBaskerville-Roman" w:cs="NewBaskerville-Roman"/>
          <w:color w:val="4D4D4D"/>
          <w:sz w:val="20"/>
          <w:szCs w:val="20"/>
        </w:rPr>
        <w:t xml:space="preserve">the </w:t>
      </w:r>
      <w:r w:rsidR="00947493">
        <w:rPr>
          <w:rFonts w:ascii="NewBaskerville-Roman" w:hAnsi="NewBaskerville-Roman" w:cs="NewBaskerville-Roman"/>
          <w:color w:val="4D4D4D"/>
          <w:sz w:val="20"/>
          <w:szCs w:val="20"/>
        </w:rPr>
        <w:t>code above</w:t>
      </w:r>
      <w:r>
        <w:rPr>
          <w:rFonts w:ascii="NewBaskerville-Roman" w:hAnsi="NewBaskerville-Roman" w:cs="NewBaskerville-Roman"/>
          <w:color w:val="4D4D4D"/>
          <w:sz w:val="20"/>
          <w:szCs w:val="20"/>
        </w:rPr>
        <w:t xml:space="preserve"> embedded in a servlet’s </w:t>
      </w:r>
      <w:r>
        <w:rPr>
          <w:rFonts w:ascii="Courier" w:hAnsi="Courier" w:cs="Courier"/>
          <w:color w:val="4D4D4D"/>
          <w:sz w:val="19"/>
          <w:szCs w:val="19"/>
        </w:rPr>
        <w:t xml:space="preserve">service() </w:t>
      </w:r>
      <w:r>
        <w:rPr>
          <w:rFonts w:ascii="NewBaskerville-Roman" w:hAnsi="NewBaskerville-Roman" w:cs="NewBaskerville-Roman"/>
          <w:color w:val="4D4D4D"/>
          <w:sz w:val="20"/>
          <w:szCs w:val="20"/>
        </w:rPr>
        <w:t xml:space="preserve">method. Within this unit of work, you access the </w:t>
      </w:r>
      <w:r>
        <w:rPr>
          <w:rFonts w:ascii="Courier" w:hAnsi="Courier" w:cs="Courier"/>
          <w:color w:val="4D4D4D"/>
          <w:sz w:val="19"/>
          <w:szCs w:val="19"/>
        </w:rPr>
        <w:t xml:space="preserve">EntityManager </w:t>
      </w:r>
      <w:r>
        <w:rPr>
          <w:rFonts w:ascii="NewBaskerville-Roman" w:hAnsi="NewBaskerville-Roman" w:cs="NewBaskerville-Roman"/>
          <w:color w:val="4D4D4D"/>
          <w:sz w:val="20"/>
          <w:szCs w:val="20"/>
        </w:rPr>
        <w:t>to load and store data.</w:t>
      </w:r>
    </w:p>
    <w:p w14:paraId="4F72F8B9" w14:textId="08BCB218" w:rsidR="00DF07D3" w:rsidRDefault="00DF07D3" w:rsidP="00D71283">
      <w:pPr>
        <w:autoSpaceDE w:val="0"/>
        <w:autoSpaceDN w:val="0"/>
        <w:adjustRightInd w:val="0"/>
        <w:spacing w:after="0"/>
        <w:rPr>
          <w:rFonts w:ascii="NewBaskerville-Roman" w:hAnsi="NewBaskerville-Roman" w:cs="NewBaskerville-Roman"/>
          <w:color w:val="4D4D4D"/>
          <w:sz w:val="20"/>
          <w:szCs w:val="20"/>
        </w:rPr>
      </w:pPr>
    </w:p>
    <w:p w14:paraId="4A08F0E0" w14:textId="61055443" w:rsidR="00DF07D3" w:rsidRDefault="007E54BE" w:rsidP="007E54BE">
      <w:pPr>
        <w:pStyle w:val="Heading2"/>
      </w:pPr>
      <w:r>
        <w:t>Making data Persist</w:t>
      </w:r>
      <w:r w:rsidR="00B01849">
        <w:t>e</w:t>
      </w:r>
      <w:r>
        <w:t>nt</w:t>
      </w:r>
    </w:p>
    <w:p w14:paraId="0A761C83" w14:textId="06B64EDB" w:rsidR="007E54BE" w:rsidRDefault="00DE2C5A" w:rsidP="007E54BE">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Let’s create a new instance of an entity and bring it from transient into persistent state:</w:t>
      </w:r>
    </w:p>
    <w:p w14:paraId="6F9A1400"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 xml:space="preserve">item = </w:t>
      </w:r>
      <w:r>
        <w:rPr>
          <w:rFonts w:ascii="Courier" w:hAnsi="Courier" w:cs="Courier"/>
          <w:color w:val="000088"/>
          <w:sz w:val="16"/>
          <w:szCs w:val="16"/>
        </w:rPr>
        <w:t xml:space="preserve">new </w:t>
      </w:r>
      <w:r>
        <w:rPr>
          <w:rFonts w:ascii="Courier" w:hAnsi="Courier" w:cs="Courier"/>
          <w:color w:val="650065"/>
          <w:sz w:val="16"/>
          <w:szCs w:val="16"/>
        </w:rPr>
        <w:t>Item</w:t>
      </w:r>
      <w:r>
        <w:rPr>
          <w:rFonts w:ascii="Courier" w:hAnsi="Courier" w:cs="Courier"/>
          <w:color w:val="4D4D4D"/>
          <w:sz w:val="16"/>
          <w:szCs w:val="16"/>
        </w:rPr>
        <w:t>();</w:t>
      </w:r>
    </w:p>
    <w:p w14:paraId="04FE2B68" w14:textId="29F6C71D"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Item"</w:t>
      </w:r>
      <w:r>
        <w:rPr>
          <w:rFonts w:ascii="Courier" w:hAnsi="Courier" w:cs="Courier"/>
          <w:color w:val="4D4D4D"/>
          <w:sz w:val="16"/>
          <w:szCs w:val="16"/>
        </w:rPr>
        <w:t>);</w:t>
      </w:r>
    </w:p>
    <w:p w14:paraId="7B417E45" w14:textId="77777777" w:rsidR="00DB0A37" w:rsidRDefault="00DB0A37" w:rsidP="00DB0A37">
      <w:pPr>
        <w:autoSpaceDE w:val="0"/>
        <w:autoSpaceDN w:val="0"/>
        <w:adjustRightInd w:val="0"/>
        <w:spacing w:after="0"/>
        <w:rPr>
          <w:rFonts w:ascii="Courier" w:hAnsi="Courier" w:cs="Courier"/>
          <w:color w:val="4D4D4D"/>
          <w:sz w:val="16"/>
          <w:szCs w:val="16"/>
        </w:rPr>
      </w:pPr>
    </w:p>
    <w:p w14:paraId="25D3DB5F" w14:textId="77777777" w:rsidR="00DB0A37" w:rsidRDefault="00DB0A37" w:rsidP="00DB0A37">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em.persist(item);</w:t>
      </w:r>
    </w:p>
    <w:p w14:paraId="1AFBEE85" w14:textId="07C27625" w:rsidR="00DE2C5A" w:rsidRDefault="00DB0A37" w:rsidP="00DB0A37">
      <w:pPr>
        <w:rPr>
          <w:rFonts w:ascii="Courier" w:hAnsi="Courier" w:cs="Courier"/>
          <w:color w:val="4D4D4D"/>
          <w:sz w:val="16"/>
          <w:szCs w:val="16"/>
        </w:rPr>
      </w:pPr>
      <w:r>
        <w:rPr>
          <w:rFonts w:ascii="Courier" w:hAnsi="Courier" w:cs="Courier"/>
          <w:color w:val="650065"/>
          <w:sz w:val="16"/>
          <w:szCs w:val="16"/>
        </w:rPr>
        <w:lastRenderedPageBreak/>
        <w:t xml:space="preserve">Long </w:t>
      </w:r>
      <w:r>
        <w:rPr>
          <w:rFonts w:ascii="Courier" w:hAnsi="Courier" w:cs="Courier"/>
          <w:color w:val="4D4D4D"/>
          <w:sz w:val="16"/>
          <w:szCs w:val="16"/>
        </w:rPr>
        <w:t>ITEM_ID = item.getId();</w:t>
      </w:r>
    </w:p>
    <w:p w14:paraId="4A3B11D4" w14:textId="442B6DAB" w:rsidR="000C1452" w:rsidRPr="006C3403" w:rsidRDefault="000C1452" w:rsidP="00312521">
      <w:pPr>
        <w:pStyle w:val="ListParagraph"/>
        <w:numPr>
          <w:ilvl w:val="0"/>
          <w:numId w:val="16"/>
        </w:numPr>
        <w:autoSpaceDE w:val="0"/>
        <w:autoSpaceDN w:val="0"/>
        <w:adjustRightInd w:val="0"/>
        <w:spacing w:after="0"/>
        <w:rPr>
          <w:rFonts w:ascii="NewBaskerville-Roman" w:hAnsi="NewBaskerville-Roman" w:cs="NewBaskerville-Roman"/>
          <w:b/>
          <w:bCs/>
          <w:color w:val="4D4D4D"/>
          <w:sz w:val="20"/>
          <w:szCs w:val="20"/>
        </w:rPr>
      </w:pPr>
      <w:r w:rsidRPr="000C1452">
        <w:rPr>
          <w:rFonts w:ascii="NewBaskerville-Roman" w:hAnsi="NewBaskerville-Roman" w:cs="NewBaskerville-Roman"/>
          <w:color w:val="4D4D4D"/>
          <w:sz w:val="20"/>
          <w:szCs w:val="20"/>
        </w:rPr>
        <w:t xml:space="preserve">A new </w:t>
      </w:r>
      <w:r w:rsidRPr="006C3403">
        <w:rPr>
          <w:rFonts w:ascii="NewBaskerville-Roman" w:hAnsi="NewBaskerville-Roman" w:cs="NewBaskerville-Roman"/>
          <w:b/>
          <w:bCs/>
          <w:color w:val="4D4D4D"/>
          <w:sz w:val="20"/>
          <w:szCs w:val="20"/>
        </w:rPr>
        <w:t xml:space="preserve">transient </w:t>
      </w:r>
      <w:r w:rsidRPr="006C3403">
        <w:rPr>
          <w:rFonts w:ascii="Courier" w:hAnsi="Courier" w:cs="Courier"/>
          <w:b/>
          <w:bCs/>
          <w:color w:val="4D4D4D"/>
          <w:sz w:val="19"/>
          <w:szCs w:val="19"/>
        </w:rPr>
        <w:t>Item</w:t>
      </w:r>
      <w:r w:rsidRPr="000C1452">
        <w:rPr>
          <w:rFonts w:ascii="Courier" w:hAnsi="Courier" w:cs="Courier"/>
          <w:color w:val="4D4D4D"/>
          <w:sz w:val="19"/>
          <w:szCs w:val="19"/>
        </w:rPr>
        <w:t xml:space="preserve"> </w:t>
      </w:r>
      <w:r w:rsidRPr="000C1452">
        <w:rPr>
          <w:rFonts w:ascii="NewBaskerville-Roman" w:hAnsi="NewBaskerville-Roman" w:cs="NewBaskerville-Roman"/>
          <w:color w:val="4D4D4D"/>
          <w:sz w:val="20"/>
          <w:szCs w:val="20"/>
        </w:rPr>
        <w:t>is instantiated as usual. Of course</w:t>
      </w:r>
      <w:r w:rsidRPr="006C3403">
        <w:rPr>
          <w:rFonts w:ascii="NewBaskerville-Roman" w:hAnsi="NewBaskerville-Roman" w:cs="NewBaskerville-Roman"/>
          <w:b/>
          <w:bCs/>
          <w:color w:val="4D4D4D"/>
          <w:sz w:val="20"/>
          <w:szCs w:val="20"/>
        </w:rPr>
        <w:t xml:space="preserve">, you may also instantiate it before creating the </w:t>
      </w:r>
      <w:r w:rsidRPr="006C3403">
        <w:rPr>
          <w:rFonts w:ascii="Courier" w:hAnsi="Courier" w:cs="Courier"/>
          <w:b/>
          <w:bCs/>
          <w:color w:val="4D4D4D"/>
          <w:sz w:val="19"/>
          <w:szCs w:val="19"/>
        </w:rPr>
        <w:t>EntityManager</w:t>
      </w:r>
    </w:p>
    <w:p w14:paraId="511B0360" w14:textId="5FE85AE3" w:rsidR="003C7F85" w:rsidRPr="00A2720D" w:rsidRDefault="003C7F85" w:rsidP="00312521">
      <w:pPr>
        <w:pStyle w:val="ListParagraph"/>
        <w:numPr>
          <w:ilvl w:val="0"/>
          <w:numId w:val="16"/>
        </w:numPr>
        <w:autoSpaceDE w:val="0"/>
        <w:autoSpaceDN w:val="0"/>
        <w:adjustRightInd w:val="0"/>
        <w:spacing w:after="0"/>
        <w:rPr>
          <w:rFonts w:ascii="Courier" w:hAnsi="Courier" w:cs="Courier"/>
          <w:color w:val="4D4D4D"/>
          <w:sz w:val="19"/>
          <w:szCs w:val="19"/>
        </w:rPr>
      </w:pPr>
      <w:r w:rsidRPr="003C7F85">
        <w:rPr>
          <w:rFonts w:ascii="NewBaskerville-Roman" w:hAnsi="NewBaskerville-Roman" w:cs="NewBaskerville-Roman"/>
          <w:color w:val="4D4D4D"/>
          <w:sz w:val="20"/>
          <w:szCs w:val="20"/>
        </w:rPr>
        <w:t xml:space="preserve">A call to </w:t>
      </w:r>
      <w:r w:rsidRPr="003C7F85">
        <w:rPr>
          <w:rFonts w:ascii="Courier" w:hAnsi="Courier" w:cs="Courier"/>
          <w:color w:val="4D4D4D"/>
          <w:sz w:val="19"/>
          <w:szCs w:val="19"/>
        </w:rPr>
        <w:t xml:space="preserve">persist() </w:t>
      </w:r>
      <w:r w:rsidRPr="003C7F85">
        <w:rPr>
          <w:rFonts w:ascii="NewBaskerville-Roman" w:hAnsi="NewBaskerville-Roman" w:cs="NewBaskerville-Roman"/>
          <w:color w:val="4D4D4D"/>
          <w:sz w:val="20"/>
          <w:szCs w:val="20"/>
        </w:rPr>
        <w:t xml:space="preserve">makes the transient instance of </w:t>
      </w:r>
      <w:r w:rsidRPr="003C7F85">
        <w:rPr>
          <w:rFonts w:ascii="Courier" w:hAnsi="Courier" w:cs="Courier"/>
          <w:color w:val="4D4D4D"/>
          <w:sz w:val="19"/>
          <w:szCs w:val="19"/>
        </w:rPr>
        <w:t>Item</w:t>
      </w:r>
      <w:r>
        <w:rPr>
          <w:rFonts w:ascii="Courier" w:hAnsi="Courier" w:cs="Courier"/>
          <w:color w:val="4D4D4D"/>
          <w:sz w:val="19"/>
          <w:szCs w:val="19"/>
        </w:rPr>
        <w:t xml:space="preserve"> </w:t>
      </w:r>
      <w:r w:rsidRPr="003C7F85">
        <w:rPr>
          <w:rFonts w:ascii="NewBaskerville-Roman" w:hAnsi="NewBaskerville-Roman" w:cs="NewBaskerville-Roman"/>
          <w:color w:val="4D4D4D"/>
          <w:sz w:val="20"/>
          <w:szCs w:val="20"/>
        </w:rPr>
        <w:t>persistent. It’s now managed by and associated with the current persistence context.</w:t>
      </w:r>
    </w:p>
    <w:p w14:paraId="6FF38FB4" w14:textId="0A5F4C62" w:rsidR="00A2720D" w:rsidRPr="00F601CA" w:rsidRDefault="007041FC" w:rsidP="00312521">
      <w:pPr>
        <w:pStyle w:val="NoSpacing"/>
        <w:numPr>
          <w:ilvl w:val="0"/>
          <w:numId w:val="16"/>
        </w:numPr>
        <w:rPr>
          <w:sz w:val="18"/>
          <w:szCs w:val="18"/>
        </w:rPr>
      </w:pPr>
      <w:r w:rsidRPr="007041FC">
        <w:t xml:space="preserve">To store the </w:t>
      </w:r>
      <w:r w:rsidRPr="007041FC">
        <w:rPr>
          <w:rFonts w:ascii="Courier" w:hAnsi="Courier" w:cs="Courier"/>
          <w:sz w:val="19"/>
          <w:szCs w:val="19"/>
        </w:rPr>
        <w:t xml:space="preserve">Item </w:t>
      </w:r>
      <w:r w:rsidRPr="007041FC">
        <w:t xml:space="preserve">instance in the database, Hibernate has to execute an </w:t>
      </w:r>
      <w:r w:rsidRPr="007041FC">
        <w:rPr>
          <w:sz w:val="18"/>
          <w:szCs w:val="18"/>
        </w:rPr>
        <w:t>SQL</w:t>
      </w:r>
      <w:r>
        <w:rPr>
          <w:sz w:val="18"/>
          <w:szCs w:val="18"/>
        </w:rPr>
        <w:t xml:space="preserve"> </w:t>
      </w:r>
      <w:r w:rsidRPr="007041FC">
        <w:rPr>
          <w:rFonts w:ascii="Courier" w:hAnsi="Courier" w:cs="Courier"/>
          <w:sz w:val="19"/>
          <w:szCs w:val="19"/>
        </w:rPr>
        <w:t xml:space="preserve">INSERT </w:t>
      </w:r>
      <w:r w:rsidRPr="007041FC">
        <w:t>statement. When the transaction of this unit of work commits, Hibernate</w:t>
      </w:r>
      <w:r>
        <w:rPr>
          <w:sz w:val="18"/>
          <w:szCs w:val="18"/>
        </w:rPr>
        <w:t xml:space="preserve"> </w:t>
      </w:r>
      <w:r w:rsidRPr="007041FC">
        <w:t xml:space="preserve">flushes the persistence context, and the </w:t>
      </w:r>
      <w:r w:rsidRPr="007041FC">
        <w:rPr>
          <w:rFonts w:ascii="Courier" w:hAnsi="Courier" w:cs="Courier"/>
          <w:sz w:val="19"/>
          <w:szCs w:val="19"/>
        </w:rPr>
        <w:t xml:space="preserve">INSERT </w:t>
      </w:r>
      <w:r w:rsidRPr="007041FC">
        <w:t>occurs at that time. Hibernate may</w:t>
      </w:r>
      <w:r>
        <w:rPr>
          <w:sz w:val="18"/>
          <w:szCs w:val="18"/>
        </w:rPr>
        <w:t xml:space="preserve"> </w:t>
      </w:r>
      <w:r>
        <w:t xml:space="preserve">even batch the </w:t>
      </w:r>
      <w:r w:rsidRPr="007041FC">
        <w:rPr>
          <w:rFonts w:ascii="Courier" w:hAnsi="Courier" w:cs="Courier"/>
          <w:sz w:val="19"/>
          <w:szCs w:val="19"/>
        </w:rPr>
        <w:t xml:space="preserve">INSERT </w:t>
      </w:r>
      <w:r>
        <w:t xml:space="preserve">at the </w:t>
      </w:r>
      <w:r w:rsidRPr="007041FC">
        <w:rPr>
          <w:sz w:val="18"/>
          <w:szCs w:val="18"/>
        </w:rPr>
        <w:t xml:space="preserve">JDBC </w:t>
      </w:r>
      <w:r>
        <w:t>level with other statements</w:t>
      </w:r>
    </w:p>
    <w:p w14:paraId="0501F172" w14:textId="77777777" w:rsidR="00F601CA" w:rsidRPr="0091661D" w:rsidRDefault="00F601CA" w:rsidP="00F601CA">
      <w:pPr>
        <w:pStyle w:val="NoSpacing"/>
        <w:ind w:left="720"/>
        <w:rPr>
          <w:sz w:val="18"/>
          <w:szCs w:val="18"/>
        </w:rPr>
      </w:pPr>
    </w:p>
    <w:p w14:paraId="6A59A73F" w14:textId="71B579AC" w:rsidR="0091661D" w:rsidRDefault="0091661D" w:rsidP="00312521">
      <w:pPr>
        <w:pStyle w:val="NoSpacing"/>
        <w:numPr>
          <w:ilvl w:val="0"/>
          <w:numId w:val="16"/>
        </w:numPr>
      </w:pPr>
      <w:r w:rsidRPr="006C3403">
        <w:rPr>
          <w:b/>
          <w:bCs/>
        </w:rPr>
        <w:t xml:space="preserve">When you call </w:t>
      </w:r>
      <w:r w:rsidRPr="006C3403">
        <w:rPr>
          <w:rFonts w:ascii="Courier" w:hAnsi="Courier" w:cs="Courier"/>
          <w:b/>
          <w:bCs/>
          <w:sz w:val="19"/>
          <w:szCs w:val="19"/>
        </w:rPr>
        <w:t>persist()</w:t>
      </w:r>
      <w:r w:rsidRPr="006C3403">
        <w:rPr>
          <w:b/>
          <w:bCs/>
        </w:rPr>
        <w:t xml:space="preserve">, only the identifier value of the </w:t>
      </w:r>
      <w:r w:rsidRPr="006C3403">
        <w:rPr>
          <w:rFonts w:ascii="Courier" w:hAnsi="Courier" w:cs="Courier"/>
          <w:b/>
          <w:bCs/>
          <w:sz w:val="19"/>
          <w:szCs w:val="19"/>
        </w:rPr>
        <w:t xml:space="preserve">Item </w:t>
      </w:r>
      <w:r w:rsidRPr="006C3403">
        <w:rPr>
          <w:b/>
          <w:bCs/>
        </w:rPr>
        <w:t>is assigned.</w:t>
      </w:r>
      <w:r w:rsidR="00EB6C3A">
        <w:t xml:space="preserve"> </w:t>
      </w:r>
      <w:r w:rsidR="00EB6C3A" w:rsidRPr="006C3403">
        <w:rPr>
          <w:b/>
          <w:bCs/>
          <w:highlight w:val="yellow"/>
        </w:rPr>
        <w:t>Alternatively</w:t>
      </w:r>
      <w:r w:rsidR="00EB6C3A" w:rsidRPr="006C3403">
        <w:rPr>
          <w:b/>
          <w:bCs/>
        </w:rPr>
        <w:t xml:space="preserve">, if your identifier generator isn’t pre-insert, the INSERT statement will </w:t>
      </w:r>
      <w:r w:rsidR="00EB6C3A" w:rsidRPr="006C3403">
        <w:rPr>
          <w:b/>
          <w:bCs/>
          <w:highlight w:val="yellow"/>
        </w:rPr>
        <w:t>be executed immediately</w:t>
      </w:r>
      <w:r w:rsidR="00EB6C3A" w:rsidRPr="006C3403">
        <w:rPr>
          <w:b/>
          <w:bCs/>
        </w:rPr>
        <w:t xml:space="preserve"> when persist() is called. </w:t>
      </w:r>
      <w:r w:rsidR="00EB6C3A" w:rsidRPr="006C3403">
        <w:t>You may want to review section 4.2.5.</w:t>
      </w:r>
    </w:p>
    <w:p w14:paraId="2F6D7391" w14:textId="77777777" w:rsidR="00830CFE" w:rsidRDefault="00830CFE" w:rsidP="00830CFE">
      <w:pPr>
        <w:pStyle w:val="NoSpacing"/>
      </w:pPr>
    </w:p>
    <w:p w14:paraId="5A09A462" w14:textId="297CAFB5" w:rsidR="00830CFE" w:rsidRDefault="00830CFE" w:rsidP="00830CFE">
      <w:pPr>
        <w:pStyle w:val="NoSpacing"/>
      </w:pPr>
      <w:r>
        <w:t>Note from hands-on practice:</w:t>
      </w:r>
    </w:p>
    <w:p w14:paraId="044C0F21" w14:textId="66E9916B" w:rsidR="00830CFE" w:rsidRPr="006C3403" w:rsidRDefault="00830CFE" w:rsidP="00830CFE">
      <w:pPr>
        <w:pStyle w:val="NoSpacing"/>
      </w:pPr>
      <w:r w:rsidRPr="00830CFE">
        <w:rPr>
          <w:i/>
          <w:iCs/>
        </w:rPr>
        <w:t>Let’s say that your id is generated b a database level sequence, when calling the persist method, hibernate will only query the database to find the next value and assigns the id. On the transaction commit is when the insert statement is performed</w:t>
      </w:r>
      <w:r>
        <w:t>.</w:t>
      </w:r>
    </w:p>
    <w:p w14:paraId="7E8B06B9" w14:textId="368DDF78" w:rsidR="00EB291A" w:rsidRDefault="00EB291A" w:rsidP="00EB291A">
      <w:pPr>
        <w:pStyle w:val="NoSpacing"/>
        <w:ind w:left="720"/>
      </w:pPr>
    </w:p>
    <w:p w14:paraId="7BC2C699" w14:textId="77777777" w:rsidR="00EB291A" w:rsidRPr="007041FC" w:rsidRDefault="00EB291A" w:rsidP="00EB291A">
      <w:pPr>
        <w:pStyle w:val="NoSpacing"/>
        <w:ind w:left="720"/>
        <w:rPr>
          <w:sz w:val="18"/>
          <w:szCs w:val="18"/>
        </w:rPr>
      </w:pPr>
    </w:p>
    <w:p w14:paraId="6030F736" w14:textId="3DE25D50" w:rsidR="00DB0A37" w:rsidRDefault="00DB0A37" w:rsidP="00DB0A37">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 xml:space="preserve">You can see the same unit of work and how the </w:t>
      </w:r>
      <w:r>
        <w:rPr>
          <w:rFonts w:ascii="Courier" w:hAnsi="Courier" w:cs="Courier"/>
          <w:color w:val="4D4D4D"/>
          <w:sz w:val="19"/>
          <w:szCs w:val="19"/>
        </w:rPr>
        <w:t xml:space="preserve">Item </w:t>
      </w:r>
      <w:r>
        <w:rPr>
          <w:rFonts w:ascii="NewBaskerville-Roman" w:hAnsi="NewBaskerville-Roman" w:cs="NewBaskerville-Roman"/>
          <w:color w:val="4D4D4D"/>
          <w:sz w:val="20"/>
          <w:szCs w:val="20"/>
        </w:rPr>
        <w:t>instances changes state</w:t>
      </w:r>
      <w:r w:rsidR="00787A5E">
        <w:rPr>
          <w:rFonts w:ascii="NewBaskerville-Roman" w:hAnsi="NewBaskerville-Roman" w:cs="NewBaskerville-Roman"/>
          <w:color w:val="4D4D4D"/>
          <w:sz w:val="20"/>
          <w:szCs w:val="20"/>
        </w:rPr>
        <w:t>:</w:t>
      </w:r>
    </w:p>
    <w:p w14:paraId="30228B99" w14:textId="735A8F27" w:rsidR="00787A5E" w:rsidRDefault="000C1452" w:rsidP="00DB0A37">
      <w:pPr>
        <w:rPr>
          <w:noProof/>
        </w:rPr>
      </w:pPr>
      <w:r>
        <w:rPr>
          <w:noProof/>
        </w:rPr>
        <w:drawing>
          <wp:inline distT="0" distB="0" distL="0" distR="0" wp14:anchorId="586863E7" wp14:editId="7499253D">
            <wp:extent cx="5486400"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58900"/>
                    </a:xfrm>
                    <a:prstGeom prst="rect">
                      <a:avLst/>
                    </a:prstGeom>
                  </pic:spPr>
                </pic:pic>
              </a:graphicData>
            </a:graphic>
          </wp:inline>
        </w:drawing>
      </w:r>
    </w:p>
    <w:p w14:paraId="7432B4D0" w14:textId="584F9442" w:rsidR="00925EA8" w:rsidRDefault="00925EA8" w:rsidP="00925EA8">
      <w:pPr>
        <w:rPr>
          <w:noProof/>
        </w:rPr>
      </w:pPr>
    </w:p>
    <w:p w14:paraId="56312C80" w14:textId="2754A235" w:rsidR="00925EA8" w:rsidRDefault="00925EA8" w:rsidP="00925EA8">
      <w:pPr>
        <w:autoSpaceDE w:val="0"/>
        <w:autoSpaceDN w:val="0"/>
        <w:adjustRightInd w:val="0"/>
        <w:spacing w:after="0"/>
        <w:rPr>
          <w:rFonts w:ascii="FranklinGothic-Demi" w:hAnsi="FranklinGothic-Demi" w:cs="FranklinGothic-Demi"/>
          <w:color w:val="00758E"/>
          <w:sz w:val="21"/>
          <w:szCs w:val="21"/>
        </w:rPr>
      </w:pPr>
      <w:r w:rsidRPr="006C638C">
        <w:rPr>
          <w:rFonts w:ascii="FranklinGothic-Demi" w:hAnsi="FranklinGothic-Demi" w:cs="FranklinGothic-Demi"/>
          <w:color w:val="00758E"/>
          <w:sz w:val="21"/>
          <w:szCs w:val="21"/>
          <w:highlight w:val="yellow"/>
        </w:rPr>
        <w:t>Detecting entity state using the identifier</w:t>
      </w:r>
    </w:p>
    <w:p w14:paraId="7D9EDA1B" w14:textId="77777777" w:rsidR="00CC0A6E" w:rsidRPr="006C638C" w:rsidRDefault="00925EA8" w:rsidP="004C31EF">
      <w:p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sz w:val="19"/>
          <w:szCs w:val="19"/>
        </w:rPr>
        <w:t>Sometimes you need to know whether an entity instance is transient, persistent, or</w:t>
      </w:r>
      <w:r w:rsidR="004C31EF" w:rsidRPr="006C638C">
        <w:rPr>
          <w:rFonts w:ascii="FranklinGothic-Book" w:hAnsi="FranklinGothic-Book" w:cs="FranklinGothic-Book"/>
          <w:sz w:val="19"/>
          <w:szCs w:val="19"/>
        </w:rPr>
        <w:t xml:space="preserve"> </w:t>
      </w:r>
      <w:r w:rsidRPr="006C638C">
        <w:rPr>
          <w:rFonts w:ascii="FranklinGothic-Book" w:hAnsi="FranklinGothic-Book" w:cs="FranklinGothic-Book"/>
          <w:sz w:val="19"/>
          <w:szCs w:val="19"/>
        </w:rPr>
        <w:t>detached.</w:t>
      </w:r>
    </w:p>
    <w:p w14:paraId="349AF53F" w14:textId="77777777" w:rsidR="008A5A79"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sz w:val="19"/>
          <w:szCs w:val="19"/>
        </w:rPr>
      </w:pPr>
      <w:r w:rsidRPr="006C638C">
        <w:rPr>
          <w:rFonts w:ascii="FranklinGothic-Book" w:hAnsi="FranklinGothic-Book" w:cs="FranklinGothic-Book"/>
          <w:b/>
          <w:bCs/>
          <w:sz w:val="19"/>
          <w:szCs w:val="19"/>
        </w:rPr>
        <w:t xml:space="preserve">An entity instance is in persistent state if </w:t>
      </w:r>
      <w:r w:rsidRPr="006C638C">
        <w:rPr>
          <w:rFonts w:ascii="Courier" w:hAnsi="Courier" w:cs="Courier"/>
          <w:b/>
          <w:bCs/>
          <w:sz w:val="19"/>
          <w:szCs w:val="19"/>
        </w:rPr>
        <w:t>EntityManager#contains(e)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true</w:t>
      </w:r>
      <w:r w:rsidRPr="006C638C">
        <w:rPr>
          <w:rFonts w:ascii="FranklinGothic-Book" w:hAnsi="FranklinGothic-Book" w:cs="FranklinGothic-Book"/>
          <w:b/>
          <w:bCs/>
          <w:sz w:val="19"/>
          <w:szCs w:val="19"/>
        </w:rPr>
        <w:t>.</w:t>
      </w:r>
    </w:p>
    <w:p w14:paraId="0F9FF838" w14:textId="77777777" w:rsidR="00D953A9" w:rsidRDefault="00925EA8" w:rsidP="00312521">
      <w:pPr>
        <w:pStyle w:val="ListParagraph"/>
        <w:numPr>
          <w:ilvl w:val="0"/>
          <w:numId w:val="17"/>
        </w:numPr>
        <w:autoSpaceDE w:val="0"/>
        <w:autoSpaceDN w:val="0"/>
        <w:adjustRightInd w:val="0"/>
        <w:spacing w:after="0"/>
        <w:rPr>
          <w:rFonts w:ascii="FranklinGothic-Book" w:hAnsi="FranklinGothic-Book" w:cs="FranklinGothic-Book"/>
          <w:b/>
          <w:bCs/>
          <w:i/>
          <w:iCs/>
          <w:sz w:val="19"/>
          <w:szCs w:val="19"/>
          <w:highlight w:val="yellow"/>
        </w:rPr>
      </w:pPr>
      <w:r w:rsidRPr="006C638C">
        <w:rPr>
          <w:rFonts w:ascii="FranklinGothic-Book" w:hAnsi="FranklinGothic-Book" w:cs="FranklinGothic-Book"/>
          <w:b/>
          <w:bCs/>
          <w:sz w:val="19"/>
          <w:szCs w:val="19"/>
        </w:rPr>
        <w:t xml:space="preserve">It’s in transient state if </w:t>
      </w:r>
      <w:r w:rsidRPr="006C638C">
        <w:rPr>
          <w:rFonts w:ascii="Courier" w:hAnsi="Courier" w:cs="Courier"/>
          <w:b/>
          <w:bCs/>
          <w:sz w:val="19"/>
          <w:szCs w:val="19"/>
        </w:rPr>
        <w:t>PersistenceUnitUtil#getIdentifier(e)</w:t>
      </w:r>
      <w:r w:rsidR="004C31EF" w:rsidRPr="006C638C">
        <w:rPr>
          <w:rFonts w:ascii="FranklinGothic-Book" w:hAnsi="FranklinGothic-Book" w:cs="FranklinGothic-Book"/>
          <w:b/>
          <w:bCs/>
          <w:sz w:val="19"/>
          <w:szCs w:val="19"/>
        </w:rPr>
        <w:t xml:space="preserve"> </w:t>
      </w:r>
      <w:r w:rsidRPr="006C638C">
        <w:rPr>
          <w:rFonts w:ascii="FranklinGothic-Book" w:hAnsi="FranklinGothic-Book" w:cs="FranklinGothic-Book"/>
          <w:b/>
          <w:bCs/>
          <w:sz w:val="19"/>
          <w:szCs w:val="19"/>
        </w:rPr>
        <w:t xml:space="preserve">returns </w:t>
      </w:r>
      <w:r w:rsidRPr="006C638C">
        <w:rPr>
          <w:rFonts w:ascii="Courier" w:hAnsi="Courier" w:cs="Courier"/>
          <w:b/>
          <w:bCs/>
          <w:sz w:val="19"/>
          <w:szCs w:val="19"/>
        </w:rPr>
        <w:t>null</w:t>
      </w:r>
      <w:r w:rsidR="002F252C">
        <w:rPr>
          <w:rFonts w:ascii="FranklinGothic-Book" w:hAnsi="FranklinGothic-Book" w:cs="FranklinGothic-Book"/>
          <w:b/>
          <w:bCs/>
          <w:sz w:val="19"/>
          <w:szCs w:val="19"/>
        </w:rPr>
        <w:t xml:space="preserve">: </w:t>
      </w:r>
    </w:p>
    <w:p w14:paraId="2AF60FDA" w14:textId="77777777" w:rsidR="00A036B2"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018A36" w14:textId="77C0709D" w:rsidR="00FD3834" w:rsidRDefault="002F252C"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r w:rsidRPr="009E7F68">
        <w:rPr>
          <w:rFonts w:ascii="FranklinGothic-Book" w:hAnsi="FranklinGothic-Book" w:cs="FranklinGothic-Book"/>
          <w:b/>
          <w:bCs/>
          <w:i/>
          <w:iCs/>
          <w:sz w:val="19"/>
          <w:szCs w:val="19"/>
          <w:highlight w:val="yellow"/>
        </w:rPr>
        <w:t xml:space="preserve">I set the id on a transient entity and it returned the id. </w:t>
      </w:r>
      <w:r w:rsidR="00A036B2">
        <w:rPr>
          <w:rFonts w:ascii="FranklinGothic-Book" w:hAnsi="FranklinGothic-Book" w:cs="FranklinGothic-Book"/>
          <w:b/>
          <w:bCs/>
          <w:i/>
          <w:iCs/>
          <w:sz w:val="19"/>
          <w:szCs w:val="19"/>
          <w:highlight w:val="yellow"/>
        </w:rPr>
        <w:t>I think(through testing) that when your entity has an Id that you set yourself, the getIdentifier() method and hibernate in general will think of it as a detached entity. Because when I tried to persist this entity, it said that you can’t persist a detached entity.</w:t>
      </w:r>
    </w:p>
    <w:p w14:paraId="2CAD3AFC" w14:textId="0CBCAA72" w:rsidR="00957FD1" w:rsidRDefault="00957FD1"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3CE3832C" w14:textId="0F5BDD96" w:rsidR="00957FD1" w:rsidRDefault="00957FD1" w:rsidP="00957FD1">
      <w:pPr>
        <w:rPr>
          <w:highlight w:val="yellow"/>
        </w:rPr>
      </w:pPr>
      <w:r>
        <w:rPr>
          <w:highlight w:val="yellow"/>
        </w:rPr>
        <w:t>I also saw that You can call this method even before a persistence context is created.</w:t>
      </w:r>
    </w:p>
    <w:p w14:paraId="4CE8B900" w14:textId="77777777" w:rsidR="00A036B2" w:rsidRPr="009E7F68" w:rsidRDefault="00A036B2" w:rsidP="00D953A9">
      <w:pPr>
        <w:pStyle w:val="ListParagraph"/>
        <w:autoSpaceDE w:val="0"/>
        <w:autoSpaceDN w:val="0"/>
        <w:adjustRightInd w:val="0"/>
        <w:spacing w:after="0"/>
        <w:rPr>
          <w:rFonts w:ascii="FranklinGothic-Book" w:hAnsi="FranklinGothic-Book" w:cs="FranklinGothic-Book"/>
          <w:b/>
          <w:bCs/>
          <w:i/>
          <w:iCs/>
          <w:sz w:val="19"/>
          <w:szCs w:val="19"/>
          <w:highlight w:val="yellow"/>
        </w:rPr>
      </w:pPr>
    </w:p>
    <w:p w14:paraId="5C0D7981" w14:textId="3CE5191F" w:rsidR="00925EA8" w:rsidRPr="006C638C" w:rsidRDefault="00925EA8" w:rsidP="00312521">
      <w:pPr>
        <w:pStyle w:val="ListParagraph"/>
        <w:numPr>
          <w:ilvl w:val="0"/>
          <w:numId w:val="17"/>
        </w:numPr>
        <w:autoSpaceDE w:val="0"/>
        <w:autoSpaceDN w:val="0"/>
        <w:adjustRightInd w:val="0"/>
        <w:spacing w:after="0"/>
        <w:rPr>
          <w:rFonts w:ascii="FranklinGothic-Book" w:hAnsi="FranklinGothic-Book" w:cs="FranklinGothic-Book"/>
          <w:sz w:val="19"/>
          <w:szCs w:val="19"/>
        </w:rPr>
      </w:pPr>
      <w:r w:rsidRPr="006C638C">
        <w:rPr>
          <w:rFonts w:ascii="FranklinGothic-Book" w:hAnsi="FranklinGothic-Book" w:cs="FranklinGothic-Book"/>
          <w:b/>
          <w:bCs/>
          <w:sz w:val="19"/>
          <w:szCs w:val="19"/>
        </w:rPr>
        <w:t xml:space="preserve">It’s in detached state if it’s not persistent, and </w:t>
      </w:r>
      <w:r w:rsidRPr="006C638C">
        <w:rPr>
          <w:rFonts w:ascii="Courier" w:hAnsi="Courier" w:cs="Courier"/>
          <w:b/>
          <w:bCs/>
          <w:sz w:val="19"/>
          <w:szCs w:val="19"/>
        </w:rPr>
        <w:t>Persistence-UnitUtil#getIdentifier(e)</w:t>
      </w:r>
      <w:r w:rsidRPr="006C638C">
        <w:rPr>
          <w:rFonts w:ascii="Courier" w:hAnsi="Courier" w:cs="Courier"/>
          <w:sz w:val="19"/>
          <w:szCs w:val="19"/>
        </w:rPr>
        <w:t xml:space="preserve"> </w:t>
      </w:r>
      <w:r w:rsidRPr="006C638C">
        <w:rPr>
          <w:rFonts w:ascii="FranklinGothic-Book" w:hAnsi="FranklinGothic-Book" w:cs="FranklinGothic-Book"/>
          <w:b/>
          <w:bCs/>
          <w:sz w:val="19"/>
          <w:szCs w:val="19"/>
        </w:rPr>
        <w:t>returns the value of the entity’s identifier property.</w:t>
      </w:r>
    </w:p>
    <w:p w14:paraId="7FF79C30" w14:textId="1F6F64BA" w:rsidR="00925EA8" w:rsidRDefault="00925EA8" w:rsidP="009E7F68">
      <w:r>
        <w:t xml:space="preserve">You can get to the </w:t>
      </w:r>
      <w:r>
        <w:rPr>
          <w:rFonts w:ascii="Courier" w:hAnsi="Courier" w:cs="Courier"/>
        </w:rPr>
        <w:t xml:space="preserve">PersistenceUnitUtil </w:t>
      </w:r>
      <w:r>
        <w:t xml:space="preserve">from the </w:t>
      </w:r>
      <w:r>
        <w:rPr>
          <w:rFonts w:ascii="Courier" w:hAnsi="Courier" w:cs="Courier"/>
        </w:rPr>
        <w:t>EntityManagerFactory</w:t>
      </w:r>
      <w:r>
        <w:t>.</w:t>
      </w:r>
      <w:r w:rsidR="004C31EF">
        <w:t xml:space="preserve"> </w:t>
      </w:r>
      <w:r>
        <w:t>There are two issues to look out for. First, be aware that the identifier value may not</w:t>
      </w:r>
      <w:r w:rsidR="004C31EF">
        <w:t xml:space="preserve"> </w:t>
      </w:r>
      <w:r>
        <w:t xml:space="preserve">be assigned </w:t>
      </w:r>
      <w:r>
        <w:lastRenderedPageBreak/>
        <w:t>and available until the persistence context is flushed. Second, Hibernate</w:t>
      </w:r>
      <w:r w:rsidR="004C31EF">
        <w:t xml:space="preserve"> </w:t>
      </w:r>
      <w:r>
        <w:t xml:space="preserve">(unlike some other JPA providers) never returns </w:t>
      </w:r>
      <w:r>
        <w:rPr>
          <w:rFonts w:ascii="Courier" w:hAnsi="Courier" w:cs="Courier"/>
        </w:rPr>
        <w:t xml:space="preserve">null </w:t>
      </w:r>
      <w:r>
        <w:t xml:space="preserve">from </w:t>
      </w:r>
      <w:r>
        <w:rPr>
          <w:rFonts w:ascii="Courier" w:hAnsi="Courier" w:cs="Courier"/>
        </w:rPr>
        <w:t xml:space="preserve">PersistenceUnitUtil#getIdentifier() </w:t>
      </w:r>
      <w:r>
        <w:t xml:space="preserve">if your identifier property is a primitive (a </w:t>
      </w:r>
      <w:r>
        <w:rPr>
          <w:rFonts w:ascii="Courier" w:hAnsi="Courier" w:cs="Courier"/>
        </w:rPr>
        <w:t xml:space="preserve">long </w:t>
      </w:r>
      <w:r>
        <w:t>and not</w:t>
      </w:r>
      <w:r w:rsidR="004C31EF">
        <w:t xml:space="preserve"> </w:t>
      </w:r>
      <w:r>
        <w:t xml:space="preserve">a </w:t>
      </w:r>
      <w:r>
        <w:rPr>
          <w:rFonts w:ascii="Courier" w:hAnsi="Courier" w:cs="Courier"/>
        </w:rPr>
        <w:t>Long</w:t>
      </w:r>
      <w:r>
        <w:t>).</w:t>
      </w:r>
    </w:p>
    <w:p w14:paraId="60CD9813" w14:textId="4A4FFEAC" w:rsidR="00D314A6" w:rsidRDefault="00D314A6" w:rsidP="00D314A6">
      <w:pPr>
        <w:rPr>
          <w:rFonts w:ascii="FranklinGothic-Book" w:hAnsi="FranklinGothic-Book" w:cs="FranklinGothic-Book"/>
          <w:color w:val="4D4D4D"/>
          <w:sz w:val="19"/>
          <w:szCs w:val="19"/>
        </w:rPr>
      </w:pPr>
    </w:p>
    <w:p w14:paraId="79E9EA4B" w14:textId="3412A6B6" w:rsidR="00D314A6" w:rsidRDefault="00D314A6" w:rsidP="00033D4F">
      <w:r>
        <w:t xml:space="preserve">It’s better (but not required) to fully initialize the </w:t>
      </w:r>
      <w:r>
        <w:rPr>
          <w:rFonts w:ascii="Courier" w:hAnsi="Courier" w:cs="Courier"/>
          <w:sz w:val="19"/>
          <w:szCs w:val="19"/>
        </w:rPr>
        <w:t xml:space="preserve">Item </w:t>
      </w:r>
      <w:r>
        <w:t xml:space="preserve">instance before managing it with a persistence context. </w:t>
      </w:r>
      <w:r w:rsidRPr="00033D4F">
        <w:rPr>
          <w:b/>
          <w:bCs/>
        </w:rPr>
        <w:t xml:space="preserve">The </w:t>
      </w:r>
      <w:r w:rsidRPr="00033D4F">
        <w:rPr>
          <w:b/>
          <w:bCs/>
          <w:sz w:val="18"/>
          <w:szCs w:val="18"/>
        </w:rPr>
        <w:t xml:space="preserve">SQL </w:t>
      </w:r>
      <w:r w:rsidRPr="00033D4F">
        <w:rPr>
          <w:rFonts w:ascii="Courier" w:hAnsi="Courier" w:cs="Courier"/>
          <w:b/>
          <w:bCs/>
          <w:sz w:val="19"/>
          <w:szCs w:val="19"/>
        </w:rPr>
        <w:t xml:space="preserve">INSERT </w:t>
      </w:r>
      <w:r w:rsidRPr="00033D4F">
        <w:rPr>
          <w:b/>
          <w:bCs/>
        </w:rPr>
        <w:t xml:space="preserve">statement contains the values that were held by the instance at the point when </w:t>
      </w:r>
      <w:r w:rsidRPr="00033D4F">
        <w:rPr>
          <w:rFonts w:ascii="Courier" w:hAnsi="Courier" w:cs="Courier"/>
          <w:b/>
          <w:bCs/>
          <w:sz w:val="19"/>
          <w:szCs w:val="19"/>
        </w:rPr>
        <w:t xml:space="preserve">persist() </w:t>
      </w:r>
      <w:r w:rsidRPr="00033D4F">
        <w:rPr>
          <w:b/>
          <w:bCs/>
        </w:rPr>
        <w:t>was called.</w:t>
      </w:r>
      <w:r>
        <w:t xml:space="preserve"> If you don’t set the </w:t>
      </w:r>
      <w:r>
        <w:rPr>
          <w:rFonts w:ascii="Courier" w:hAnsi="Courier" w:cs="Courier"/>
          <w:sz w:val="19"/>
          <w:szCs w:val="19"/>
        </w:rPr>
        <w:t>name</w:t>
      </w:r>
      <w:r>
        <w:t xml:space="preserve"> of the </w:t>
      </w:r>
      <w:r>
        <w:rPr>
          <w:rFonts w:ascii="Courier" w:hAnsi="Courier" w:cs="Courier"/>
          <w:sz w:val="19"/>
          <w:szCs w:val="19"/>
        </w:rPr>
        <w:t xml:space="preserve">Item </w:t>
      </w:r>
      <w:r>
        <w:t xml:space="preserve">before making it persistent, a </w:t>
      </w:r>
      <w:r>
        <w:rPr>
          <w:rFonts w:ascii="Courier" w:hAnsi="Courier" w:cs="Courier"/>
          <w:sz w:val="19"/>
          <w:szCs w:val="19"/>
        </w:rPr>
        <w:t xml:space="preserve">NOT NULL </w:t>
      </w:r>
      <w:r>
        <w:t xml:space="preserve">constraint may be violated. </w:t>
      </w:r>
      <w:r w:rsidRPr="007F0BA9">
        <w:rPr>
          <w:b/>
          <w:bCs/>
        </w:rPr>
        <w:t xml:space="preserve">You can modify the </w:t>
      </w:r>
      <w:r w:rsidRPr="007F0BA9">
        <w:rPr>
          <w:rFonts w:ascii="Courier" w:hAnsi="Courier" w:cs="Courier"/>
          <w:b/>
          <w:bCs/>
          <w:sz w:val="19"/>
          <w:szCs w:val="19"/>
        </w:rPr>
        <w:t xml:space="preserve">Item </w:t>
      </w:r>
      <w:r w:rsidRPr="007F0BA9">
        <w:rPr>
          <w:b/>
          <w:bCs/>
        </w:rPr>
        <w:t xml:space="preserve">after calling </w:t>
      </w:r>
      <w:r w:rsidRPr="007F0BA9">
        <w:rPr>
          <w:rFonts w:ascii="Courier" w:hAnsi="Courier" w:cs="Courier"/>
          <w:b/>
          <w:bCs/>
          <w:sz w:val="19"/>
          <w:szCs w:val="19"/>
        </w:rPr>
        <w:t>persist()</w:t>
      </w:r>
      <w:r w:rsidRPr="007F0BA9">
        <w:rPr>
          <w:b/>
          <w:bCs/>
        </w:rPr>
        <w:t xml:space="preserve">, and your changes will be propagated to the database </w:t>
      </w:r>
      <w:r w:rsidRPr="007F0BA9">
        <w:rPr>
          <w:b/>
          <w:bCs/>
          <w:highlight w:val="yellow"/>
        </w:rPr>
        <w:t>with</w:t>
      </w:r>
      <w:r w:rsidRPr="007F0BA9">
        <w:rPr>
          <w:highlight w:val="yellow"/>
        </w:rPr>
        <w:t xml:space="preserve"> </w:t>
      </w:r>
      <w:r w:rsidRPr="007F0BA9">
        <w:rPr>
          <w:b/>
          <w:bCs/>
          <w:highlight w:val="yellow"/>
        </w:rPr>
        <w:t xml:space="preserve">an additional </w:t>
      </w:r>
      <w:r w:rsidRPr="007F0BA9">
        <w:rPr>
          <w:b/>
          <w:bCs/>
          <w:sz w:val="18"/>
          <w:szCs w:val="18"/>
          <w:highlight w:val="yellow"/>
        </w:rPr>
        <w:t xml:space="preserve">SQL </w:t>
      </w:r>
      <w:r w:rsidRPr="007F0BA9">
        <w:rPr>
          <w:rFonts w:ascii="Courier" w:hAnsi="Courier" w:cs="Courier"/>
          <w:b/>
          <w:bCs/>
          <w:sz w:val="19"/>
          <w:szCs w:val="19"/>
          <w:highlight w:val="yellow"/>
        </w:rPr>
        <w:t xml:space="preserve">UPDATE </w:t>
      </w:r>
      <w:r w:rsidRPr="007F0BA9">
        <w:rPr>
          <w:b/>
          <w:bCs/>
          <w:highlight w:val="yellow"/>
        </w:rPr>
        <w:t>statement.</w:t>
      </w:r>
    </w:p>
    <w:p w14:paraId="4A927227" w14:textId="6F321A6E" w:rsidR="00AE5657" w:rsidRDefault="00AE5657" w:rsidP="00D314A6">
      <w:pPr>
        <w:autoSpaceDE w:val="0"/>
        <w:autoSpaceDN w:val="0"/>
        <w:adjustRightInd w:val="0"/>
        <w:spacing w:after="0"/>
        <w:rPr>
          <w:rFonts w:ascii="NewBaskerville-Roman" w:hAnsi="NewBaskerville-Roman" w:cs="NewBaskerville-Roman"/>
          <w:color w:val="4D4D4D"/>
          <w:sz w:val="20"/>
          <w:szCs w:val="20"/>
        </w:rPr>
      </w:pPr>
    </w:p>
    <w:p w14:paraId="702CED1D" w14:textId="7110AF17" w:rsidR="00AE5657" w:rsidRDefault="00525E87" w:rsidP="008D45A3">
      <w:pPr>
        <w:rPr>
          <w:rFonts w:ascii="Courier" w:hAnsi="Courier" w:cs="Courier"/>
          <w:sz w:val="19"/>
          <w:szCs w:val="19"/>
        </w:rPr>
      </w:pPr>
      <w:r>
        <w:t xml:space="preserve">If one of the </w:t>
      </w:r>
      <w:r>
        <w:rPr>
          <w:rFonts w:ascii="Courier" w:hAnsi="Courier" w:cs="Courier"/>
          <w:sz w:val="19"/>
          <w:szCs w:val="19"/>
        </w:rPr>
        <w:t xml:space="preserve">INSERT </w:t>
      </w:r>
      <w:r>
        <w:t xml:space="preserve">or </w:t>
      </w:r>
      <w:r>
        <w:rPr>
          <w:rFonts w:ascii="Courier" w:hAnsi="Courier" w:cs="Courier"/>
          <w:sz w:val="19"/>
          <w:szCs w:val="19"/>
        </w:rPr>
        <w:t xml:space="preserve">UPDATE </w:t>
      </w:r>
      <w:r>
        <w:t xml:space="preserve">statements made when flushing fails, Hibernate causes a rollback of changes made to persistent instances in this transaction </w:t>
      </w:r>
      <w:r w:rsidRPr="008D45A3">
        <w:rPr>
          <w:b/>
          <w:bCs/>
        </w:rPr>
        <w:t>at the database level.</w:t>
      </w:r>
      <w:r>
        <w:t xml:space="preserve"> </w:t>
      </w:r>
      <w:r w:rsidRPr="008D45A3">
        <w:rPr>
          <w:b/>
          <w:bCs/>
          <w:highlight w:val="red"/>
        </w:rPr>
        <w:t>But Hibernate doesn’t roll back in-memory changes to persistent instances.</w:t>
      </w:r>
      <w:r>
        <w:t xml:space="preserve"> If you change the </w:t>
      </w:r>
      <w:r>
        <w:rPr>
          <w:rFonts w:ascii="Courier" w:hAnsi="Courier" w:cs="Courier"/>
          <w:sz w:val="19"/>
          <w:szCs w:val="19"/>
        </w:rPr>
        <w:t xml:space="preserve">Item#name </w:t>
      </w:r>
      <w:r>
        <w:t xml:space="preserve">after </w:t>
      </w:r>
      <w:r>
        <w:rPr>
          <w:rFonts w:ascii="Courier" w:hAnsi="Courier" w:cs="Courier"/>
          <w:sz w:val="19"/>
          <w:szCs w:val="19"/>
        </w:rPr>
        <w:t>persist()</w:t>
      </w:r>
      <w:r>
        <w:t xml:space="preserve">, a commit failure won’t roll back to the old name. This is reasonable because </w:t>
      </w:r>
      <w:r w:rsidRPr="003C551A">
        <w:rPr>
          <w:b/>
          <w:bCs/>
        </w:rPr>
        <w:t>a failure of a transaction is normally non-recoverable</w:t>
      </w:r>
      <w:r>
        <w:t xml:space="preserve">, and </w:t>
      </w:r>
      <w:r w:rsidRPr="003C551A">
        <w:rPr>
          <w:b/>
          <w:bCs/>
        </w:rPr>
        <w:t xml:space="preserve">you have to discard the failed persistence context and </w:t>
      </w:r>
      <w:r w:rsidRPr="003C551A">
        <w:rPr>
          <w:rFonts w:ascii="Courier" w:hAnsi="Courier" w:cs="Courier"/>
          <w:b/>
          <w:bCs/>
          <w:sz w:val="19"/>
          <w:szCs w:val="19"/>
        </w:rPr>
        <w:t xml:space="preserve">Entity-Manager </w:t>
      </w:r>
      <w:r w:rsidRPr="003C551A">
        <w:rPr>
          <w:b/>
          <w:bCs/>
        </w:rPr>
        <w:t>immediately.</w:t>
      </w:r>
      <w:r>
        <w:t xml:space="preserve"> We’ll discuss exception handling in the next chapter.</w:t>
      </w:r>
    </w:p>
    <w:p w14:paraId="2819E6FD" w14:textId="04BF4577" w:rsidR="006C638C" w:rsidRDefault="006C638C" w:rsidP="006C638C">
      <w:pPr>
        <w:rPr>
          <w:rFonts w:ascii="NewBaskerville-Roman" w:hAnsi="NewBaskerville-Roman" w:cs="NewBaskerville-Roman"/>
          <w:sz w:val="20"/>
          <w:szCs w:val="20"/>
        </w:rPr>
      </w:pPr>
    </w:p>
    <w:p w14:paraId="38D899A2" w14:textId="246CA788" w:rsidR="006C638C" w:rsidRDefault="006C638C" w:rsidP="006C638C">
      <w:pPr>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Next, you load and modify the stored data.</w:t>
      </w:r>
    </w:p>
    <w:p w14:paraId="7763CF50" w14:textId="7F49139A" w:rsidR="008F282F" w:rsidRDefault="002E2557" w:rsidP="002E2557">
      <w:pPr>
        <w:pStyle w:val="Heading2"/>
      </w:pPr>
      <w:r>
        <w:t xml:space="preserve">Retrieving and Modifying </w:t>
      </w:r>
      <w:r w:rsidR="001F12CF">
        <w:t>P</w:t>
      </w:r>
      <w:r>
        <w:t>ersistent Data</w:t>
      </w:r>
    </w:p>
    <w:p w14:paraId="3181E9B1" w14:textId="1EFAB860" w:rsidR="00041998" w:rsidRDefault="00C44FF8" w:rsidP="00F83501">
      <w:r>
        <w:t xml:space="preserve">You can retrieve persistent instances from the database with the </w:t>
      </w:r>
      <w:r>
        <w:rPr>
          <w:rFonts w:ascii="Courier" w:hAnsi="Courier" w:cs="Courier"/>
          <w:sz w:val="19"/>
          <w:szCs w:val="19"/>
        </w:rPr>
        <w:t>EntityManager</w:t>
      </w:r>
      <w:r>
        <w:t xml:space="preserve">. For the next example, we assume you’ve kept the identifier value of the </w:t>
      </w:r>
      <w:r>
        <w:rPr>
          <w:rFonts w:ascii="Courier" w:hAnsi="Courier" w:cs="Courier"/>
          <w:sz w:val="19"/>
          <w:szCs w:val="19"/>
        </w:rPr>
        <w:t xml:space="preserve">Item </w:t>
      </w:r>
      <w:r>
        <w:t xml:space="preserve">stored in the previous section somewhere and are now looking up the same instance </w:t>
      </w:r>
      <w:r w:rsidRPr="009067B9">
        <w:rPr>
          <w:b/>
          <w:bCs/>
        </w:rPr>
        <w:t>in a new unit of work by identifier</w:t>
      </w:r>
      <w:r>
        <w:t>:</w:t>
      </w:r>
    </w:p>
    <w:p w14:paraId="138004E8" w14:textId="3148FD71" w:rsidR="009067B9" w:rsidRDefault="009067B9" w:rsidP="00C44FF8">
      <w:pPr>
        <w:autoSpaceDE w:val="0"/>
        <w:autoSpaceDN w:val="0"/>
        <w:adjustRightInd w:val="0"/>
        <w:spacing w:after="0"/>
        <w:rPr>
          <w:rFonts w:ascii="NewBaskerville-Roman" w:hAnsi="NewBaskerville-Roman" w:cs="NewBaskerville-Roman"/>
          <w:color w:val="4D4D4D"/>
          <w:sz w:val="20"/>
          <w:szCs w:val="20"/>
        </w:rPr>
      </w:pPr>
    </w:p>
    <w:p w14:paraId="41D99780" w14:textId="5AEF469A" w:rsidR="0076032F" w:rsidRPr="00EB4EF9" w:rsidRDefault="0076032F" w:rsidP="00EB4EF9">
      <w:pPr>
        <w:autoSpaceDE w:val="0"/>
        <w:autoSpaceDN w:val="0"/>
        <w:adjustRightInd w:val="0"/>
        <w:spacing w:after="0"/>
        <w:rPr>
          <w:rFonts w:ascii="Humanist521BT-BoldCondensed" w:hAnsi="Humanist521BT-BoldCondensed" w:cs="Humanist521BT-BoldCondensed"/>
          <w:b/>
          <w:bCs/>
          <w:color w:val="666666"/>
          <w:sz w:val="18"/>
          <w:szCs w:val="18"/>
        </w:rPr>
      </w:pPr>
      <w:r>
        <w:rPr>
          <w:rFonts w:ascii="Courier" w:hAnsi="Courier" w:cs="Courier"/>
          <w:color w:val="650065"/>
          <w:sz w:val="16"/>
          <w:szCs w:val="16"/>
        </w:rPr>
        <w:t xml:space="preserve">Item </w:t>
      </w:r>
      <w:r>
        <w:rPr>
          <w:rFonts w:ascii="Courier" w:hAnsi="Courier" w:cs="Courier"/>
          <w:color w:val="4D4D4D"/>
          <w:sz w:val="16"/>
          <w:szCs w:val="16"/>
        </w:rPr>
        <w:t>item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r w:rsidR="00EB4EF9">
        <w:rPr>
          <w:rFonts w:ascii="Courier" w:hAnsi="Courier" w:cs="Courier"/>
          <w:color w:val="4D4D4D"/>
          <w:sz w:val="16"/>
          <w:szCs w:val="16"/>
        </w:rPr>
        <w:t xml:space="preserve"> </w:t>
      </w:r>
      <w:r w:rsidR="00EB4EF9" w:rsidRPr="00EB4EF9">
        <w:rPr>
          <w:rFonts w:ascii="Courier" w:hAnsi="Courier" w:cs="Courier"/>
          <w:color w:val="4D4D4D"/>
          <w:sz w:val="16"/>
          <w:szCs w:val="16"/>
        </w:rPr>
        <w:sym w:font="Wingdings" w:char="F0E0"/>
      </w:r>
      <w:r w:rsidR="00EB4EF9">
        <w:rPr>
          <w:rFonts w:ascii="Courier" w:hAnsi="Courier" w:cs="Courier"/>
          <w:color w:val="4D4D4D"/>
          <w:sz w:val="16"/>
          <w:szCs w:val="16"/>
        </w:rPr>
        <w:t xml:space="preserve"> </w:t>
      </w:r>
      <w:r w:rsidR="00EB4EF9">
        <w:rPr>
          <w:rFonts w:ascii="Humanist521BT-BoldCondensed" w:hAnsi="Humanist521BT-BoldCondensed" w:cs="Humanist521BT-BoldCondensed"/>
          <w:b/>
          <w:bCs/>
          <w:color w:val="666666"/>
          <w:sz w:val="18"/>
          <w:szCs w:val="18"/>
        </w:rPr>
        <w:t>Hits database if not already in persistence context</w:t>
      </w:r>
    </w:p>
    <w:p w14:paraId="5395DF24" w14:textId="77777777" w:rsidR="0076032F"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000088"/>
          <w:sz w:val="16"/>
          <w:szCs w:val="16"/>
        </w:rPr>
        <w:t xml:space="preserve">if </w:t>
      </w:r>
      <w:r>
        <w:rPr>
          <w:rFonts w:ascii="Courier" w:hAnsi="Courier" w:cs="Courier"/>
          <w:color w:val="4D4D4D"/>
          <w:sz w:val="16"/>
          <w:szCs w:val="16"/>
        </w:rPr>
        <w:t xml:space="preserve">(item != </w:t>
      </w:r>
      <w:r>
        <w:rPr>
          <w:rFonts w:ascii="Courier" w:hAnsi="Courier" w:cs="Courier"/>
          <w:color w:val="000088"/>
          <w:sz w:val="16"/>
          <w:szCs w:val="16"/>
        </w:rPr>
        <w:t>null</w:t>
      </w:r>
      <w:r>
        <w:rPr>
          <w:rFonts w:ascii="Courier" w:hAnsi="Courier" w:cs="Courier"/>
          <w:color w:val="4D4D4D"/>
          <w:sz w:val="16"/>
          <w:szCs w:val="16"/>
        </w:rPr>
        <w:t>)</w:t>
      </w:r>
    </w:p>
    <w:p w14:paraId="582FA4A0" w14:textId="775BCD0F" w:rsidR="009067B9" w:rsidRDefault="0076032F" w:rsidP="0076032F">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"New Name"</w:t>
      </w:r>
      <w:r>
        <w:rPr>
          <w:rFonts w:ascii="Courier" w:hAnsi="Courier" w:cs="Courier"/>
          <w:color w:val="4D4D4D"/>
          <w:sz w:val="16"/>
          <w:szCs w:val="16"/>
        </w:rPr>
        <w:t>);</w:t>
      </w:r>
    </w:p>
    <w:p w14:paraId="17D6ADCA" w14:textId="21D5E33E" w:rsidR="0076032F" w:rsidRDefault="0076032F" w:rsidP="0076032F">
      <w:pPr>
        <w:autoSpaceDE w:val="0"/>
        <w:autoSpaceDN w:val="0"/>
        <w:adjustRightInd w:val="0"/>
        <w:spacing w:after="0"/>
        <w:rPr>
          <w:rFonts w:ascii="Courier" w:hAnsi="Courier" w:cs="Courier"/>
          <w:color w:val="4D4D4D"/>
          <w:sz w:val="16"/>
          <w:szCs w:val="16"/>
        </w:rPr>
      </w:pPr>
    </w:p>
    <w:p w14:paraId="3608F592" w14:textId="77777777" w:rsidR="00876161" w:rsidRDefault="00876161" w:rsidP="00312521">
      <w:pPr>
        <w:pStyle w:val="NoSpacing"/>
        <w:numPr>
          <w:ilvl w:val="0"/>
          <w:numId w:val="18"/>
        </w:numPr>
      </w:pPr>
      <w:r w:rsidRPr="009C4B4E">
        <w:rPr>
          <w:b/>
          <w:bCs/>
        </w:rPr>
        <w:t xml:space="preserve">You don’t need to cast the returned value of the </w:t>
      </w:r>
      <w:r w:rsidRPr="009C4B4E">
        <w:rPr>
          <w:rFonts w:ascii="Courier" w:hAnsi="Courier" w:cs="Courier"/>
          <w:b/>
          <w:bCs/>
          <w:sz w:val="19"/>
          <w:szCs w:val="19"/>
        </w:rPr>
        <w:t xml:space="preserve">find() </w:t>
      </w:r>
      <w:r w:rsidRPr="009C4B4E">
        <w:rPr>
          <w:b/>
          <w:bCs/>
        </w:rPr>
        <w:t>operation</w:t>
      </w:r>
      <w:r>
        <w:t>; it’s a generic method, and its return type is set as a side effect of the first parameter.</w:t>
      </w:r>
    </w:p>
    <w:p w14:paraId="6FF5FF13" w14:textId="77777777" w:rsidR="00876161" w:rsidRDefault="00876161" w:rsidP="00876161">
      <w:pPr>
        <w:pStyle w:val="NoSpacing"/>
      </w:pPr>
    </w:p>
    <w:p w14:paraId="257B9898" w14:textId="7288BB3D" w:rsidR="0076032F" w:rsidRDefault="00876161" w:rsidP="00312521">
      <w:pPr>
        <w:pStyle w:val="NoSpacing"/>
        <w:numPr>
          <w:ilvl w:val="0"/>
          <w:numId w:val="18"/>
        </w:numPr>
      </w:pPr>
      <w:r w:rsidRPr="009C4B4E">
        <w:rPr>
          <w:b/>
          <w:bCs/>
        </w:rPr>
        <w:t>The retrieved entity instance is in persistent state</w:t>
      </w:r>
      <w:r>
        <w:t>, and you can now modify it inside the unit of work.</w:t>
      </w:r>
    </w:p>
    <w:p w14:paraId="0284001C" w14:textId="4A3D801A" w:rsidR="0098022D" w:rsidRPr="009C4B4E" w:rsidRDefault="0098022D" w:rsidP="00312521">
      <w:pPr>
        <w:pStyle w:val="NoSpacing"/>
        <w:numPr>
          <w:ilvl w:val="0"/>
          <w:numId w:val="18"/>
        </w:numPr>
        <w:rPr>
          <w:rFonts w:ascii="Courier" w:hAnsi="Courier" w:cs="Courier"/>
          <w:b/>
          <w:bCs/>
          <w:sz w:val="19"/>
          <w:szCs w:val="19"/>
        </w:rPr>
      </w:pPr>
      <w:r>
        <w:t xml:space="preserve">If </w:t>
      </w:r>
      <w:r w:rsidRPr="009C4B4E">
        <w:rPr>
          <w:b/>
          <w:bCs/>
        </w:rPr>
        <w:t>no persistent instance</w:t>
      </w:r>
      <w:r>
        <w:t xml:space="preserve"> with the given identifier value can be found, </w:t>
      </w:r>
      <w:r>
        <w:rPr>
          <w:rFonts w:ascii="Courier" w:hAnsi="Courier" w:cs="Courier"/>
          <w:sz w:val="19"/>
          <w:szCs w:val="19"/>
        </w:rPr>
        <w:t xml:space="preserve">find() </w:t>
      </w:r>
      <w:r w:rsidRPr="009C4B4E">
        <w:rPr>
          <w:b/>
          <w:bCs/>
        </w:rPr>
        <w:t xml:space="preserve">returns </w:t>
      </w:r>
      <w:r w:rsidRPr="009C4B4E">
        <w:rPr>
          <w:rFonts w:ascii="Courier" w:hAnsi="Courier" w:cs="Courier"/>
          <w:b/>
          <w:bCs/>
          <w:sz w:val="19"/>
          <w:szCs w:val="19"/>
        </w:rPr>
        <w:t>null</w:t>
      </w:r>
    </w:p>
    <w:p w14:paraId="34684A13" w14:textId="54FCADC6" w:rsidR="008072B8" w:rsidRDefault="008072B8" w:rsidP="00312521">
      <w:pPr>
        <w:pStyle w:val="NoSpacing"/>
        <w:numPr>
          <w:ilvl w:val="0"/>
          <w:numId w:val="18"/>
        </w:numPr>
      </w:pPr>
      <w:r w:rsidRPr="008072B8">
        <w:t xml:space="preserve">The </w:t>
      </w:r>
      <w:r w:rsidRPr="008072B8">
        <w:rPr>
          <w:rFonts w:ascii="Courier" w:hAnsi="Courier" w:cs="Courier"/>
          <w:sz w:val="19"/>
          <w:szCs w:val="19"/>
        </w:rPr>
        <w:t xml:space="preserve">find() </w:t>
      </w:r>
      <w:r w:rsidRPr="008072B8">
        <w:t>operation always hits the database if there was no hit for the</w:t>
      </w:r>
      <w:r>
        <w:t xml:space="preserve"> </w:t>
      </w:r>
      <w:r w:rsidRPr="008072B8">
        <w:t xml:space="preserve">given entity type and identifier </w:t>
      </w:r>
      <w:r w:rsidRPr="00D953A9">
        <w:rPr>
          <w:b/>
          <w:bCs/>
        </w:rPr>
        <w:t>in the persistence context cache</w:t>
      </w:r>
      <w:r>
        <w:t>.</w:t>
      </w:r>
    </w:p>
    <w:p w14:paraId="7CA37698" w14:textId="2609941D" w:rsidR="00D233BA" w:rsidRDefault="00D233BA" w:rsidP="00D233BA">
      <w:pPr>
        <w:ind w:firstLine="720"/>
      </w:pPr>
    </w:p>
    <w:p w14:paraId="74341B2A" w14:textId="77777777" w:rsidR="00D953A9" w:rsidRDefault="00D233BA" w:rsidP="00312521">
      <w:pPr>
        <w:pStyle w:val="NoSpacing"/>
        <w:numPr>
          <w:ilvl w:val="0"/>
          <w:numId w:val="18"/>
        </w:numPr>
      </w:pPr>
      <w:r>
        <w:t>The entity instance is always initialized during loading</w:t>
      </w:r>
      <w:r w:rsidR="00E8652E">
        <w:t xml:space="preserve"> You can expect to have all of its </w:t>
      </w:r>
      <w:r w:rsidR="00E8652E" w:rsidRPr="00D953A9">
        <w:rPr>
          <w:b/>
          <w:bCs/>
        </w:rPr>
        <w:t>values available later in detached state</w:t>
      </w:r>
      <w:r w:rsidR="00E8652E">
        <w:t xml:space="preserve">: for example, when rendering a screen </w:t>
      </w:r>
      <w:r w:rsidR="00E8652E" w:rsidRPr="00D953A9">
        <w:rPr>
          <w:b/>
          <w:bCs/>
          <w:highlight w:val="yellow"/>
        </w:rPr>
        <w:t>after you close</w:t>
      </w:r>
      <w:r w:rsidR="00E8652E" w:rsidRPr="00E02297">
        <w:rPr>
          <w:b/>
          <w:bCs/>
        </w:rPr>
        <w:t xml:space="preserve"> the persistence context</w:t>
      </w:r>
      <w:r w:rsidR="00E8652E">
        <w:t>.</w:t>
      </w:r>
    </w:p>
    <w:p w14:paraId="0E03003D" w14:textId="77777777" w:rsidR="00D953A9" w:rsidRDefault="00D953A9" w:rsidP="00D953A9">
      <w:pPr>
        <w:pStyle w:val="ListParagraph"/>
      </w:pPr>
    </w:p>
    <w:p w14:paraId="5883EFC8" w14:textId="424F386A" w:rsidR="00D233BA" w:rsidRDefault="00E8652E" w:rsidP="00312521">
      <w:pPr>
        <w:pStyle w:val="NoSpacing"/>
        <w:numPr>
          <w:ilvl w:val="0"/>
          <w:numId w:val="18"/>
        </w:numPr>
      </w:pPr>
      <w:r>
        <w:lastRenderedPageBreak/>
        <w:t>(</w:t>
      </w:r>
      <w:r w:rsidRPr="00C06E44">
        <w:rPr>
          <w:highlight w:val="yellow"/>
        </w:rPr>
        <w:t>Hibernate may not hit the database if its optional second-level cache is</w:t>
      </w:r>
      <w:r w:rsidR="003279F2" w:rsidRPr="00C06E44">
        <w:rPr>
          <w:highlight w:val="yellow"/>
        </w:rPr>
        <w:t xml:space="preserve"> </w:t>
      </w:r>
      <w:r w:rsidRPr="00C06E44">
        <w:rPr>
          <w:highlight w:val="yellow"/>
        </w:rPr>
        <w:t>enabled; we’ll discuss this shared cache in section 20.2.)</w:t>
      </w:r>
    </w:p>
    <w:p w14:paraId="571B3086" w14:textId="77777777" w:rsidR="00C06E44" w:rsidRDefault="00C06E44" w:rsidP="00C06E44">
      <w:pPr>
        <w:pStyle w:val="ListParagraph"/>
      </w:pPr>
    </w:p>
    <w:p w14:paraId="772EBD25" w14:textId="45AA8521" w:rsidR="00C06E44" w:rsidRDefault="00C06E44" w:rsidP="00C06E44">
      <w:pPr>
        <w:pStyle w:val="NoSpacing"/>
      </w:pPr>
      <w:r w:rsidRPr="00C06E44">
        <w:t>Figure 10.3 shows this transition graphically:</w:t>
      </w:r>
    </w:p>
    <w:p w14:paraId="39C21F60" w14:textId="673A7E4A" w:rsidR="00C06E44" w:rsidRPr="00C06E44" w:rsidRDefault="00C06E44" w:rsidP="00C06E44"/>
    <w:p w14:paraId="4A0BC39C" w14:textId="405C12A3" w:rsidR="00C06E44" w:rsidRDefault="00C06E44" w:rsidP="00C06E44"/>
    <w:p w14:paraId="2743BE53" w14:textId="7627DD87" w:rsidR="00C06E44" w:rsidRDefault="00C06E44" w:rsidP="00C06E44">
      <w:pPr>
        <w:tabs>
          <w:tab w:val="left" w:pos="3295"/>
        </w:tabs>
        <w:jc w:val="center"/>
      </w:pPr>
      <w:r>
        <w:rPr>
          <w:noProof/>
        </w:rPr>
        <w:drawing>
          <wp:inline distT="0" distB="0" distL="0" distR="0" wp14:anchorId="7C311A17" wp14:editId="3F2E816C">
            <wp:extent cx="2625394" cy="163270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1032" cy="1642433"/>
                    </a:xfrm>
                    <a:prstGeom prst="rect">
                      <a:avLst/>
                    </a:prstGeom>
                  </pic:spPr>
                </pic:pic>
              </a:graphicData>
            </a:graphic>
          </wp:inline>
        </w:drawing>
      </w:r>
    </w:p>
    <w:p w14:paraId="726A8751" w14:textId="71EB6705" w:rsidR="00C06E44" w:rsidRDefault="00C06E44" w:rsidP="00C06E44"/>
    <w:p w14:paraId="6EDC1895" w14:textId="72E0F807" w:rsidR="00C06E44" w:rsidRDefault="00AF295B" w:rsidP="00AF295B">
      <w:pPr>
        <w:pStyle w:val="NoSpacing"/>
      </w:pPr>
      <w:r>
        <w:t xml:space="preserve">You can modify the </w:t>
      </w:r>
      <w:r>
        <w:rPr>
          <w:rFonts w:ascii="Courier" w:hAnsi="Courier" w:cs="Courier"/>
          <w:sz w:val="19"/>
          <w:szCs w:val="19"/>
        </w:rPr>
        <w:t xml:space="preserve">Item </w:t>
      </w:r>
      <w:r>
        <w:t xml:space="preserve">instance, and the persistence context will detect these changes and record them in the database automatically. When Hibernate flushes the persistence context during commit, it executes the necessary </w:t>
      </w:r>
      <w:r>
        <w:rPr>
          <w:sz w:val="18"/>
          <w:szCs w:val="18"/>
        </w:rPr>
        <w:t xml:space="preserve">SQL DML </w:t>
      </w:r>
      <w:r>
        <w:t>statements to synchronize the changes with the database.</w:t>
      </w:r>
    </w:p>
    <w:p w14:paraId="3B9813F6" w14:textId="5442A21A" w:rsidR="00EE6AD3" w:rsidRDefault="00EE6AD3" w:rsidP="00EE6AD3">
      <w:pPr>
        <w:ind w:firstLine="720"/>
      </w:pPr>
    </w:p>
    <w:p w14:paraId="1B51A234" w14:textId="6952D900" w:rsidR="00EE6AD3" w:rsidRDefault="00EE6AD3" w:rsidP="00312521">
      <w:pPr>
        <w:pStyle w:val="NoSpacing"/>
        <w:numPr>
          <w:ilvl w:val="0"/>
          <w:numId w:val="19"/>
        </w:numPr>
        <w:rPr>
          <w:b/>
          <w:bCs/>
          <w:highlight w:val="yellow"/>
        </w:rPr>
      </w:pPr>
      <w:r w:rsidRPr="009D37C7">
        <w:rPr>
          <w:highlight w:val="yellow"/>
        </w:rPr>
        <w:t xml:space="preserve">Hibernate propagates state changes to the database as late as possible, toward the end of the transaction. </w:t>
      </w:r>
      <w:r w:rsidRPr="00C1398B">
        <w:rPr>
          <w:b/>
          <w:bCs/>
          <w:sz w:val="18"/>
          <w:szCs w:val="18"/>
          <w:highlight w:val="yellow"/>
        </w:rPr>
        <w:t xml:space="preserve">DML </w:t>
      </w:r>
      <w:r w:rsidRPr="00C1398B">
        <w:rPr>
          <w:b/>
          <w:bCs/>
          <w:highlight w:val="yellow"/>
        </w:rPr>
        <w:t>statements usually create locks in the database that are held until the transaction completes, so Hibernate keeps the lock duration in the database as short as possible.</w:t>
      </w:r>
    </w:p>
    <w:p w14:paraId="2A5BC578" w14:textId="1DB358B9" w:rsidR="00C1398B" w:rsidRDefault="00C1398B" w:rsidP="00C1398B">
      <w:pPr>
        <w:rPr>
          <w:b/>
          <w:bCs/>
          <w:highlight w:val="yellow"/>
        </w:rPr>
      </w:pPr>
    </w:p>
    <w:p w14:paraId="17E272BE" w14:textId="77777777" w:rsidR="00E1008D" w:rsidRDefault="00C1398B" w:rsidP="00312521">
      <w:pPr>
        <w:pStyle w:val="ListParagraph"/>
        <w:numPr>
          <w:ilvl w:val="0"/>
          <w:numId w:val="19"/>
        </w:numPr>
      </w:pPr>
      <w:r w:rsidRPr="00951578">
        <w:t xml:space="preserve">Hibernate writes the new </w:t>
      </w:r>
      <w:r w:rsidRPr="00951578">
        <w:rPr>
          <w:rFonts w:ascii="Courier" w:hAnsi="Courier" w:cs="Courier"/>
          <w:sz w:val="19"/>
          <w:szCs w:val="19"/>
        </w:rPr>
        <w:t xml:space="preserve">Item#name </w:t>
      </w:r>
      <w:r w:rsidRPr="00951578">
        <w:t xml:space="preserve">to the database with an </w:t>
      </w:r>
      <w:r w:rsidRPr="00951578">
        <w:rPr>
          <w:sz w:val="18"/>
          <w:szCs w:val="18"/>
        </w:rPr>
        <w:t xml:space="preserve">SQL </w:t>
      </w:r>
      <w:r w:rsidRPr="00951578">
        <w:rPr>
          <w:rFonts w:ascii="Courier" w:hAnsi="Courier" w:cs="Courier"/>
          <w:sz w:val="19"/>
          <w:szCs w:val="19"/>
        </w:rPr>
        <w:t>UPDATE</w:t>
      </w:r>
      <w:r w:rsidRPr="00951578">
        <w:t xml:space="preserve">. By </w:t>
      </w:r>
      <w:r w:rsidRPr="00951578">
        <w:rPr>
          <w:b/>
          <w:bCs/>
        </w:rPr>
        <w:t xml:space="preserve">default, Hibernate includes all columns of the mapped </w:t>
      </w:r>
      <w:r w:rsidRPr="00951578">
        <w:rPr>
          <w:rFonts w:ascii="Courier" w:hAnsi="Courier" w:cs="Courier"/>
          <w:b/>
          <w:bCs/>
          <w:sz w:val="19"/>
          <w:szCs w:val="19"/>
        </w:rPr>
        <w:t xml:space="preserve">ITEM </w:t>
      </w:r>
      <w:r w:rsidRPr="00951578">
        <w:rPr>
          <w:b/>
          <w:bCs/>
        </w:rPr>
        <w:t xml:space="preserve">table in the </w:t>
      </w:r>
      <w:r w:rsidRPr="00951578">
        <w:rPr>
          <w:b/>
          <w:bCs/>
          <w:sz w:val="18"/>
          <w:szCs w:val="18"/>
        </w:rPr>
        <w:t xml:space="preserve">SQL </w:t>
      </w:r>
      <w:r w:rsidRPr="00951578">
        <w:rPr>
          <w:rFonts w:ascii="Courier" w:hAnsi="Courier" w:cs="Courier"/>
          <w:b/>
          <w:bCs/>
          <w:sz w:val="19"/>
          <w:szCs w:val="19"/>
        </w:rPr>
        <w:t>UPDATE</w:t>
      </w:r>
      <w:r w:rsidRPr="00951578">
        <w:rPr>
          <w:b/>
          <w:bCs/>
        </w:rPr>
        <w:t xml:space="preserve"> statement</w:t>
      </w:r>
      <w:r w:rsidRPr="00951578">
        <w:t xml:space="preserve">, updating unchanged columns to their old values. </w:t>
      </w:r>
      <w:r w:rsidRPr="00E1008D">
        <w:rPr>
          <w:b/>
          <w:bCs/>
        </w:rPr>
        <w:t xml:space="preserve">Hence, Hibernate can generate these basic </w:t>
      </w:r>
      <w:r w:rsidRPr="00E1008D">
        <w:rPr>
          <w:b/>
          <w:bCs/>
          <w:sz w:val="18"/>
          <w:szCs w:val="18"/>
        </w:rPr>
        <w:t xml:space="preserve">SQL </w:t>
      </w:r>
      <w:r w:rsidRPr="00E1008D">
        <w:rPr>
          <w:b/>
          <w:bCs/>
        </w:rPr>
        <w:t>statements at startup, not at runtime</w:t>
      </w:r>
      <w:r w:rsidRPr="00951578">
        <w:t>.</w:t>
      </w:r>
    </w:p>
    <w:p w14:paraId="6558A87B" w14:textId="77777777" w:rsidR="00E1008D" w:rsidRDefault="00E1008D" w:rsidP="00E1008D">
      <w:pPr>
        <w:pStyle w:val="ListParagraph"/>
      </w:pPr>
    </w:p>
    <w:p w14:paraId="045F79AB" w14:textId="3AAB0C6D" w:rsidR="00C1398B" w:rsidRPr="000A707D" w:rsidRDefault="00C1398B" w:rsidP="00312521">
      <w:pPr>
        <w:pStyle w:val="ListParagraph"/>
        <w:numPr>
          <w:ilvl w:val="0"/>
          <w:numId w:val="19"/>
        </w:numPr>
      </w:pPr>
      <w:r w:rsidRPr="00951578">
        <w:t xml:space="preserve">If you want to include </w:t>
      </w:r>
      <w:r w:rsidRPr="00E1008D">
        <w:rPr>
          <w:b/>
          <w:bCs/>
        </w:rPr>
        <w:t>only modified</w:t>
      </w:r>
      <w:r w:rsidRPr="00951578">
        <w:t xml:space="preserve"> (</w:t>
      </w:r>
      <w:r w:rsidRPr="00E1008D">
        <w:rPr>
          <w:b/>
          <w:bCs/>
        </w:rPr>
        <w:t xml:space="preserve">or non-nullable for </w:t>
      </w:r>
      <w:r w:rsidRPr="00E1008D">
        <w:rPr>
          <w:rFonts w:ascii="Courier" w:hAnsi="Courier" w:cs="Courier"/>
          <w:b/>
          <w:bCs/>
          <w:sz w:val="19"/>
          <w:szCs w:val="19"/>
        </w:rPr>
        <w:t>INSERT</w:t>
      </w:r>
      <w:r w:rsidRPr="00951578">
        <w:t xml:space="preserve">) columns in </w:t>
      </w:r>
      <w:r w:rsidRPr="00951578">
        <w:rPr>
          <w:sz w:val="18"/>
          <w:szCs w:val="18"/>
        </w:rPr>
        <w:t xml:space="preserve">SQL </w:t>
      </w:r>
      <w:r w:rsidRPr="00951578">
        <w:t xml:space="preserve">statements, you can enable dynamic </w:t>
      </w:r>
      <w:r w:rsidRPr="00951578">
        <w:rPr>
          <w:sz w:val="18"/>
          <w:szCs w:val="18"/>
        </w:rPr>
        <w:t xml:space="preserve">SQL </w:t>
      </w:r>
      <w:r w:rsidRPr="00951578">
        <w:t>generation as discussed in section 4.3.2.</w:t>
      </w:r>
    </w:p>
    <w:p w14:paraId="5AB58ED1" w14:textId="77777777" w:rsidR="000A707D" w:rsidRPr="00E70F6D" w:rsidRDefault="000A707D" w:rsidP="000A707D">
      <w:pPr>
        <w:pStyle w:val="NoSpacing"/>
        <w:rPr>
          <w:b/>
          <w:bCs/>
        </w:rPr>
      </w:pPr>
      <w:r w:rsidRPr="000A707D">
        <w:t xml:space="preserve">Hibernate detects the changed </w:t>
      </w:r>
      <w:r w:rsidRPr="000A707D">
        <w:rPr>
          <w:rFonts w:ascii="Courier" w:hAnsi="Courier" w:cs="Courier"/>
          <w:sz w:val="19"/>
          <w:szCs w:val="19"/>
        </w:rPr>
        <w:t xml:space="preserve">name </w:t>
      </w:r>
      <w:r w:rsidRPr="000A707D">
        <w:t xml:space="preserve">by </w:t>
      </w:r>
      <w:r w:rsidRPr="00E70F6D">
        <w:rPr>
          <w:b/>
          <w:bCs/>
        </w:rPr>
        <w:t xml:space="preserve">comparing the </w:t>
      </w:r>
      <w:r w:rsidRPr="00E70F6D">
        <w:rPr>
          <w:rFonts w:ascii="Courier" w:hAnsi="Courier" w:cs="Courier"/>
          <w:b/>
          <w:bCs/>
          <w:sz w:val="19"/>
          <w:szCs w:val="19"/>
        </w:rPr>
        <w:t xml:space="preserve">Item </w:t>
      </w:r>
      <w:r w:rsidRPr="00E70F6D">
        <w:rPr>
          <w:b/>
          <w:bCs/>
        </w:rPr>
        <w:t>with a snapshot copy it</w:t>
      </w:r>
    </w:p>
    <w:p w14:paraId="0234BD20" w14:textId="77777777" w:rsidR="000A707D" w:rsidRPr="000A707D" w:rsidRDefault="000A707D" w:rsidP="000A707D">
      <w:pPr>
        <w:pStyle w:val="NoSpacing"/>
      </w:pPr>
      <w:r w:rsidRPr="00E70F6D">
        <w:rPr>
          <w:b/>
          <w:bCs/>
        </w:rPr>
        <w:t>took before,</w:t>
      </w:r>
      <w:r w:rsidRPr="000A707D">
        <w:t xml:space="preserve"> when the </w:t>
      </w:r>
      <w:r w:rsidRPr="000A707D">
        <w:rPr>
          <w:rFonts w:ascii="Courier" w:hAnsi="Courier" w:cs="Courier"/>
          <w:sz w:val="19"/>
          <w:szCs w:val="19"/>
        </w:rPr>
        <w:t xml:space="preserve">Item </w:t>
      </w:r>
      <w:r w:rsidRPr="000A707D">
        <w:t xml:space="preserve">was loaded from the database. If your </w:t>
      </w:r>
      <w:r w:rsidRPr="000A707D">
        <w:rPr>
          <w:rFonts w:ascii="Courier" w:hAnsi="Courier" w:cs="Courier"/>
          <w:sz w:val="19"/>
          <w:szCs w:val="19"/>
        </w:rPr>
        <w:t xml:space="preserve">Item </w:t>
      </w:r>
      <w:r w:rsidRPr="000A707D">
        <w:t>is different</w:t>
      </w:r>
    </w:p>
    <w:p w14:paraId="3C4815E5" w14:textId="77777777" w:rsidR="000A707D" w:rsidRPr="00185383" w:rsidRDefault="000A707D" w:rsidP="000A707D">
      <w:pPr>
        <w:pStyle w:val="NoSpacing"/>
        <w:rPr>
          <w:b/>
          <w:bCs/>
        </w:rPr>
      </w:pPr>
      <w:r w:rsidRPr="000A707D">
        <w:t xml:space="preserve">from the snapshot, an </w:t>
      </w:r>
      <w:r w:rsidRPr="000A707D">
        <w:rPr>
          <w:rFonts w:ascii="Courier" w:hAnsi="Courier" w:cs="Courier"/>
          <w:sz w:val="19"/>
          <w:szCs w:val="19"/>
        </w:rPr>
        <w:t xml:space="preserve">UPDATE </w:t>
      </w:r>
      <w:r w:rsidRPr="000A707D">
        <w:t xml:space="preserve">is necessary. </w:t>
      </w:r>
      <w:r w:rsidRPr="00185383">
        <w:rPr>
          <w:b/>
          <w:bCs/>
        </w:rPr>
        <w:t>This snapshot in the persistence context</w:t>
      </w:r>
    </w:p>
    <w:p w14:paraId="347CBE8C" w14:textId="77777777" w:rsidR="000A707D" w:rsidRPr="00185383" w:rsidRDefault="000A707D" w:rsidP="000A707D">
      <w:pPr>
        <w:pStyle w:val="NoSpacing"/>
        <w:rPr>
          <w:b/>
          <w:bCs/>
        </w:rPr>
      </w:pPr>
      <w:r w:rsidRPr="00185383">
        <w:rPr>
          <w:b/>
          <w:bCs/>
        </w:rPr>
        <w:t>consumes memory</w:t>
      </w:r>
      <w:r w:rsidRPr="000A707D">
        <w:t xml:space="preserve">. </w:t>
      </w:r>
      <w:r w:rsidRPr="00185383">
        <w:rPr>
          <w:b/>
          <w:bCs/>
        </w:rPr>
        <w:t>Dirty checking with snapshots can also be time consuming,</w:t>
      </w:r>
    </w:p>
    <w:p w14:paraId="30A6CEDC" w14:textId="77777777" w:rsidR="000A707D" w:rsidRPr="00185383" w:rsidRDefault="000A707D" w:rsidP="000A707D">
      <w:pPr>
        <w:pStyle w:val="NoSpacing"/>
        <w:rPr>
          <w:b/>
          <w:bCs/>
        </w:rPr>
      </w:pPr>
      <w:r w:rsidRPr="00185383">
        <w:rPr>
          <w:b/>
          <w:bCs/>
        </w:rPr>
        <w:t xml:space="preserve">because Hibernate has to compare all instances in the persistence context with </w:t>
      </w:r>
      <w:proofErr w:type="gramStart"/>
      <w:r w:rsidRPr="00185383">
        <w:rPr>
          <w:b/>
          <w:bCs/>
        </w:rPr>
        <w:t>their</w:t>
      </w:r>
      <w:proofErr w:type="gramEnd"/>
    </w:p>
    <w:p w14:paraId="4F087FBF" w14:textId="0A5AAB23" w:rsidR="000A707D" w:rsidRPr="00185383" w:rsidRDefault="000A707D" w:rsidP="000A707D">
      <w:pPr>
        <w:pStyle w:val="NoSpacing"/>
        <w:rPr>
          <w:b/>
          <w:bCs/>
          <w:sz w:val="18"/>
          <w:szCs w:val="18"/>
        </w:rPr>
      </w:pPr>
      <w:r w:rsidRPr="00185383">
        <w:rPr>
          <w:b/>
          <w:bCs/>
        </w:rPr>
        <w:t>snapshot during flushing.</w:t>
      </w:r>
    </w:p>
    <w:p w14:paraId="382330DE" w14:textId="5F7D2962" w:rsidR="000A707D" w:rsidRDefault="000A707D" w:rsidP="000A707D">
      <w:pPr>
        <w:tabs>
          <w:tab w:val="left" w:pos="530"/>
        </w:tabs>
      </w:pPr>
      <w:r>
        <w:tab/>
      </w:r>
    </w:p>
    <w:p w14:paraId="5FA98345" w14:textId="051DD2C6" w:rsidR="000A707D" w:rsidRDefault="000A707D" w:rsidP="000A707D"/>
    <w:p w14:paraId="6862BEC9" w14:textId="77777777" w:rsidR="000A707D" w:rsidRDefault="000A707D" w:rsidP="007A40D1">
      <w:pPr>
        <w:pStyle w:val="NoSpacing"/>
        <w:numPr>
          <w:ilvl w:val="0"/>
          <w:numId w:val="21"/>
        </w:numPr>
      </w:pPr>
      <w:r>
        <w:lastRenderedPageBreak/>
        <w:t>You may want to customize how Hibernate detects dirty state, using an extension</w:t>
      </w:r>
    </w:p>
    <w:p w14:paraId="4A0906C9" w14:textId="0ECAB16D" w:rsidR="000A707D" w:rsidRDefault="000A707D" w:rsidP="000A78FC">
      <w:pPr>
        <w:pStyle w:val="NoSpacing"/>
      </w:pPr>
      <w:r>
        <w:t xml:space="preserve">point. </w:t>
      </w:r>
      <w:r w:rsidRPr="00CE67B1">
        <w:rPr>
          <w:b/>
          <w:bCs/>
        </w:rPr>
        <w:t xml:space="preserve">Set the property </w:t>
      </w:r>
      <w:r w:rsidRPr="00CE67B1">
        <w:rPr>
          <w:rFonts w:ascii="Courier" w:hAnsi="Courier" w:cs="Courier"/>
          <w:b/>
          <w:bCs/>
          <w:sz w:val="19"/>
          <w:szCs w:val="19"/>
        </w:rPr>
        <w:t xml:space="preserve">hibernate.entity_dirtiness_strategy </w:t>
      </w:r>
      <w:r w:rsidRPr="00CE67B1">
        <w:rPr>
          <w:b/>
          <w:bCs/>
        </w:rPr>
        <w:t>in your persistence.</w:t>
      </w:r>
      <w:r>
        <w:t xml:space="preserve">xml configuration file to a class name that implements </w:t>
      </w:r>
      <w:r>
        <w:rPr>
          <w:rFonts w:ascii="Courier" w:hAnsi="Courier" w:cs="Courier"/>
          <w:sz w:val="19"/>
          <w:szCs w:val="19"/>
        </w:rPr>
        <w:t>org.hibernate.CustomEntityDirtinessStrategy</w:t>
      </w:r>
      <w:r>
        <w:t>. See the Javadoc of this interface for more information.</w:t>
      </w:r>
    </w:p>
    <w:p w14:paraId="575619F8" w14:textId="77777777" w:rsidR="000A707D" w:rsidRDefault="000A707D" w:rsidP="007A40D1">
      <w:pPr>
        <w:pStyle w:val="NoSpacing"/>
        <w:numPr>
          <w:ilvl w:val="0"/>
          <w:numId w:val="20"/>
        </w:numPr>
      </w:pPr>
      <w:r>
        <w:rPr>
          <w:rFonts w:ascii="Courier" w:hAnsi="Courier" w:cs="Courier"/>
          <w:sz w:val="19"/>
          <w:szCs w:val="19"/>
        </w:rPr>
        <w:t xml:space="preserve">org.hibernate.Interceptor </w:t>
      </w:r>
      <w:r>
        <w:t>is another extension point used to customize dirty</w:t>
      </w:r>
    </w:p>
    <w:p w14:paraId="1D2F2DD7" w14:textId="77777777" w:rsidR="000A707D" w:rsidRDefault="000A707D" w:rsidP="000A707D">
      <w:pPr>
        <w:pStyle w:val="NoSpacing"/>
      </w:pPr>
      <w:r>
        <w:t xml:space="preserve">checking, by implementing its </w:t>
      </w:r>
      <w:r>
        <w:rPr>
          <w:rFonts w:ascii="Courier" w:hAnsi="Courier" w:cs="Courier"/>
          <w:sz w:val="19"/>
          <w:szCs w:val="19"/>
        </w:rPr>
        <w:t xml:space="preserve">findDirty() </w:t>
      </w:r>
      <w:r>
        <w:t>method. You can find an example interceptor</w:t>
      </w:r>
    </w:p>
    <w:p w14:paraId="642BAE33" w14:textId="3A1D32A7" w:rsidR="000A707D" w:rsidRDefault="000A707D" w:rsidP="000A707D">
      <w:pPr>
        <w:pStyle w:val="NoSpacing"/>
      </w:pPr>
      <w:r>
        <w:t>in section 13.2.2.</w:t>
      </w:r>
    </w:p>
    <w:p w14:paraId="0D2CF23C" w14:textId="105598CE" w:rsidR="000A707D" w:rsidRDefault="000A707D" w:rsidP="000A707D"/>
    <w:p w14:paraId="3F6EBE4E" w14:textId="77777777" w:rsidR="000A707D" w:rsidRDefault="000A707D" w:rsidP="00D94B9B">
      <w:pPr>
        <w:pStyle w:val="NoSpacing"/>
      </w:pPr>
      <w:r>
        <w:t>We mentioned earlier that the persistence context enables repeatable reads of</w:t>
      </w:r>
    </w:p>
    <w:p w14:paraId="3ED3C25F" w14:textId="27C0CA34" w:rsidR="000A707D" w:rsidRDefault="000A707D" w:rsidP="00D94B9B">
      <w:pPr>
        <w:pStyle w:val="NoSpacing"/>
      </w:pPr>
      <w:r>
        <w:t>entity instances and provides an object-identity guarantee:</w:t>
      </w:r>
    </w:p>
    <w:p w14:paraId="5CAA8907"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itemA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1557C370"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itemB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62F156C2"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 == itemB);</w:t>
      </w:r>
    </w:p>
    <w:p w14:paraId="5F9A3DB8" w14:textId="77777777" w:rsidR="000A707D" w:rsidRDefault="000A707D" w:rsidP="000A707D">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assertTrue(itemA.equals(itemB));</w:t>
      </w:r>
    </w:p>
    <w:p w14:paraId="2A19FB58" w14:textId="73915678" w:rsidR="000A707D" w:rsidRDefault="000A707D" w:rsidP="000A707D">
      <w:pPr>
        <w:rPr>
          <w:rFonts w:ascii="Courier" w:hAnsi="Courier" w:cs="Courier"/>
          <w:color w:val="4D4D4D"/>
          <w:sz w:val="16"/>
          <w:szCs w:val="16"/>
        </w:rPr>
      </w:pPr>
      <w:r>
        <w:rPr>
          <w:rFonts w:ascii="Courier" w:hAnsi="Courier" w:cs="Courier"/>
          <w:color w:val="4D4D4D"/>
          <w:sz w:val="16"/>
          <w:szCs w:val="16"/>
        </w:rPr>
        <w:t>assertTrue(itemA.getId().equals(itemB.getId()));</w:t>
      </w:r>
    </w:p>
    <w:p w14:paraId="29AF2EA2" w14:textId="473821B9" w:rsidR="000A707D" w:rsidRDefault="00FF12FB" w:rsidP="003358F9">
      <w:pPr>
        <w:pStyle w:val="NoSpacing"/>
      </w:pPr>
      <w:r>
        <w:t xml:space="preserve">The first </w:t>
      </w:r>
      <w:r>
        <w:rPr>
          <w:rFonts w:ascii="Courier" w:hAnsi="Courier" w:cs="Courier"/>
          <w:sz w:val="19"/>
          <w:szCs w:val="19"/>
        </w:rPr>
        <w:t xml:space="preserve">find() </w:t>
      </w:r>
      <w:r>
        <w:t xml:space="preserve">operation hits the database and retrieves the </w:t>
      </w:r>
      <w:r>
        <w:rPr>
          <w:rFonts w:ascii="Courier" w:hAnsi="Courier" w:cs="Courier"/>
          <w:sz w:val="19"/>
          <w:szCs w:val="19"/>
        </w:rPr>
        <w:t xml:space="preserve">Item </w:t>
      </w:r>
      <w:r>
        <w:t xml:space="preserve">instance with a </w:t>
      </w:r>
      <w:r>
        <w:rPr>
          <w:rFonts w:ascii="Courier" w:hAnsi="Courier" w:cs="Courier"/>
          <w:sz w:val="19"/>
          <w:szCs w:val="19"/>
        </w:rPr>
        <w:t xml:space="preserve">SELECT </w:t>
      </w:r>
      <w:r>
        <w:t xml:space="preserve">statement. The second </w:t>
      </w:r>
      <w:r>
        <w:rPr>
          <w:rFonts w:ascii="Courier" w:hAnsi="Courier" w:cs="Courier"/>
          <w:sz w:val="19"/>
          <w:szCs w:val="19"/>
        </w:rPr>
        <w:t xml:space="preserve">find() </w:t>
      </w:r>
      <w:r>
        <w:t xml:space="preserve">is resolved in the persistence context, and the same cached </w:t>
      </w:r>
      <w:r>
        <w:rPr>
          <w:rFonts w:ascii="Courier" w:hAnsi="Courier" w:cs="Courier"/>
          <w:sz w:val="19"/>
          <w:szCs w:val="19"/>
        </w:rPr>
        <w:t xml:space="preserve">Item </w:t>
      </w:r>
      <w:r>
        <w:t>instance is returned.</w:t>
      </w:r>
    </w:p>
    <w:p w14:paraId="4F72A301" w14:textId="7BE42D4F" w:rsidR="008563DF" w:rsidRDefault="008563DF" w:rsidP="008563DF">
      <w:pPr>
        <w:rPr>
          <w:rFonts w:ascii="NewBaskerville-Roman" w:hAnsi="NewBaskerville-Roman" w:cs="NewBaskerville-Roman"/>
          <w:color w:val="4D4D4D"/>
          <w:sz w:val="20"/>
          <w:szCs w:val="20"/>
        </w:rPr>
      </w:pPr>
    </w:p>
    <w:p w14:paraId="7BAB28A1" w14:textId="19839067" w:rsidR="008563DF" w:rsidRPr="00CE2DF0" w:rsidRDefault="008563DF" w:rsidP="00CE2DF0">
      <w:pPr>
        <w:pStyle w:val="NoSpacing"/>
        <w:rPr>
          <w:b/>
          <w:bCs/>
        </w:rPr>
      </w:pPr>
      <w:r w:rsidRPr="00CE2DF0">
        <w:rPr>
          <w:b/>
          <w:bCs/>
        </w:rPr>
        <w:t>Sometimes you need an entity instance but you don’t want to hit the database:</w:t>
      </w:r>
    </w:p>
    <w:p w14:paraId="67478F84" w14:textId="224E6BE7" w:rsidR="008563DF" w:rsidRDefault="008279A1" w:rsidP="008279A1">
      <w:pPr>
        <w:pStyle w:val="Heading3"/>
      </w:pPr>
      <w:r>
        <w:t xml:space="preserve">Getting a </w:t>
      </w:r>
      <w:r w:rsidR="006453CD">
        <w:t>Reference</w:t>
      </w:r>
    </w:p>
    <w:p w14:paraId="749EB28D" w14:textId="77777777" w:rsidR="006453CD" w:rsidRDefault="006453CD" w:rsidP="00301186">
      <w:pPr>
        <w:pStyle w:val="NoSpacing"/>
      </w:pPr>
      <w:r>
        <w:t>If you don’t want to hit the database when loading an entity instance, because you</w:t>
      </w:r>
    </w:p>
    <w:p w14:paraId="0734CA88" w14:textId="77777777" w:rsidR="006453CD" w:rsidRDefault="006453CD" w:rsidP="00301186">
      <w:pPr>
        <w:pStyle w:val="NoSpacing"/>
      </w:pPr>
      <w:r>
        <w:t xml:space="preserve">aren’t sure you need a fully initialized </w:t>
      </w:r>
      <w:proofErr w:type="gramStart"/>
      <w:r>
        <w:t>instance,</w:t>
      </w:r>
      <w:proofErr w:type="gramEnd"/>
      <w:r>
        <w:t xml:space="preserve"> you can tell the </w:t>
      </w:r>
      <w:r>
        <w:rPr>
          <w:rFonts w:ascii="Courier" w:hAnsi="Courier" w:cs="Courier"/>
          <w:sz w:val="19"/>
          <w:szCs w:val="19"/>
        </w:rPr>
        <w:t xml:space="preserve">EntityManager </w:t>
      </w:r>
      <w:r>
        <w:t>to</w:t>
      </w:r>
    </w:p>
    <w:p w14:paraId="2D102C0F" w14:textId="151328D4" w:rsidR="008279A1" w:rsidRDefault="006453CD" w:rsidP="00301186">
      <w:pPr>
        <w:pStyle w:val="NoSpacing"/>
      </w:pPr>
      <w:r>
        <w:t>attempt the retrieval of a hollow placeholder—a proxy:</w:t>
      </w:r>
    </w:p>
    <w:p w14:paraId="1B11FF72" w14:textId="77777777" w:rsidR="00C46A46" w:rsidRDefault="00C46A46" w:rsidP="00301186">
      <w:pPr>
        <w:pStyle w:val="NoSpacing"/>
      </w:pPr>
    </w:p>
    <w:p w14:paraId="70D03897" w14:textId="58E0F760"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w:t>
      </w:r>
      <w:r w:rsidR="00EF5315">
        <w:rPr>
          <w:rFonts w:ascii="Courier" w:hAnsi="Courier" w:cs="Courier"/>
          <w:color w:val="4D4D4D"/>
          <w:sz w:val="16"/>
          <w:szCs w:val="16"/>
        </w:rPr>
        <w:t>1</w:t>
      </w:r>
      <w:r>
        <w:rPr>
          <w:rFonts w:ascii="Courier" w:hAnsi="Courier" w:cs="Courier"/>
          <w:color w:val="4D4D4D"/>
          <w:sz w:val="16"/>
          <w:szCs w:val="16"/>
        </w:rPr>
        <w:t xml:space="preserve"> = em.getReference(</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28B75521" w14:textId="77777777" w:rsidR="00301186" w:rsidRDefault="00301186" w:rsidP="00301186">
      <w:pPr>
        <w:autoSpaceDE w:val="0"/>
        <w:autoSpaceDN w:val="0"/>
        <w:adjustRightInd w:val="0"/>
        <w:spacing w:after="0"/>
        <w:rPr>
          <w:rFonts w:ascii="Courier" w:hAnsi="Courier" w:cs="Courier"/>
          <w:color w:val="4D4D4D"/>
          <w:sz w:val="16"/>
          <w:szCs w:val="16"/>
        </w:rPr>
      </w:pPr>
    </w:p>
    <w:p w14:paraId="559527F3" w14:textId="345CBA5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PersistenceUnitUtil </w:t>
      </w:r>
      <w:r>
        <w:rPr>
          <w:rFonts w:ascii="Courier" w:hAnsi="Courier" w:cs="Courier"/>
          <w:color w:val="4D4D4D"/>
          <w:sz w:val="16"/>
          <w:szCs w:val="16"/>
        </w:rPr>
        <w:t>persistenceUtil = JPA.getEntityManagerFactory().getPersistenceUnitUtil();</w:t>
      </w:r>
    </w:p>
    <w:p w14:paraId="6466A068" w14:textId="77777777" w:rsidR="00301186" w:rsidRDefault="00301186" w:rsidP="00301186">
      <w:pPr>
        <w:autoSpaceDE w:val="0"/>
        <w:autoSpaceDN w:val="0"/>
        <w:adjustRightInd w:val="0"/>
        <w:spacing w:after="0"/>
        <w:rPr>
          <w:rFonts w:ascii="Courier" w:hAnsi="Courier" w:cs="Courier"/>
          <w:color w:val="4D4D4D"/>
          <w:sz w:val="16"/>
          <w:szCs w:val="16"/>
        </w:rPr>
      </w:pPr>
    </w:p>
    <w:p w14:paraId="562A8BE3" w14:textId="497EF17F"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assertFalse(persistenceUtil.isLoaded(item</w:t>
      </w:r>
      <w:r w:rsidR="00EF5315">
        <w:rPr>
          <w:rFonts w:ascii="Courier" w:hAnsi="Courier" w:cs="Courier"/>
          <w:color w:val="4D4D4D"/>
          <w:sz w:val="16"/>
          <w:szCs w:val="16"/>
        </w:rPr>
        <w:t>1</w:t>
      </w:r>
      <w:r>
        <w:rPr>
          <w:rFonts w:ascii="Courier" w:hAnsi="Courier" w:cs="Courier"/>
          <w:color w:val="4D4D4D"/>
          <w:sz w:val="16"/>
          <w:szCs w:val="16"/>
        </w:rPr>
        <w:t>));</w:t>
      </w:r>
    </w:p>
    <w:p w14:paraId="394571E9" w14:textId="6B1BD1A1"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assertEquals(item</w:t>
      </w:r>
      <w:r w:rsidR="00EF5315">
        <w:rPr>
          <w:rFonts w:ascii="Courier" w:hAnsi="Courier" w:cs="Courier"/>
          <w:color w:val="9F4000"/>
          <w:sz w:val="16"/>
          <w:szCs w:val="16"/>
        </w:rPr>
        <w:t>1</w:t>
      </w:r>
      <w:r>
        <w:rPr>
          <w:rFonts w:ascii="Courier" w:hAnsi="Courier" w:cs="Courier"/>
          <w:color w:val="9F4000"/>
          <w:sz w:val="16"/>
          <w:szCs w:val="16"/>
        </w:rPr>
        <w:t>.getName(), "Some Item");</w:t>
      </w:r>
    </w:p>
    <w:p w14:paraId="382FC772" w14:textId="260363E3" w:rsidR="00301186" w:rsidRDefault="00301186" w:rsidP="00301186">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Hibernate.initialize(item</w:t>
      </w:r>
      <w:r w:rsidR="00EF5315">
        <w:rPr>
          <w:rFonts w:ascii="Courier" w:hAnsi="Courier" w:cs="Courier"/>
          <w:color w:val="9F4000"/>
          <w:sz w:val="16"/>
          <w:szCs w:val="16"/>
        </w:rPr>
        <w:t>1</w:t>
      </w:r>
      <w:r>
        <w:rPr>
          <w:rFonts w:ascii="Courier" w:hAnsi="Courier" w:cs="Courier"/>
          <w:color w:val="9F4000"/>
          <w:sz w:val="16"/>
          <w:szCs w:val="16"/>
        </w:rPr>
        <w:t>);</w:t>
      </w:r>
    </w:p>
    <w:p w14:paraId="1C03250D"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3FB125E2" w14:textId="77777777" w:rsidR="00301186" w:rsidRDefault="00301186" w:rsidP="00301186">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em.close();</w:t>
      </w:r>
    </w:p>
    <w:p w14:paraId="7022E280" w14:textId="736ACE01" w:rsidR="00301186" w:rsidRDefault="00301186" w:rsidP="00301186">
      <w:pPr>
        <w:pStyle w:val="NoSpacing"/>
        <w:rPr>
          <w:rFonts w:ascii="Courier" w:hAnsi="Courier" w:cs="Courier"/>
          <w:color w:val="4D4D4D"/>
          <w:sz w:val="16"/>
          <w:szCs w:val="16"/>
        </w:rPr>
      </w:pPr>
      <w:r>
        <w:rPr>
          <w:rFonts w:ascii="Courier" w:hAnsi="Courier" w:cs="Courier"/>
          <w:color w:val="4D4D4D"/>
          <w:sz w:val="16"/>
          <w:szCs w:val="16"/>
        </w:rPr>
        <w:t>assertEquals(item</w:t>
      </w:r>
      <w:r w:rsidR="00EF5315">
        <w:rPr>
          <w:rFonts w:ascii="Courier" w:hAnsi="Courier" w:cs="Courier"/>
          <w:color w:val="4D4D4D"/>
          <w:sz w:val="16"/>
          <w:szCs w:val="16"/>
        </w:rPr>
        <w:t>1</w:t>
      </w:r>
      <w:r>
        <w:rPr>
          <w:rFonts w:ascii="Courier" w:hAnsi="Courier" w:cs="Courier"/>
          <w:color w:val="4D4D4D"/>
          <w:sz w:val="16"/>
          <w:szCs w:val="16"/>
        </w:rPr>
        <w:t xml:space="preserve">.getName(), </w:t>
      </w:r>
      <w:r>
        <w:rPr>
          <w:rFonts w:ascii="Courier" w:hAnsi="Courier" w:cs="Courier"/>
          <w:color w:val="008800"/>
          <w:sz w:val="16"/>
          <w:szCs w:val="16"/>
        </w:rPr>
        <w:t>"Some Item"</w:t>
      </w:r>
      <w:r>
        <w:rPr>
          <w:rFonts w:ascii="Courier" w:hAnsi="Courier" w:cs="Courier"/>
          <w:color w:val="4D4D4D"/>
          <w:sz w:val="16"/>
          <w:szCs w:val="16"/>
        </w:rPr>
        <w:t>);</w:t>
      </w:r>
    </w:p>
    <w:p w14:paraId="636DF11A" w14:textId="0BC74C4A" w:rsidR="008F6F6C" w:rsidRDefault="008F6F6C" w:rsidP="00301186">
      <w:pPr>
        <w:pStyle w:val="NoSpacing"/>
        <w:rPr>
          <w:rFonts w:ascii="Courier" w:hAnsi="Courier" w:cs="Courier"/>
          <w:color w:val="4D4D4D"/>
          <w:sz w:val="16"/>
          <w:szCs w:val="16"/>
        </w:rPr>
      </w:pPr>
    </w:p>
    <w:p w14:paraId="24D33458" w14:textId="63D125B6" w:rsidR="00B22F10" w:rsidRPr="002B35D0" w:rsidRDefault="008F6F6C" w:rsidP="00B22F10">
      <w:pPr>
        <w:pStyle w:val="NoSpacing"/>
        <w:numPr>
          <w:ilvl w:val="0"/>
          <w:numId w:val="20"/>
        </w:numPr>
        <w:rPr>
          <w:rFonts w:ascii="Courier" w:hAnsi="Courier" w:cs="Courier"/>
          <w:sz w:val="19"/>
          <w:szCs w:val="19"/>
        </w:rPr>
      </w:pPr>
      <w:r w:rsidRPr="00B22F10">
        <w:rPr>
          <w:b/>
          <w:bCs/>
        </w:rPr>
        <w:t xml:space="preserve">If the persistence context already contains an </w:t>
      </w:r>
      <w:r w:rsidRPr="00B22F10">
        <w:rPr>
          <w:rFonts w:ascii="Courier" w:hAnsi="Courier" w:cs="Courier"/>
          <w:b/>
          <w:bCs/>
          <w:sz w:val="19"/>
          <w:szCs w:val="19"/>
        </w:rPr>
        <w:t xml:space="preserve">Item </w:t>
      </w:r>
      <w:r w:rsidRPr="00B22F10">
        <w:rPr>
          <w:b/>
          <w:bCs/>
        </w:rPr>
        <w:t xml:space="preserve">with the given identifier, that </w:t>
      </w:r>
      <w:r w:rsidRPr="00B22F10">
        <w:rPr>
          <w:rFonts w:ascii="Courier" w:hAnsi="Courier" w:cs="Courier"/>
          <w:b/>
          <w:bCs/>
          <w:sz w:val="19"/>
          <w:szCs w:val="19"/>
        </w:rPr>
        <w:t>Item</w:t>
      </w:r>
      <w:r w:rsidR="00B22F10" w:rsidRPr="00B22F10">
        <w:rPr>
          <w:rFonts w:ascii="Courier" w:hAnsi="Courier" w:cs="Courier"/>
          <w:b/>
          <w:bCs/>
          <w:sz w:val="19"/>
          <w:szCs w:val="19"/>
        </w:rPr>
        <w:t xml:space="preserve"> </w:t>
      </w:r>
      <w:r w:rsidRPr="00B22F10">
        <w:rPr>
          <w:b/>
          <w:bCs/>
        </w:rPr>
        <w:t xml:space="preserve">instance is returned by </w:t>
      </w:r>
      <w:r w:rsidRPr="00B22F10">
        <w:rPr>
          <w:rFonts w:ascii="Courier" w:hAnsi="Courier" w:cs="Courier"/>
          <w:b/>
          <w:bCs/>
          <w:sz w:val="19"/>
          <w:szCs w:val="19"/>
        </w:rPr>
        <w:t xml:space="preserve">getReference() </w:t>
      </w:r>
      <w:r w:rsidRPr="00B22F10">
        <w:rPr>
          <w:b/>
          <w:bCs/>
        </w:rPr>
        <w:t>without hitting the database.</w:t>
      </w:r>
      <w:r w:rsidR="00E85235">
        <w:rPr>
          <w:b/>
          <w:bCs/>
        </w:rPr>
        <w:t xml:space="preserve"> </w:t>
      </w:r>
      <w:r w:rsidR="00E85235" w:rsidRPr="006410F2">
        <w:t>Its type will be Item and no proxy will be created.</w:t>
      </w:r>
      <w:r w:rsidR="00E85235">
        <w:rPr>
          <w:b/>
          <w:bCs/>
        </w:rPr>
        <w:t xml:space="preserve"> </w:t>
      </w:r>
    </w:p>
    <w:p w14:paraId="69A092AD" w14:textId="77777777" w:rsidR="002B35D0" w:rsidRPr="00B22F10" w:rsidRDefault="002B35D0" w:rsidP="002B35D0">
      <w:pPr>
        <w:pStyle w:val="NoSpacing"/>
        <w:ind w:left="720"/>
        <w:rPr>
          <w:rFonts w:ascii="Courier" w:hAnsi="Courier" w:cs="Courier"/>
          <w:sz w:val="19"/>
          <w:szCs w:val="19"/>
        </w:rPr>
      </w:pPr>
    </w:p>
    <w:p w14:paraId="17D95839" w14:textId="09A0A8A1" w:rsidR="00274AFC" w:rsidRPr="00274AFC" w:rsidRDefault="008F6F6C" w:rsidP="00274AFC">
      <w:pPr>
        <w:pStyle w:val="NoSpacing"/>
        <w:numPr>
          <w:ilvl w:val="0"/>
          <w:numId w:val="20"/>
        </w:numPr>
        <w:rPr>
          <w:rFonts w:ascii="Courier" w:hAnsi="Courier" w:cs="Courier"/>
          <w:b/>
          <w:bCs/>
          <w:sz w:val="19"/>
          <w:szCs w:val="19"/>
        </w:rPr>
      </w:pPr>
      <w:r>
        <w:t>Furthermore, if</w:t>
      </w:r>
      <w:r w:rsidR="00B22F10">
        <w:rPr>
          <w:rFonts w:ascii="Courier" w:hAnsi="Courier" w:cs="Courier"/>
          <w:sz w:val="19"/>
          <w:szCs w:val="19"/>
        </w:rPr>
        <w:t xml:space="preserve"> </w:t>
      </w:r>
      <w:r w:rsidRPr="00B22F10">
        <w:rPr>
          <w:rFonts w:ascii="NewBaskerville-Italic" w:hAnsi="NewBaskerville-Italic" w:cs="NewBaskerville-Italic"/>
          <w:i/>
          <w:iCs/>
        </w:rPr>
        <w:t xml:space="preserve">no </w:t>
      </w:r>
      <w:r>
        <w:t xml:space="preserve">persistent instance with that identifier is currently managed, </w:t>
      </w:r>
      <w:r w:rsidRPr="00344236">
        <w:rPr>
          <w:b/>
          <w:bCs/>
        </w:rPr>
        <w:t>Hibernate produces a</w:t>
      </w:r>
      <w:r w:rsidR="00B22F10" w:rsidRPr="00344236">
        <w:rPr>
          <w:rFonts w:ascii="Courier" w:hAnsi="Courier" w:cs="Courier"/>
          <w:b/>
          <w:bCs/>
          <w:sz w:val="19"/>
          <w:szCs w:val="19"/>
        </w:rPr>
        <w:t xml:space="preserve"> </w:t>
      </w:r>
      <w:r w:rsidRPr="00344236">
        <w:rPr>
          <w:b/>
          <w:bCs/>
        </w:rPr>
        <w:t>hollow placeholder: a proxy.</w:t>
      </w:r>
      <w:r>
        <w:t xml:space="preserve"> </w:t>
      </w:r>
      <w:r w:rsidRPr="00D93288">
        <w:rPr>
          <w:b/>
          <w:bCs/>
        </w:rPr>
        <w:t xml:space="preserve">This means </w:t>
      </w:r>
      <w:r w:rsidRPr="00D93288">
        <w:rPr>
          <w:rFonts w:ascii="Courier" w:hAnsi="Courier" w:cs="Courier"/>
          <w:b/>
          <w:bCs/>
          <w:sz w:val="19"/>
          <w:szCs w:val="19"/>
        </w:rPr>
        <w:t xml:space="preserve">getReference() </w:t>
      </w:r>
      <w:r w:rsidRPr="00D93288">
        <w:rPr>
          <w:b/>
          <w:bCs/>
        </w:rPr>
        <w:t>won’t access the database,</w:t>
      </w:r>
      <w:r w:rsidR="00B22F10" w:rsidRPr="00D93288">
        <w:rPr>
          <w:rFonts w:ascii="Courier" w:hAnsi="Courier" w:cs="Courier"/>
          <w:b/>
          <w:bCs/>
          <w:sz w:val="19"/>
          <w:szCs w:val="19"/>
        </w:rPr>
        <w:t xml:space="preserve"> </w:t>
      </w:r>
      <w:r w:rsidRPr="00D93288">
        <w:rPr>
          <w:b/>
          <w:bCs/>
        </w:rPr>
        <w:t xml:space="preserve">and it doesn’t return </w:t>
      </w:r>
      <w:r w:rsidRPr="00D93288">
        <w:rPr>
          <w:rFonts w:ascii="Courier" w:hAnsi="Courier" w:cs="Courier"/>
          <w:b/>
          <w:bCs/>
          <w:sz w:val="19"/>
          <w:szCs w:val="19"/>
        </w:rPr>
        <w:t>null</w:t>
      </w:r>
      <w:r w:rsidRPr="00D93288">
        <w:rPr>
          <w:b/>
          <w:bCs/>
        </w:rPr>
        <w:t xml:space="preserve">, unlike </w:t>
      </w:r>
      <w:r w:rsidRPr="00D93288">
        <w:rPr>
          <w:rFonts w:ascii="Courier" w:hAnsi="Courier" w:cs="Courier"/>
          <w:b/>
          <w:bCs/>
          <w:sz w:val="19"/>
          <w:szCs w:val="19"/>
        </w:rPr>
        <w:t>find()</w:t>
      </w:r>
      <w:r w:rsidRPr="00D93288">
        <w:rPr>
          <w:b/>
          <w:bCs/>
        </w:rPr>
        <w:t>.</w:t>
      </w:r>
      <w:r w:rsidR="00274AFC">
        <w:rPr>
          <w:rFonts w:ascii="Courier" w:hAnsi="Courier" w:cs="Courier"/>
          <w:b/>
          <w:bCs/>
          <w:sz w:val="19"/>
          <w:szCs w:val="19"/>
        </w:rPr>
        <w:t xml:space="preserve"> </w:t>
      </w:r>
      <w:r w:rsidR="00274AFC" w:rsidRPr="00274AFC">
        <w:t>And also</w:t>
      </w:r>
      <w:r w:rsidR="00274AFC">
        <w:t>,</w:t>
      </w:r>
      <w:r w:rsidR="00274AFC" w:rsidRPr="00274AFC">
        <w:t xml:space="preserve"> the value of entityManager.contains will be true for this entity</w:t>
      </w:r>
      <w:r w:rsidR="00DD46EF">
        <w:t>, so it’s safe to say that now the entity is in the persistent state.</w:t>
      </w:r>
    </w:p>
    <w:p w14:paraId="4C624A09" w14:textId="71BF0BBD" w:rsidR="008F6F6C" w:rsidRDefault="008F6F6C" w:rsidP="008F6F6C">
      <w:pPr>
        <w:pStyle w:val="NoSpacing"/>
        <w:rPr>
          <w:rFonts w:ascii="NewBaskerville-Roman" w:hAnsi="NewBaskerville-Roman" w:cs="NewBaskerville-Roman"/>
          <w:color w:val="4D4D4D"/>
          <w:sz w:val="20"/>
          <w:szCs w:val="20"/>
        </w:rPr>
      </w:pPr>
    </w:p>
    <w:p w14:paraId="49325502" w14:textId="28688E49" w:rsidR="008F6F6C" w:rsidRPr="00393B29" w:rsidRDefault="00253083" w:rsidP="00393B29">
      <w:pPr>
        <w:pStyle w:val="NoSpacing"/>
        <w:numPr>
          <w:ilvl w:val="0"/>
          <w:numId w:val="20"/>
        </w:numPr>
        <w:rPr>
          <w:b/>
          <w:bCs/>
        </w:rPr>
      </w:pPr>
      <w:r w:rsidRPr="003F5A37">
        <w:rPr>
          <w:b/>
          <w:bCs/>
          <w:sz w:val="18"/>
          <w:szCs w:val="18"/>
        </w:rPr>
        <w:t xml:space="preserve">JPA </w:t>
      </w:r>
      <w:r w:rsidRPr="003F5A37">
        <w:rPr>
          <w:b/>
          <w:bCs/>
        </w:rPr>
        <w:t xml:space="preserve">offers </w:t>
      </w:r>
      <w:r w:rsidRPr="003F5A37">
        <w:rPr>
          <w:rFonts w:ascii="Courier" w:hAnsi="Courier" w:cs="Courier"/>
          <w:b/>
          <w:bCs/>
          <w:sz w:val="19"/>
          <w:szCs w:val="19"/>
        </w:rPr>
        <w:t xml:space="preserve">PersistenceUnitUtil </w:t>
      </w:r>
      <w:r w:rsidRPr="003F5A37">
        <w:rPr>
          <w:b/>
          <w:bCs/>
        </w:rPr>
        <w:t xml:space="preserve">helper methods such as </w:t>
      </w:r>
      <w:r w:rsidRPr="003F5A37">
        <w:rPr>
          <w:rFonts w:ascii="Courier" w:hAnsi="Courier" w:cs="Courier"/>
          <w:b/>
          <w:bCs/>
          <w:sz w:val="19"/>
          <w:szCs w:val="19"/>
        </w:rPr>
        <w:t xml:space="preserve">isLoaded() </w:t>
      </w:r>
      <w:r w:rsidRPr="003F5A37">
        <w:rPr>
          <w:b/>
          <w:bCs/>
        </w:rPr>
        <w:t>to detect</w:t>
      </w:r>
      <w:r w:rsidR="00393B29">
        <w:rPr>
          <w:b/>
          <w:bCs/>
        </w:rPr>
        <w:t xml:space="preserve"> </w:t>
      </w:r>
      <w:r w:rsidRPr="00393B29">
        <w:rPr>
          <w:b/>
          <w:bCs/>
        </w:rPr>
        <w:t>whether you’re working with an uninitialized proxy.</w:t>
      </w:r>
    </w:p>
    <w:p w14:paraId="4447A766" w14:textId="0BEDBADE" w:rsidR="00253083" w:rsidRDefault="00253083" w:rsidP="00253083">
      <w:pPr>
        <w:pStyle w:val="NoSpacing"/>
        <w:rPr>
          <w:rFonts w:ascii="NewBaskerville-Roman" w:hAnsi="NewBaskerville-Roman" w:cs="NewBaskerville-Roman"/>
          <w:color w:val="4D4D4D"/>
          <w:sz w:val="20"/>
          <w:szCs w:val="20"/>
        </w:rPr>
      </w:pPr>
    </w:p>
    <w:p w14:paraId="5FA46C50" w14:textId="77777777" w:rsidR="00F11E11" w:rsidRDefault="00482036" w:rsidP="00C83973">
      <w:pPr>
        <w:pStyle w:val="NoSpacing"/>
        <w:numPr>
          <w:ilvl w:val="0"/>
          <w:numId w:val="20"/>
        </w:numPr>
      </w:pPr>
      <w:r w:rsidRPr="001A0F6C">
        <w:lastRenderedPageBreak/>
        <w:t xml:space="preserve">As soon as you call any method such as </w:t>
      </w:r>
      <w:r w:rsidRPr="001A0F6C">
        <w:rPr>
          <w:rFonts w:ascii="Courier" w:hAnsi="Courier" w:cs="Courier"/>
          <w:sz w:val="19"/>
          <w:szCs w:val="19"/>
        </w:rPr>
        <w:t xml:space="preserve">Item#getName() </w:t>
      </w:r>
      <w:r w:rsidRPr="001A0F6C">
        <w:t xml:space="preserve">on the proxy, a </w:t>
      </w:r>
      <w:r w:rsidRPr="001A0F6C">
        <w:rPr>
          <w:rFonts w:ascii="Courier" w:hAnsi="Courier" w:cs="Courier"/>
          <w:sz w:val="19"/>
          <w:szCs w:val="19"/>
        </w:rPr>
        <w:t xml:space="preserve">SELECT </w:t>
      </w:r>
      <w:r w:rsidRPr="001A0F6C">
        <w:t>is executed</w:t>
      </w:r>
      <w:r w:rsidR="001A0F6C">
        <w:t xml:space="preserve"> </w:t>
      </w:r>
      <w:r w:rsidRPr="001A0F6C">
        <w:t>to fully initialize the placeholder.</w:t>
      </w:r>
    </w:p>
    <w:p w14:paraId="385EEDF8" w14:textId="77777777" w:rsidR="003E1F87" w:rsidRDefault="003E1F87" w:rsidP="00B56BD8">
      <w:pPr>
        <w:pStyle w:val="NoSpacing"/>
      </w:pPr>
    </w:p>
    <w:p w14:paraId="3A267CB6" w14:textId="77C9FA99" w:rsidR="00253083" w:rsidRDefault="00482036" w:rsidP="00395851">
      <w:pPr>
        <w:pStyle w:val="NoSpacing"/>
        <w:numPr>
          <w:ilvl w:val="0"/>
          <w:numId w:val="20"/>
        </w:numPr>
      </w:pPr>
      <w:r>
        <w:t xml:space="preserve">The exception to this rule </w:t>
      </w:r>
      <w:r w:rsidRPr="003B2B31">
        <w:rPr>
          <w:b/>
          <w:bCs/>
        </w:rPr>
        <w:t>is a mapped</w:t>
      </w:r>
      <w:r w:rsidR="00FA666C" w:rsidRPr="003B2B31">
        <w:rPr>
          <w:b/>
          <w:bCs/>
        </w:rPr>
        <w:t xml:space="preserve"> </w:t>
      </w:r>
      <w:r w:rsidRPr="003B2B31">
        <w:rPr>
          <w:b/>
          <w:bCs/>
        </w:rPr>
        <w:t>database identifier getter method</w:t>
      </w:r>
      <w:r>
        <w:t xml:space="preserve">, such as </w:t>
      </w:r>
      <w:r>
        <w:rPr>
          <w:rFonts w:ascii="Courier" w:hAnsi="Courier" w:cs="Courier"/>
          <w:sz w:val="19"/>
          <w:szCs w:val="19"/>
        </w:rPr>
        <w:t>getId()</w:t>
      </w:r>
      <w:r w:rsidR="00316352" w:rsidRPr="00AD1730">
        <w:t>even if the id does not actually correspond to a DB entity</w:t>
      </w:r>
      <w:r>
        <w:t>. A proxy may look like the real</w:t>
      </w:r>
      <w:r w:rsidR="00FA666C">
        <w:t xml:space="preserve"> </w:t>
      </w:r>
      <w:r>
        <w:t xml:space="preserve">thing, </w:t>
      </w:r>
      <w:r w:rsidRPr="00EB364E">
        <w:rPr>
          <w:b/>
          <w:bCs/>
        </w:rPr>
        <w:t>but it’s only a placeholder carrying the identifier value of the entity instance it</w:t>
      </w:r>
      <w:r w:rsidR="00FA666C" w:rsidRPr="00EB364E">
        <w:rPr>
          <w:b/>
          <w:bCs/>
        </w:rPr>
        <w:t xml:space="preserve"> </w:t>
      </w:r>
      <w:r w:rsidRPr="00EB364E">
        <w:rPr>
          <w:b/>
          <w:bCs/>
        </w:rPr>
        <w:t>represents</w:t>
      </w:r>
      <w:r>
        <w:t xml:space="preserve">. If the database record no longer exists </w:t>
      </w:r>
      <w:r w:rsidRPr="00EB364E">
        <w:rPr>
          <w:b/>
          <w:bCs/>
        </w:rPr>
        <w:t>when the proxy is</w:t>
      </w:r>
      <w:r w:rsidR="00B56BD8" w:rsidRPr="00EB364E">
        <w:rPr>
          <w:b/>
          <w:bCs/>
        </w:rPr>
        <w:t xml:space="preserve"> </w:t>
      </w:r>
      <w:r w:rsidRPr="00EB364E">
        <w:rPr>
          <w:b/>
          <w:bCs/>
        </w:rPr>
        <w:t>initialized</w:t>
      </w:r>
      <w:r>
        <w:t>, an</w:t>
      </w:r>
      <w:r w:rsidR="00B56BD8">
        <w:t xml:space="preserve"> </w:t>
      </w:r>
      <w:r w:rsidRPr="003B2B31">
        <w:rPr>
          <w:rFonts w:ascii="Courier" w:hAnsi="Courier" w:cs="Courier"/>
          <w:b/>
          <w:bCs/>
          <w:sz w:val="19"/>
          <w:szCs w:val="19"/>
        </w:rPr>
        <w:t>EntityNotFoundException</w:t>
      </w:r>
      <w:r>
        <w:rPr>
          <w:rFonts w:ascii="Courier" w:hAnsi="Courier" w:cs="Courier"/>
          <w:sz w:val="19"/>
          <w:szCs w:val="19"/>
        </w:rPr>
        <w:t xml:space="preserve"> </w:t>
      </w:r>
      <w:r>
        <w:t>is thrown. Note that the exception can be thrown when</w:t>
      </w:r>
      <w:r w:rsidR="00B56BD8">
        <w:t xml:space="preserve"> </w:t>
      </w:r>
      <w:r>
        <w:rPr>
          <w:rFonts w:ascii="Courier" w:hAnsi="Courier" w:cs="Courier"/>
          <w:sz w:val="19"/>
          <w:szCs w:val="19"/>
        </w:rPr>
        <w:t xml:space="preserve">Item#getName() </w:t>
      </w:r>
      <w:r>
        <w:t>is called.</w:t>
      </w:r>
    </w:p>
    <w:p w14:paraId="6CE83079" w14:textId="229886FF" w:rsidR="00482036" w:rsidRDefault="00482036" w:rsidP="00482036">
      <w:pPr>
        <w:pStyle w:val="NoSpacing"/>
        <w:rPr>
          <w:rFonts w:ascii="NewBaskerville-Roman" w:hAnsi="NewBaskerville-Roman" w:cs="NewBaskerville-Roman"/>
          <w:color w:val="4D4D4D"/>
          <w:sz w:val="20"/>
          <w:szCs w:val="20"/>
        </w:rPr>
      </w:pPr>
    </w:p>
    <w:p w14:paraId="507FB3FC" w14:textId="38EC434B" w:rsidR="00482036" w:rsidRPr="00C748A7" w:rsidRDefault="006827E6" w:rsidP="00C748A7">
      <w:pPr>
        <w:pStyle w:val="NoSpacing"/>
        <w:numPr>
          <w:ilvl w:val="0"/>
          <w:numId w:val="20"/>
        </w:numPr>
      </w:pPr>
      <w:r w:rsidRPr="00C748A7">
        <w:t>Hibernate has a convenient static initialize() method that loads the proxy’s data</w:t>
      </w:r>
      <w:r w:rsidR="00AD2158" w:rsidRPr="00C748A7">
        <w:t xml:space="preserve">: </w:t>
      </w:r>
    </w:p>
    <w:p w14:paraId="6DED95D1" w14:textId="2E65256A" w:rsidR="0015156D" w:rsidRPr="00C748A7" w:rsidRDefault="00AD2158" w:rsidP="00C748A7">
      <w:pPr>
        <w:pStyle w:val="code-snippet"/>
        <w:ind w:left="720" w:firstLine="720"/>
      </w:pPr>
      <w:r w:rsidRPr="00C748A7">
        <w:t>Hibernate.initialize(proxy)</w:t>
      </w:r>
    </w:p>
    <w:p w14:paraId="6DEB814A" w14:textId="3DA345A2" w:rsidR="0015156D" w:rsidRDefault="0015156D" w:rsidP="00EB3369">
      <w:pPr>
        <w:pStyle w:val="NoSpacing"/>
        <w:numPr>
          <w:ilvl w:val="0"/>
          <w:numId w:val="23"/>
        </w:numPr>
      </w:pPr>
      <w:r w:rsidRPr="00EB3369">
        <w:t xml:space="preserve">After the persistence context is closed, </w:t>
      </w:r>
      <w:r w:rsidRPr="00EB3369">
        <w:rPr>
          <w:rFonts w:ascii="Courier" w:hAnsi="Courier" w:cs="Courier"/>
          <w:b/>
          <w:bCs/>
          <w:sz w:val="19"/>
          <w:szCs w:val="19"/>
        </w:rPr>
        <w:t xml:space="preserve">item </w:t>
      </w:r>
      <w:r w:rsidRPr="00EB3369">
        <w:rPr>
          <w:b/>
          <w:bCs/>
        </w:rPr>
        <w:t>is in detached state.</w:t>
      </w:r>
      <w:r w:rsidRPr="00EB3369">
        <w:t xml:space="preserve"> If you don’t initialize</w:t>
      </w:r>
      <w:r w:rsidR="00EB3369">
        <w:t xml:space="preserve"> </w:t>
      </w:r>
      <w:r>
        <w:t xml:space="preserve">the proxy while the persistence context is still open, you get a </w:t>
      </w:r>
      <w:r w:rsidRPr="00EB3369">
        <w:rPr>
          <w:rFonts w:ascii="Courier" w:hAnsi="Courier" w:cs="Courier"/>
          <w:b/>
          <w:bCs/>
          <w:sz w:val="19"/>
          <w:szCs w:val="19"/>
        </w:rPr>
        <w:t>LazyInitialization-Exception</w:t>
      </w:r>
      <w:r w:rsidRPr="00EB3369">
        <w:rPr>
          <w:rFonts w:ascii="Courier" w:hAnsi="Courier" w:cs="Courier"/>
          <w:sz w:val="19"/>
          <w:szCs w:val="19"/>
        </w:rPr>
        <w:t xml:space="preserve"> </w:t>
      </w:r>
      <w:r>
        <w:t>if you access the proxy. You can’t load data on demand once the persistence</w:t>
      </w:r>
      <w:r w:rsidR="00EB3369">
        <w:t xml:space="preserve"> </w:t>
      </w:r>
      <w:r>
        <w:t>context is closed. The solution is simple: load the data before you close the</w:t>
      </w:r>
      <w:r w:rsidR="00EB3369">
        <w:t xml:space="preserve"> </w:t>
      </w:r>
      <w:r>
        <w:t>persistence context.</w:t>
      </w:r>
    </w:p>
    <w:p w14:paraId="603AE021" w14:textId="77777777" w:rsidR="00EB3369" w:rsidRDefault="00EB3369" w:rsidP="00131714">
      <w:pPr>
        <w:pStyle w:val="NoSpacing"/>
        <w:rPr>
          <w:b/>
          <w:bCs/>
        </w:rPr>
      </w:pPr>
    </w:p>
    <w:p w14:paraId="7B52929B" w14:textId="2C4B4FA3" w:rsidR="00201084" w:rsidRDefault="00201084" w:rsidP="00131714">
      <w:pPr>
        <w:pStyle w:val="NoSpacing"/>
        <w:rPr>
          <w:b/>
          <w:bCs/>
        </w:rPr>
      </w:pPr>
      <w:r w:rsidRPr="00131714">
        <w:rPr>
          <w:b/>
          <w:bCs/>
        </w:rPr>
        <w:t>If you want to remove the state of an entity instance from the database, you have to make it transient</w:t>
      </w:r>
      <w:r w:rsidR="00D266E0">
        <w:rPr>
          <w:b/>
          <w:bCs/>
        </w:rPr>
        <w:t>:</w:t>
      </w:r>
    </w:p>
    <w:p w14:paraId="14D48F5D" w14:textId="6F7FE686" w:rsidR="00D266E0" w:rsidRDefault="000D2CD6" w:rsidP="000D2CD6">
      <w:pPr>
        <w:pStyle w:val="Heading2"/>
      </w:pPr>
      <w:r>
        <w:t>Making a Data Transient</w:t>
      </w:r>
      <w:r w:rsidR="00EF4536">
        <w:t>/removing an instance</w:t>
      </w:r>
    </w:p>
    <w:p w14:paraId="65B60495" w14:textId="77777777" w:rsidR="009552B3" w:rsidRDefault="009552B3" w:rsidP="009552B3">
      <w:pPr>
        <w:autoSpaceDE w:val="0"/>
        <w:autoSpaceDN w:val="0"/>
        <w:adjustRightInd w:val="0"/>
        <w:spacing w:after="0"/>
        <w:rPr>
          <w:rFonts w:ascii="NewBaskerville-Roman" w:hAnsi="NewBaskerville-Roman" w:cs="NewBaskerville-Roman"/>
          <w:color w:val="4D4D4D"/>
          <w:sz w:val="20"/>
          <w:szCs w:val="20"/>
        </w:rPr>
      </w:pPr>
      <w:r>
        <w:rPr>
          <w:rFonts w:ascii="NewBaskerville-Roman" w:hAnsi="NewBaskerville-Roman" w:cs="NewBaskerville-Roman"/>
          <w:color w:val="4D4D4D"/>
          <w:sz w:val="20"/>
          <w:szCs w:val="20"/>
        </w:rPr>
        <w:t>To make an entity instance transient and delete its database representation, call the</w:t>
      </w:r>
    </w:p>
    <w:p w14:paraId="4B3B7BE4" w14:textId="492C774E" w:rsidR="000D2CD6" w:rsidRDefault="009552B3" w:rsidP="009552B3">
      <w:pPr>
        <w:rPr>
          <w:rFonts w:ascii="NewBaskerville-Roman" w:hAnsi="NewBaskerville-Roman" w:cs="NewBaskerville-Roman"/>
          <w:color w:val="4D4D4D"/>
          <w:sz w:val="20"/>
          <w:szCs w:val="20"/>
        </w:rPr>
      </w:pPr>
      <w:r>
        <w:rPr>
          <w:rFonts w:ascii="Courier" w:hAnsi="Courier" w:cs="Courier"/>
          <w:color w:val="4D4D4D"/>
          <w:sz w:val="19"/>
          <w:szCs w:val="19"/>
        </w:rPr>
        <w:t xml:space="preserve">remove() </w:t>
      </w:r>
      <w:r>
        <w:rPr>
          <w:rFonts w:ascii="NewBaskerville-Roman" w:hAnsi="NewBaskerville-Roman" w:cs="NewBaskerville-Roman"/>
          <w:color w:val="4D4D4D"/>
          <w:sz w:val="20"/>
          <w:szCs w:val="20"/>
        </w:rPr>
        <w:t xml:space="preserve">method on the </w:t>
      </w:r>
      <w:r>
        <w:rPr>
          <w:rFonts w:ascii="Courier" w:hAnsi="Courier" w:cs="Courier"/>
          <w:color w:val="4D4D4D"/>
          <w:sz w:val="19"/>
          <w:szCs w:val="19"/>
        </w:rPr>
        <w:t>EntityManager</w:t>
      </w:r>
      <w:r>
        <w:rPr>
          <w:rFonts w:ascii="NewBaskerville-Roman" w:hAnsi="NewBaskerville-Roman" w:cs="NewBaskerville-Roman"/>
          <w:color w:val="4D4D4D"/>
          <w:sz w:val="20"/>
          <w:szCs w:val="20"/>
        </w:rPr>
        <w:t>:</w:t>
      </w:r>
    </w:p>
    <w:p w14:paraId="76F73934"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055A747C"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//Item item = em.getReference(Item.class, ITEM_ID);</w:t>
      </w:r>
    </w:p>
    <w:p w14:paraId="7A335E6F"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em.remove(item);</w:t>
      </w:r>
    </w:p>
    <w:p w14:paraId="1FBABAAB"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assertFalse(em.contains(item));</w:t>
      </w:r>
    </w:p>
    <w:p w14:paraId="5997ECCA" w14:textId="77777777" w:rsidR="00F33455" w:rsidRDefault="00F33455" w:rsidP="00F3345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em.persist(item);</w:t>
      </w:r>
    </w:p>
    <w:p w14:paraId="3463E3D7"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assertNull(item.getId());</w:t>
      </w:r>
    </w:p>
    <w:p w14:paraId="77287C81" w14:textId="77777777" w:rsidR="00F33455" w:rsidRDefault="00F33455" w:rsidP="00F3345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tx.commit();</w:t>
      </w:r>
    </w:p>
    <w:p w14:paraId="49E9D0CA" w14:textId="3279D304" w:rsidR="009552B3" w:rsidRDefault="00F33455" w:rsidP="00F33455">
      <w:pPr>
        <w:rPr>
          <w:rFonts w:ascii="Courier" w:hAnsi="Courier" w:cs="Courier"/>
          <w:color w:val="4D4D4D"/>
          <w:sz w:val="16"/>
          <w:szCs w:val="16"/>
        </w:rPr>
      </w:pPr>
      <w:r>
        <w:rPr>
          <w:rFonts w:ascii="Courier" w:hAnsi="Courier" w:cs="Courier"/>
          <w:color w:val="4D4D4D"/>
          <w:sz w:val="16"/>
          <w:szCs w:val="16"/>
        </w:rPr>
        <w:t>em.close();</w:t>
      </w:r>
    </w:p>
    <w:p w14:paraId="06A11294" w14:textId="0D8C3E9F" w:rsidR="00F33455" w:rsidRPr="00865EC1" w:rsidRDefault="00C10FA5" w:rsidP="00C10FA5">
      <w:pPr>
        <w:pStyle w:val="ListParagraph"/>
        <w:numPr>
          <w:ilvl w:val="0"/>
          <w:numId w:val="23"/>
        </w:numPr>
        <w:autoSpaceDE w:val="0"/>
        <w:autoSpaceDN w:val="0"/>
        <w:adjustRightInd w:val="0"/>
        <w:spacing w:after="0"/>
        <w:rPr>
          <w:rFonts w:ascii="Courier" w:hAnsi="Courier" w:cs="Courier"/>
          <w:color w:val="4D4D4D"/>
          <w:sz w:val="19"/>
          <w:szCs w:val="19"/>
        </w:rPr>
      </w:pPr>
      <w:r w:rsidRPr="00C10FA5">
        <w:rPr>
          <w:rFonts w:ascii="NewBaskerville-Roman" w:hAnsi="NewBaskerville-Roman" w:cs="NewBaskerville-Roman"/>
          <w:color w:val="4D4D4D"/>
          <w:sz w:val="20"/>
          <w:szCs w:val="20"/>
        </w:rPr>
        <w:t>If you</w:t>
      </w:r>
      <w:r w:rsidRPr="0057381E">
        <w:t xml:space="preserve"> call</w:t>
      </w:r>
      <w:r w:rsidRPr="00C10FA5">
        <w:rPr>
          <w:rFonts w:ascii="NewBaskerville-Roman" w:hAnsi="NewBaskerville-Roman" w:cs="NewBaskerville-Roman"/>
          <w:color w:val="4D4D4D"/>
          <w:sz w:val="20"/>
          <w:szCs w:val="20"/>
        </w:rPr>
        <w:t xml:space="preserve"> </w:t>
      </w:r>
      <w:r w:rsidRPr="00C10FA5">
        <w:rPr>
          <w:rFonts w:ascii="Courier" w:hAnsi="Courier" w:cs="Courier"/>
          <w:color w:val="4D4D4D"/>
          <w:sz w:val="19"/>
          <w:szCs w:val="19"/>
        </w:rPr>
        <w:t>find()</w:t>
      </w:r>
      <w:r w:rsidRPr="00C10FA5">
        <w:rPr>
          <w:rFonts w:ascii="NewBaskerville-Roman" w:hAnsi="NewBaskerville-Roman" w:cs="NewBaskerville-Roman"/>
          <w:color w:val="4D4D4D"/>
          <w:sz w:val="20"/>
          <w:szCs w:val="20"/>
        </w:rPr>
        <w:t xml:space="preserve">, Hibernate executes a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 xml:space="preserve">to load the </w:t>
      </w:r>
      <w:r w:rsidRPr="00C10FA5">
        <w:rPr>
          <w:rFonts w:ascii="Courier" w:hAnsi="Courier" w:cs="Courier"/>
          <w:color w:val="4D4D4D"/>
          <w:sz w:val="19"/>
          <w:szCs w:val="19"/>
        </w:rPr>
        <w:t>Item</w:t>
      </w:r>
      <w:r w:rsidRPr="00C10FA5">
        <w:rPr>
          <w:rFonts w:ascii="NewBaskerville-Roman" w:hAnsi="NewBaskerville-Roman" w:cs="NewBaskerville-Roman"/>
          <w:color w:val="4D4D4D"/>
          <w:sz w:val="20"/>
          <w:szCs w:val="20"/>
        </w:rPr>
        <w:t xml:space="preserve">. If you call </w:t>
      </w:r>
      <w:r w:rsidRPr="00C10FA5">
        <w:rPr>
          <w:rFonts w:ascii="Courier" w:hAnsi="Courier" w:cs="Courier"/>
          <w:color w:val="4D4D4D"/>
          <w:sz w:val="19"/>
          <w:szCs w:val="19"/>
        </w:rPr>
        <w:t>getReference()</w:t>
      </w:r>
      <w:r w:rsidRPr="00C10FA5">
        <w:rPr>
          <w:rFonts w:ascii="NewBaskerville-Roman" w:hAnsi="NewBaskerville-Roman" w:cs="NewBaskerville-Roman"/>
          <w:color w:val="4D4D4D"/>
          <w:sz w:val="20"/>
          <w:szCs w:val="20"/>
        </w:rPr>
        <w:t xml:space="preserve">, Hibernate attempts to avoid the </w:t>
      </w:r>
      <w:r w:rsidRPr="00C10FA5">
        <w:rPr>
          <w:rFonts w:ascii="Courier" w:hAnsi="Courier" w:cs="Courier"/>
          <w:color w:val="4D4D4D"/>
          <w:sz w:val="19"/>
          <w:szCs w:val="19"/>
        </w:rPr>
        <w:t xml:space="preserve">SELECT </w:t>
      </w:r>
      <w:r w:rsidRPr="00C10FA5">
        <w:rPr>
          <w:rFonts w:ascii="NewBaskerville-Roman" w:hAnsi="NewBaskerville-Roman" w:cs="NewBaskerville-Roman"/>
          <w:color w:val="4D4D4D"/>
          <w:sz w:val="20"/>
          <w:szCs w:val="20"/>
        </w:rPr>
        <w:t>and returns a proxy.</w:t>
      </w:r>
    </w:p>
    <w:p w14:paraId="5BE3F07A" w14:textId="77777777" w:rsidR="008021F2" w:rsidRDefault="008021F2" w:rsidP="008021F2">
      <w:pPr>
        <w:pStyle w:val="ListParagraph"/>
        <w:autoSpaceDE w:val="0"/>
        <w:autoSpaceDN w:val="0"/>
        <w:adjustRightInd w:val="0"/>
        <w:spacing w:after="0"/>
        <w:rPr>
          <w:rFonts w:ascii="NewBaskerville-Roman" w:hAnsi="NewBaskerville-Roman" w:cs="NewBaskerville-Roman"/>
          <w:color w:val="4D4D4D"/>
          <w:sz w:val="20"/>
          <w:szCs w:val="20"/>
        </w:rPr>
      </w:pPr>
    </w:p>
    <w:p w14:paraId="1AD2C9B6" w14:textId="77777777" w:rsidR="003C29AF" w:rsidRDefault="00865EC1" w:rsidP="0057381E">
      <w:pPr>
        <w:pStyle w:val="ListParagraph"/>
        <w:numPr>
          <w:ilvl w:val="0"/>
          <w:numId w:val="23"/>
        </w:numPr>
      </w:pPr>
      <w:r w:rsidRPr="008021F2">
        <w:t xml:space="preserve">Calling </w:t>
      </w:r>
      <w:r w:rsidRPr="0057381E">
        <w:rPr>
          <w:rFonts w:ascii="Courier" w:hAnsi="Courier" w:cs="Courier"/>
          <w:sz w:val="19"/>
          <w:szCs w:val="19"/>
        </w:rPr>
        <w:t xml:space="preserve">remove() </w:t>
      </w:r>
      <w:r w:rsidRPr="0057381E">
        <w:rPr>
          <w:b/>
          <w:bCs/>
        </w:rPr>
        <w:t>queues the entity instance for deletion</w:t>
      </w:r>
      <w:r w:rsidRPr="008021F2">
        <w:t xml:space="preserve"> </w:t>
      </w:r>
      <w:r w:rsidRPr="0057381E">
        <w:rPr>
          <w:b/>
          <w:bCs/>
        </w:rPr>
        <w:t>when the unit of work completes;</w:t>
      </w:r>
      <w:r w:rsidR="008021F2">
        <w:t xml:space="preserve"> </w:t>
      </w:r>
      <w:r w:rsidRPr="008021F2">
        <w:t xml:space="preserve">it’s now in </w:t>
      </w:r>
      <w:r w:rsidRPr="0057381E">
        <w:rPr>
          <w:rFonts w:ascii="NewBaskerville-Italic" w:hAnsi="NewBaskerville-Italic" w:cs="NewBaskerville-Italic"/>
          <w:i/>
          <w:iCs/>
        </w:rPr>
        <w:t xml:space="preserve">removed </w:t>
      </w:r>
      <w:r w:rsidRPr="008021F2">
        <w:t>state.</w:t>
      </w:r>
    </w:p>
    <w:p w14:paraId="23910F4E" w14:textId="77777777" w:rsidR="003C29AF" w:rsidRDefault="003C29AF" w:rsidP="003C29AF">
      <w:pPr>
        <w:pStyle w:val="ListParagraph"/>
      </w:pPr>
    </w:p>
    <w:p w14:paraId="3A2A71FA" w14:textId="0F03AB64" w:rsidR="00865EC1" w:rsidRPr="003C29AF" w:rsidRDefault="00865EC1" w:rsidP="0057381E">
      <w:pPr>
        <w:pStyle w:val="ListParagraph"/>
        <w:numPr>
          <w:ilvl w:val="0"/>
          <w:numId w:val="23"/>
        </w:numPr>
        <w:rPr>
          <w:b/>
          <w:bCs/>
          <w:highlight w:val="yellow"/>
        </w:rPr>
      </w:pPr>
      <w:r w:rsidRPr="003C29AF">
        <w:rPr>
          <w:b/>
          <w:bCs/>
          <w:highlight w:val="yellow"/>
        </w:rPr>
        <w:t xml:space="preserve">If </w:t>
      </w:r>
      <w:r w:rsidRPr="003C29AF">
        <w:rPr>
          <w:rFonts w:ascii="Courier" w:hAnsi="Courier" w:cs="Courier"/>
          <w:b/>
          <w:bCs/>
          <w:sz w:val="19"/>
          <w:szCs w:val="19"/>
          <w:highlight w:val="yellow"/>
        </w:rPr>
        <w:t xml:space="preserve">remove() </w:t>
      </w:r>
      <w:r w:rsidRPr="003C29AF">
        <w:rPr>
          <w:b/>
          <w:bCs/>
          <w:highlight w:val="yellow"/>
        </w:rPr>
        <w:t>is called on a proxy, Hibernate executes a</w:t>
      </w:r>
      <w:r w:rsidR="008021F2" w:rsidRPr="003C29AF">
        <w:rPr>
          <w:b/>
          <w:bCs/>
          <w:highlight w:val="yellow"/>
        </w:rPr>
        <w:t xml:space="preserve"> </w:t>
      </w:r>
      <w:r w:rsidRPr="003C29AF">
        <w:rPr>
          <w:rFonts w:ascii="Courier" w:hAnsi="Courier" w:cs="Courier"/>
          <w:b/>
          <w:bCs/>
          <w:sz w:val="19"/>
          <w:szCs w:val="19"/>
          <w:highlight w:val="yellow"/>
        </w:rPr>
        <w:t xml:space="preserve">SELECT </w:t>
      </w:r>
      <w:r w:rsidRPr="003C29AF">
        <w:rPr>
          <w:b/>
          <w:bCs/>
          <w:highlight w:val="yellow"/>
        </w:rPr>
        <w:t>to load the data. An entity instance must be fully initialized during life cycle</w:t>
      </w:r>
      <w:r w:rsidR="008021F2" w:rsidRPr="003C29AF">
        <w:rPr>
          <w:b/>
          <w:bCs/>
          <w:highlight w:val="yellow"/>
        </w:rPr>
        <w:t xml:space="preserve"> </w:t>
      </w:r>
      <w:r w:rsidRPr="003C29AF">
        <w:rPr>
          <w:b/>
          <w:bCs/>
          <w:highlight w:val="yellow"/>
        </w:rPr>
        <w:t>transitions. You may have life cycle callback methods or an entity listener enabled (see</w:t>
      </w:r>
      <w:r w:rsidR="008021F2" w:rsidRPr="003C29AF">
        <w:rPr>
          <w:b/>
          <w:bCs/>
          <w:highlight w:val="yellow"/>
        </w:rPr>
        <w:t xml:space="preserve"> </w:t>
      </w:r>
      <w:r w:rsidRPr="003C29AF">
        <w:rPr>
          <w:b/>
          <w:bCs/>
          <w:highlight w:val="yellow"/>
        </w:rPr>
        <w:t>section 13.2), and the instance must pass through these interceptors to complete its</w:t>
      </w:r>
      <w:r w:rsidR="008021F2" w:rsidRPr="003C29AF">
        <w:rPr>
          <w:b/>
          <w:bCs/>
          <w:highlight w:val="yellow"/>
        </w:rPr>
        <w:t xml:space="preserve"> </w:t>
      </w:r>
      <w:r w:rsidRPr="003C29AF">
        <w:rPr>
          <w:b/>
          <w:bCs/>
          <w:highlight w:val="yellow"/>
        </w:rPr>
        <w:t>full life cycle.</w:t>
      </w:r>
    </w:p>
    <w:p w14:paraId="44494B5A" w14:textId="241C96F0" w:rsidR="00865EC1" w:rsidRPr="003C29AF" w:rsidRDefault="00865EC1" w:rsidP="006F4593">
      <w:pPr>
        <w:pStyle w:val="ListParagraph"/>
        <w:numPr>
          <w:ilvl w:val="0"/>
          <w:numId w:val="23"/>
        </w:numPr>
        <w:autoSpaceDE w:val="0"/>
        <w:autoSpaceDN w:val="0"/>
        <w:adjustRightInd w:val="0"/>
        <w:spacing w:after="0"/>
        <w:rPr>
          <w:rFonts w:ascii="NewBaskerville-Roman" w:hAnsi="NewBaskerville-Roman" w:cs="NewBaskerville-Roman"/>
          <w:sz w:val="20"/>
          <w:szCs w:val="20"/>
        </w:rPr>
      </w:pPr>
      <w:r w:rsidRPr="00BD03AF">
        <w:rPr>
          <w:rFonts w:ascii="NewBaskerville-Roman" w:hAnsi="NewBaskerville-Roman" w:cs="NewBaskerville-Roman"/>
          <w:b/>
          <w:bCs/>
          <w:sz w:val="20"/>
          <w:szCs w:val="20"/>
        </w:rPr>
        <w:t>An entity in removed state is no longer in persistent state.</w:t>
      </w:r>
      <w:r w:rsidRPr="003C29AF">
        <w:rPr>
          <w:rFonts w:ascii="NewBaskerville-Roman" w:hAnsi="NewBaskerville-Roman" w:cs="NewBaskerville-Roman"/>
          <w:sz w:val="20"/>
          <w:szCs w:val="20"/>
        </w:rPr>
        <w:t xml:space="preserve"> You can check this with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contains() </w:t>
      </w:r>
      <w:r w:rsidRPr="003C29AF">
        <w:rPr>
          <w:rFonts w:ascii="NewBaskerville-Roman" w:hAnsi="NewBaskerville-Roman" w:cs="NewBaskerville-Roman"/>
          <w:sz w:val="20"/>
          <w:szCs w:val="20"/>
        </w:rPr>
        <w:t>operation.</w:t>
      </w:r>
    </w:p>
    <w:p w14:paraId="4ADC8B45" w14:textId="3B4E4E4B" w:rsidR="00865EC1" w:rsidRPr="00BD03AF" w:rsidRDefault="00865EC1" w:rsidP="006F4593">
      <w:pPr>
        <w:pStyle w:val="ListParagraph"/>
        <w:numPr>
          <w:ilvl w:val="0"/>
          <w:numId w:val="23"/>
        </w:numPr>
        <w:autoSpaceDE w:val="0"/>
        <w:autoSpaceDN w:val="0"/>
        <w:adjustRightInd w:val="0"/>
        <w:spacing w:after="0"/>
        <w:rPr>
          <w:rFonts w:ascii="NewBaskerville-Roman" w:hAnsi="NewBaskerville-Roman" w:cs="NewBaskerville-Roman"/>
          <w:b/>
          <w:bCs/>
          <w:sz w:val="20"/>
          <w:szCs w:val="20"/>
        </w:rPr>
      </w:pPr>
      <w:r w:rsidRPr="00BD03AF">
        <w:rPr>
          <w:rFonts w:ascii="NewBaskerville-Roman" w:hAnsi="NewBaskerville-Roman" w:cs="NewBaskerville-Roman"/>
          <w:b/>
          <w:bCs/>
          <w:sz w:val="20"/>
          <w:szCs w:val="20"/>
        </w:rPr>
        <w:t>You can make the removed instance persistent again, cancelling the deletion.</w:t>
      </w:r>
    </w:p>
    <w:p w14:paraId="305B3737" w14:textId="0B058586" w:rsidR="00865EC1" w:rsidRDefault="00865EC1" w:rsidP="006F4593">
      <w:pPr>
        <w:pStyle w:val="ListParagraph"/>
        <w:numPr>
          <w:ilvl w:val="0"/>
          <w:numId w:val="23"/>
        </w:numPr>
        <w:autoSpaceDE w:val="0"/>
        <w:autoSpaceDN w:val="0"/>
        <w:adjustRightInd w:val="0"/>
        <w:spacing w:after="0"/>
        <w:rPr>
          <w:rFonts w:ascii="NewBaskerville-Roman" w:hAnsi="NewBaskerville-Roman" w:cs="NewBaskerville-Roman"/>
          <w:color w:val="4D4D4D"/>
          <w:sz w:val="20"/>
          <w:szCs w:val="20"/>
        </w:rPr>
      </w:pPr>
      <w:r w:rsidRPr="00BD03AF">
        <w:rPr>
          <w:rFonts w:ascii="NewBaskerville-Roman" w:hAnsi="NewBaskerville-Roman" w:cs="NewBaskerville-Roman"/>
          <w:b/>
          <w:bCs/>
          <w:sz w:val="20"/>
          <w:szCs w:val="20"/>
        </w:rPr>
        <w:t>When the transaction commits,</w:t>
      </w:r>
      <w:r w:rsidRPr="003C29AF">
        <w:rPr>
          <w:rFonts w:ascii="NewBaskerville-Roman" w:hAnsi="NewBaskerville-Roman" w:cs="NewBaskerville-Roman"/>
          <w:sz w:val="20"/>
          <w:szCs w:val="20"/>
        </w:rPr>
        <w:t xml:space="preserve"> Hibernate synchronizes the state transitions with the</w:t>
      </w:r>
      <w:r w:rsidR="006F4593" w:rsidRPr="003C29AF">
        <w:rPr>
          <w:rFonts w:ascii="NewBaskerville-Roman" w:hAnsi="NewBaskerville-Roman" w:cs="NewBaskerville-Roman"/>
          <w:sz w:val="20"/>
          <w:szCs w:val="20"/>
        </w:rPr>
        <w:t xml:space="preserve"> </w:t>
      </w:r>
      <w:r w:rsidRPr="003C29AF">
        <w:rPr>
          <w:rFonts w:ascii="NewBaskerville-Roman" w:hAnsi="NewBaskerville-Roman" w:cs="NewBaskerville-Roman"/>
          <w:sz w:val="20"/>
          <w:szCs w:val="20"/>
        </w:rPr>
        <w:t xml:space="preserve">database and executes the </w:t>
      </w:r>
      <w:r w:rsidRPr="003C29AF">
        <w:rPr>
          <w:rFonts w:ascii="NewBaskerville-Roman" w:hAnsi="NewBaskerville-Roman" w:cs="NewBaskerville-Roman"/>
          <w:sz w:val="18"/>
          <w:szCs w:val="18"/>
        </w:rPr>
        <w:t xml:space="preserve">SQL </w:t>
      </w:r>
      <w:r w:rsidRPr="003C29AF">
        <w:rPr>
          <w:rFonts w:ascii="Courier" w:hAnsi="Courier" w:cs="Courier"/>
          <w:sz w:val="19"/>
          <w:szCs w:val="19"/>
        </w:rPr>
        <w:t>DELETE</w:t>
      </w:r>
      <w:r w:rsidRPr="003C29AF">
        <w:rPr>
          <w:rFonts w:ascii="NewBaskerville-Roman" w:hAnsi="NewBaskerville-Roman" w:cs="NewBaskerville-Roman"/>
          <w:sz w:val="20"/>
          <w:szCs w:val="20"/>
        </w:rPr>
        <w:t xml:space="preserve">. The </w:t>
      </w:r>
      <w:r w:rsidRPr="003C29AF">
        <w:rPr>
          <w:rFonts w:ascii="NewBaskerville-Roman" w:hAnsi="NewBaskerville-Roman" w:cs="NewBaskerville-Roman"/>
          <w:sz w:val="18"/>
          <w:szCs w:val="18"/>
        </w:rPr>
        <w:t xml:space="preserve">JVM </w:t>
      </w:r>
      <w:r w:rsidRPr="003C29AF">
        <w:rPr>
          <w:rFonts w:ascii="NewBaskerville-Roman" w:hAnsi="NewBaskerville-Roman" w:cs="NewBaskerville-Roman"/>
          <w:sz w:val="20"/>
          <w:szCs w:val="20"/>
        </w:rPr>
        <w:t>garbage collector detects that the</w:t>
      </w:r>
      <w:r w:rsidR="006F4593" w:rsidRPr="003C29AF">
        <w:rPr>
          <w:rFonts w:ascii="NewBaskerville-Roman" w:hAnsi="NewBaskerville-Roman" w:cs="NewBaskerville-Roman"/>
          <w:sz w:val="20"/>
          <w:szCs w:val="20"/>
        </w:rPr>
        <w:t xml:space="preserve"> </w:t>
      </w:r>
      <w:r w:rsidRPr="003C29AF">
        <w:rPr>
          <w:rFonts w:ascii="Courier" w:hAnsi="Courier" w:cs="Courier"/>
          <w:sz w:val="19"/>
          <w:szCs w:val="19"/>
        </w:rPr>
        <w:t xml:space="preserve">item </w:t>
      </w:r>
      <w:r w:rsidRPr="003C29AF">
        <w:rPr>
          <w:rFonts w:ascii="NewBaskerville-Roman" w:hAnsi="NewBaskerville-Roman" w:cs="NewBaskerville-Roman"/>
          <w:sz w:val="20"/>
          <w:szCs w:val="20"/>
        </w:rPr>
        <w:t>is no longer referenced by anyone and finally deletes the last trace of the data</w:t>
      </w:r>
      <w:r w:rsidRPr="006F4593">
        <w:rPr>
          <w:rFonts w:ascii="NewBaskerville-Roman" w:hAnsi="NewBaskerville-Roman" w:cs="NewBaskerville-Roman"/>
          <w:color w:val="4D4D4D"/>
          <w:sz w:val="20"/>
          <w:szCs w:val="20"/>
        </w:rPr>
        <w:t>.</w:t>
      </w:r>
    </w:p>
    <w:p w14:paraId="0932ECAD" w14:textId="77777777" w:rsidR="00BF1E90" w:rsidRDefault="00BF1E90" w:rsidP="00EF4536">
      <w:pPr>
        <w:autoSpaceDE w:val="0"/>
        <w:autoSpaceDN w:val="0"/>
        <w:adjustRightInd w:val="0"/>
        <w:spacing w:after="0"/>
        <w:rPr>
          <w:rFonts w:ascii="NewBaskerville-Roman" w:hAnsi="NewBaskerville-Roman" w:cs="NewBaskerville-Roman"/>
          <w:color w:val="4D4D4D"/>
          <w:sz w:val="20"/>
          <w:szCs w:val="20"/>
        </w:rPr>
      </w:pPr>
    </w:p>
    <w:p w14:paraId="6DE01E19" w14:textId="3AF4CB2A" w:rsidR="00EF4536" w:rsidRDefault="00BF1E90" w:rsidP="00BF1E90">
      <w:pPr>
        <w:pStyle w:val="NoSpacing"/>
      </w:pPr>
      <w:r>
        <w:lastRenderedPageBreak/>
        <w:t>Figure 10.4 shows the same process</w:t>
      </w:r>
      <w:r>
        <w:t>:</w:t>
      </w:r>
    </w:p>
    <w:p w14:paraId="5C22DBEE" w14:textId="2C02D35F" w:rsidR="00BF1E90" w:rsidRDefault="00176B8E" w:rsidP="00176B8E">
      <w:pPr>
        <w:pStyle w:val="NoSpacing"/>
        <w:jc w:val="center"/>
      </w:pPr>
      <w:r>
        <w:rPr>
          <w:noProof/>
        </w:rPr>
        <w:drawing>
          <wp:inline distT="0" distB="0" distL="0" distR="0" wp14:anchorId="0B68758B" wp14:editId="4172114A">
            <wp:extent cx="29051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447800"/>
                    </a:xfrm>
                    <a:prstGeom prst="rect">
                      <a:avLst/>
                    </a:prstGeom>
                  </pic:spPr>
                </pic:pic>
              </a:graphicData>
            </a:graphic>
          </wp:inline>
        </w:drawing>
      </w:r>
    </w:p>
    <w:p w14:paraId="0373ACA5" w14:textId="07B2F436" w:rsidR="0045441F" w:rsidRDefault="0045441F" w:rsidP="0045441F"/>
    <w:p w14:paraId="774F6CEB" w14:textId="3D126124" w:rsidR="0045441F" w:rsidRDefault="0045441F" w:rsidP="0045441F"/>
    <w:p w14:paraId="05257FF8" w14:textId="1ED1627C" w:rsidR="0045441F" w:rsidRDefault="0045441F" w:rsidP="00E56914">
      <w:pPr>
        <w:pStyle w:val="NoSpacing"/>
        <w:numPr>
          <w:ilvl w:val="0"/>
          <w:numId w:val="24"/>
        </w:numPr>
      </w:pPr>
      <w:r>
        <w:t>By default, Hibernate won’t alter the identifier value of a removed entity instance.</w:t>
      </w:r>
      <w:r>
        <w:t xml:space="preserve"> </w:t>
      </w:r>
      <w:r>
        <w:t xml:space="preserve">This means the </w:t>
      </w:r>
      <w:r>
        <w:rPr>
          <w:rFonts w:ascii="Courier" w:hAnsi="Courier" w:cs="Courier"/>
          <w:sz w:val="19"/>
          <w:szCs w:val="19"/>
        </w:rPr>
        <w:t xml:space="preserve">item.getId() </w:t>
      </w:r>
      <w:r>
        <w:t>method still returns the now outdated identifier value.</w:t>
      </w:r>
    </w:p>
    <w:p w14:paraId="61BBF57A" w14:textId="708411F9" w:rsidR="00FB5B0B" w:rsidRDefault="00FB5B0B" w:rsidP="00225697">
      <w:pPr>
        <w:pStyle w:val="NoSpacing"/>
        <w:numPr>
          <w:ilvl w:val="0"/>
          <w:numId w:val="24"/>
        </w:numPr>
      </w:pPr>
      <w:r w:rsidRPr="00FB5B0B">
        <w:t>Sometimes it’s useful to work with the</w:t>
      </w:r>
      <w:r>
        <w:t xml:space="preserve"> </w:t>
      </w:r>
      <w:r w:rsidRPr="00FB5B0B">
        <w:t>“deleted” data further: for example, you</w:t>
      </w:r>
      <w:r w:rsidR="00225697">
        <w:t xml:space="preserve"> </w:t>
      </w:r>
      <w:r w:rsidRPr="00FB5B0B">
        <w:t xml:space="preserve">might want to save the removed </w:t>
      </w:r>
      <w:r w:rsidRPr="00225697">
        <w:rPr>
          <w:rFonts w:ascii="Courier" w:hAnsi="Courier" w:cs="Courier"/>
          <w:sz w:val="19"/>
          <w:szCs w:val="19"/>
        </w:rPr>
        <w:t>Item</w:t>
      </w:r>
      <w:r w:rsidRPr="00225697">
        <w:rPr>
          <w:rFonts w:ascii="Courier" w:hAnsi="Courier" w:cs="Courier"/>
          <w:sz w:val="19"/>
          <w:szCs w:val="19"/>
        </w:rPr>
        <w:t xml:space="preserve"> </w:t>
      </w:r>
      <w:r w:rsidRPr="00FB5B0B">
        <w:t>again if your user decides to undo. As</w:t>
      </w:r>
      <w:r w:rsidR="00225697">
        <w:t xml:space="preserve"> </w:t>
      </w:r>
      <w:r w:rsidRPr="00FB5B0B">
        <w:t xml:space="preserve">shown in the example, you can call </w:t>
      </w:r>
      <w:r w:rsidRPr="00225697">
        <w:rPr>
          <w:rFonts w:ascii="Courier" w:hAnsi="Courier" w:cs="Courier"/>
          <w:sz w:val="19"/>
          <w:szCs w:val="19"/>
        </w:rPr>
        <w:t>persist()</w:t>
      </w:r>
      <w:r w:rsidRPr="00225697">
        <w:rPr>
          <w:rFonts w:ascii="Courier" w:hAnsi="Courier" w:cs="Courier"/>
          <w:sz w:val="19"/>
          <w:szCs w:val="19"/>
        </w:rPr>
        <w:t xml:space="preserve"> </w:t>
      </w:r>
      <w:r w:rsidRPr="00FB5B0B">
        <w:t>on a removed instance to cancel</w:t>
      </w:r>
      <w:r w:rsidR="00225697">
        <w:t xml:space="preserve"> </w:t>
      </w:r>
      <w:r w:rsidRPr="00FB5B0B">
        <w:t>the deletion before the persistence</w:t>
      </w:r>
      <w:r>
        <w:t xml:space="preserve"> </w:t>
      </w:r>
      <w:r>
        <w:t>context is flushed.</w:t>
      </w:r>
    </w:p>
    <w:p w14:paraId="15B26D67" w14:textId="0F571B97" w:rsidR="00132C8A" w:rsidRPr="00B846F0" w:rsidRDefault="00EB7FFC" w:rsidP="00454BB9">
      <w:pPr>
        <w:pStyle w:val="NoSpacing"/>
        <w:numPr>
          <w:ilvl w:val="0"/>
          <w:numId w:val="24"/>
        </w:numPr>
        <w:rPr>
          <w:rFonts w:ascii="NewBaskerville-Roman" w:hAnsi="NewBaskerville-Roman" w:cs="NewBaskerville-Roman"/>
          <w:b/>
          <w:bCs/>
          <w:sz w:val="20"/>
          <w:szCs w:val="20"/>
        </w:rPr>
      </w:pPr>
      <w:r>
        <w:rPr>
          <w:rFonts w:ascii="NewBaskerville-Roman" w:hAnsi="NewBaskerville-Roman" w:cs="NewBaskerville-Roman"/>
          <w:sz w:val="20"/>
          <w:szCs w:val="20"/>
        </w:rPr>
        <w:t xml:space="preserve">Alternatively, </w:t>
      </w:r>
      <w:r w:rsidRPr="00B846F0">
        <w:rPr>
          <w:rFonts w:ascii="NewBaskerville-Roman" w:hAnsi="NewBaskerville-Roman" w:cs="NewBaskerville-Roman"/>
          <w:b/>
          <w:bCs/>
          <w:sz w:val="20"/>
          <w:szCs w:val="20"/>
        </w:rPr>
        <w:t xml:space="preserve">if you </w:t>
      </w:r>
      <w:r w:rsidRPr="00B846F0">
        <w:rPr>
          <w:rFonts w:ascii="NewBaskerville-Roman" w:hAnsi="NewBaskerville-Roman" w:cs="NewBaskerville-Roman"/>
          <w:b/>
          <w:bCs/>
          <w:sz w:val="20"/>
          <w:szCs w:val="20"/>
        </w:rPr>
        <w:t>set the property</w:t>
      </w:r>
      <w:r w:rsidRPr="00EB7FFC">
        <w:rPr>
          <w:rFonts w:ascii="NewBaskerville-Roman" w:hAnsi="NewBaskerville-Roman" w:cs="NewBaskerville-Roman"/>
          <w:sz w:val="20"/>
          <w:szCs w:val="20"/>
        </w:rPr>
        <w:t xml:space="preserve"> </w:t>
      </w:r>
      <w:r w:rsidRPr="00B846F0">
        <w:rPr>
          <w:rStyle w:val="code-snippetChar"/>
          <w:b/>
          <w:bCs/>
        </w:rPr>
        <w:t>hibernate.use_identifier_rollback</w:t>
      </w:r>
      <w:r w:rsidRPr="00EB7FFC">
        <w:t xml:space="preserve"> </w:t>
      </w:r>
      <w:r w:rsidRPr="00EB7FFC">
        <w:rPr>
          <w:rFonts w:ascii="NewBaskerville-Roman" w:hAnsi="NewBaskerville-Roman" w:cs="NewBaskerville-Roman"/>
          <w:sz w:val="20"/>
          <w:szCs w:val="20"/>
        </w:rPr>
        <w:t xml:space="preserve">to </w:t>
      </w:r>
      <w:r w:rsidRPr="00B846F0">
        <w:rPr>
          <w:b/>
          <w:bCs/>
        </w:rPr>
        <w:t xml:space="preserve">true </w:t>
      </w:r>
      <w:r w:rsidRPr="00B846F0">
        <w:rPr>
          <w:rFonts w:ascii="NewBaskerville-Roman" w:hAnsi="NewBaskerville-Roman" w:cs="NewBaskerville-Roman"/>
          <w:b/>
          <w:bCs/>
          <w:sz w:val="20"/>
          <w:szCs w:val="20"/>
        </w:rPr>
        <w:t>in persistence.xml</w:t>
      </w:r>
      <w:r w:rsidRPr="00EB7FFC">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Hibernate will reset the identifier value after removal of an entity instance.</w:t>
      </w:r>
      <w:r w:rsidRPr="00454BB9">
        <w:rPr>
          <w:rFonts w:ascii="NewBaskerville-Roman" w:hAnsi="NewBaskerville-Roman" w:cs="NewBaskerville-Roman"/>
          <w:sz w:val="20"/>
          <w:szCs w:val="20"/>
        </w:rPr>
        <w:t xml:space="preserve"> In the previous</w:t>
      </w:r>
      <w:r w:rsidR="00454BB9">
        <w:rPr>
          <w:rFonts w:ascii="NewBaskerville-Roman" w:hAnsi="NewBaskerville-Roman" w:cs="NewBaskerville-Roman"/>
          <w:sz w:val="20"/>
          <w:szCs w:val="20"/>
        </w:rPr>
        <w:t xml:space="preserve"> </w:t>
      </w:r>
      <w:r w:rsidRPr="00454BB9">
        <w:rPr>
          <w:rFonts w:ascii="NewBaskerville-Roman" w:hAnsi="NewBaskerville-Roman" w:cs="NewBaskerville-Roman"/>
          <w:sz w:val="20"/>
          <w:szCs w:val="20"/>
        </w:rPr>
        <w:t xml:space="preserve">code example, the identifier value is reset to the default value of </w:t>
      </w:r>
      <w:r w:rsidRPr="00EB7FFC">
        <w:t xml:space="preserve">null </w:t>
      </w:r>
      <w:r w:rsidRPr="00454BB9">
        <w:rPr>
          <w:rFonts w:ascii="NewBaskerville-Roman" w:hAnsi="NewBaskerville-Roman" w:cs="NewBaskerville-Roman"/>
          <w:sz w:val="20"/>
          <w:szCs w:val="20"/>
        </w:rPr>
        <w:t xml:space="preserve">(it’s a </w:t>
      </w:r>
      <w:r w:rsidRPr="00EB7FFC">
        <w:t>Long</w:t>
      </w:r>
      <w:r w:rsidRPr="00454BB9">
        <w:rPr>
          <w:rFonts w:ascii="NewBaskerville-Roman" w:hAnsi="NewBaskerville-Roman" w:cs="NewBaskerville-Roman"/>
          <w:sz w:val="20"/>
          <w:szCs w:val="20"/>
        </w:rPr>
        <w:t>).</w:t>
      </w:r>
      <w:r w:rsidR="00454BB9">
        <w:rPr>
          <w:rFonts w:ascii="NewBaskerville-Roman" w:hAnsi="NewBaskerville-Roman" w:cs="NewBaskerville-Roman"/>
          <w:sz w:val="20"/>
          <w:szCs w:val="20"/>
        </w:rPr>
        <w:t xml:space="preserve"> </w:t>
      </w:r>
      <w:r w:rsidRPr="00B846F0">
        <w:rPr>
          <w:rFonts w:ascii="NewBaskerville-Roman" w:hAnsi="NewBaskerville-Roman" w:cs="NewBaskerville-Roman"/>
          <w:b/>
          <w:bCs/>
          <w:sz w:val="20"/>
          <w:szCs w:val="20"/>
        </w:rPr>
        <w:t xml:space="preserve">The </w:t>
      </w:r>
      <w:r w:rsidRPr="00B846F0">
        <w:rPr>
          <w:b/>
          <w:bCs/>
        </w:rPr>
        <w:t xml:space="preserve">Item </w:t>
      </w:r>
      <w:r w:rsidRPr="00B846F0">
        <w:rPr>
          <w:rFonts w:ascii="NewBaskerville-Roman" w:hAnsi="NewBaskerville-Roman" w:cs="NewBaskerville-Roman"/>
          <w:b/>
          <w:bCs/>
          <w:sz w:val="20"/>
          <w:szCs w:val="20"/>
        </w:rPr>
        <w:t>is now the same as in transient state, and you can save it again in a new persistence</w:t>
      </w:r>
      <w:r w:rsidR="00454BB9" w:rsidRPr="00B846F0">
        <w:rPr>
          <w:rFonts w:ascii="NewBaskerville-Roman" w:hAnsi="NewBaskerville-Roman" w:cs="NewBaskerville-Roman"/>
          <w:b/>
          <w:bCs/>
          <w:sz w:val="20"/>
          <w:szCs w:val="20"/>
        </w:rPr>
        <w:t xml:space="preserve"> </w:t>
      </w:r>
      <w:r w:rsidRPr="00B846F0">
        <w:rPr>
          <w:rFonts w:ascii="NewBaskerville-Roman" w:hAnsi="NewBaskerville-Roman" w:cs="NewBaskerville-Roman"/>
          <w:b/>
          <w:bCs/>
          <w:sz w:val="20"/>
          <w:szCs w:val="20"/>
        </w:rPr>
        <w:t>context.</w:t>
      </w:r>
    </w:p>
    <w:p w14:paraId="1BCA329E" w14:textId="2E2275FA" w:rsidR="004566AB" w:rsidRPr="00D45E6D" w:rsidRDefault="004566AB" w:rsidP="004566AB">
      <w:pPr>
        <w:pStyle w:val="NoSpacing"/>
        <w:numPr>
          <w:ilvl w:val="0"/>
          <w:numId w:val="24"/>
        </w:numPr>
        <w:rPr>
          <w:rFonts w:ascii="Courier" w:hAnsi="Courier" w:cs="Courier"/>
          <w:sz w:val="19"/>
          <w:szCs w:val="19"/>
        </w:rPr>
      </w:pPr>
      <w:r w:rsidRPr="004566AB">
        <w:t xml:space="preserve">Java Persistence also offers bulk operations that translate into direct </w:t>
      </w:r>
      <w:r w:rsidRPr="004566AB">
        <w:rPr>
          <w:sz w:val="18"/>
          <w:szCs w:val="18"/>
        </w:rPr>
        <w:t xml:space="preserve">SQL </w:t>
      </w:r>
      <w:r w:rsidRPr="004566AB">
        <w:rPr>
          <w:rFonts w:ascii="Courier" w:hAnsi="Courier" w:cs="Courier"/>
          <w:sz w:val="19"/>
          <w:szCs w:val="19"/>
        </w:rPr>
        <w:t>DELETE</w:t>
      </w:r>
      <w:r>
        <w:rPr>
          <w:rFonts w:ascii="Courier" w:hAnsi="Courier" w:cs="Courier"/>
          <w:sz w:val="19"/>
          <w:szCs w:val="19"/>
        </w:rPr>
        <w:t xml:space="preserve"> </w:t>
      </w:r>
      <w:r w:rsidRPr="004566AB">
        <w:t xml:space="preserve">statements </w:t>
      </w:r>
      <w:r w:rsidRPr="005D57EE">
        <w:rPr>
          <w:b/>
          <w:bCs/>
        </w:rPr>
        <w:t>without life cycle interceptors in the application</w:t>
      </w:r>
      <w:r w:rsidRPr="004566AB">
        <w:t>. We’ll discuss these operations</w:t>
      </w:r>
      <w:r>
        <w:rPr>
          <w:rFonts w:ascii="Courier" w:hAnsi="Courier" w:cs="Courier"/>
          <w:sz w:val="19"/>
          <w:szCs w:val="19"/>
        </w:rPr>
        <w:t xml:space="preserve"> </w:t>
      </w:r>
      <w:r>
        <w:t>in section 20.1.</w:t>
      </w:r>
    </w:p>
    <w:p w14:paraId="7B14C30C" w14:textId="668B8B48" w:rsidR="00D45E6D" w:rsidRDefault="00D45E6D" w:rsidP="00D45E6D"/>
    <w:p w14:paraId="126B46F7" w14:textId="7D9C00ED" w:rsidR="00D45E6D" w:rsidRDefault="00D45E6D" w:rsidP="00D45E6D">
      <w:pPr>
        <w:pStyle w:val="NoSpacing"/>
      </w:pPr>
      <w:r>
        <w:t xml:space="preserve">Let’s say you load an entity instance from the database and work with the data. </w:t>
      </w:r>
      <w:r w:rsidRPr="006771A7">
        <w:rPr>
          <w:b/>
          <w:bCs/>
        </w:rPr>
        <w:t>For</w:t>
      </w:r>
      <w:r w:rsidRPr="006771A7">
        <w:rPr>
          <w:b/>
          <w:bCs/>
        </w:rPr>
        <w:t xml:space="preserve"> </w:t>
      </w:r>
      <w:r w:rsidRPr="006771A7">
        <w:rPr>
          <w:b/>
          <w:bCs/>
        </w:rPr>
        <w:t>some reason, you know that another application or maybe another thread of your</w:t>
      </w:r>
      <w:r w:rsidRPr="006771A7">
        <w:rPr>
          <w:b/>
          <w:bCs/>
        </w:rPr>
        <w:t xml:space="preserve"> </w:t>
      </w:r>
      <w:r w:rsidRPr="006771A7">
        <w:rPr>
          <w:b/>
          <w:bCs/>
        </w:rPr>
        <w:t>application has updated the underlying row in the database</w:t>
      </w:r>
      <w:r>
        <w:t>. Next, we’ll see how to</w:t>
      </w:r>
      <w:r>
        <w:t xml:space="preserve"> </w:t>
      </w:r>
      <w:r w:rsidRPr="006771A7">
        <w:rPr>
          <w:b/>
          <w:bCs/>
        </w:rPr>
        <w:t>refresh the data</w:t>
      </w:r>
      <w:r>
        <w:t xml:space="preserve"> held in memory</w:t>
      </w:r>
      <w:r w:rsidR="00B86F45">
        <w:t>:</w:t>
      </w:r>
    </w:p>
    <w:p w14:paraId="64DC826D" w14:textId="7A847306" w:rsidR="00B86F45" w:rsidRDefault="00B86F45" w:rsidP="00D45E6D">
      <w:pPr>
        <w:pStyle w:val="NoSpacing"/>
      </w:pPr>
    </w:p>
    <w:p w14:paraId="463DAECE" w14:textId="40E100E2" w:rsidR="00B86F45" w:rsidRDefault="00C100F2" w:rsidP="00C100F2">
      <w:pPr>
        <w:pStyle w:val="Heading2"/>
      </w:pPr>
      <w:r>
        <w:t>Refreshing Data</w:t>
      </w:r>
    </w:p>
    <w:p w14:paraId="2AF4297F" w14:textId="7B285B6A" w:rsidR="00B86F45" w:rsidRDefault="00C100F2" w:rsidP="00D45E6D">
      <w:pPr>
        <w:pStyle w:val="NoSpacing"/>
      </w:pPr>
      <w:r>
        <w:t xml:space="preserve">The code below shows refreshing a </w:t>
      </w:r>
      <w:r w:rsidR="00EA17E1">
        <w:t>persistent entity instance:</w:t>
      </w:r>
    </w:p>
    <w:p w14:paraId="7C22AAC9" w14:textId="58FEE976" w:rsidR="00ED5535" w:rsidRDefault="00ED5535" w:rsidP="00D45E6D">
      <w:pPr>
        <w:pStyle w:val="NoSpacing"/>
      </w:pPr>
    </w:p>
    <w:p w14:paraId="1AAE8240"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Item </w:t>
      </w:r>
      <w:r>
        <w:rPr>
          <w:rFonts w:ascii="Courier" w:hAnsi="Courier" w:cs="Courier"/>
          <w:color w:val="4D4D4D"/>
          <w:sz w:val="16"/>
          <w:szCs w:val="16"/>
        </w:rPr>
        <w:t>item = em.find(</w:t>
      </w:r>
      <w:r>
        <w:rPr>
          <w:rFonts w:ascii="Courier" w:hAnsi="Courier" w:cs="Courier"/>
          <w:color w:val="650065"/>
          <w:sz w:val="16"/>
          <w:szCs w:val="16"/>
        </w:rPr>
        <w:t>Item</w:t>
      </w:r>
      <w:r>
        <w:rPr>
          <w:rFonts w:ascii="Courier" w:hAnsi="Courier" w:cs="Courier"/>
          <w:color w:val="4D4D4D"/>
          <w:sz w:val="16"/>
          <w:szCs w:val="16"/>
        </w:rPr>
        <w:t>.</w:t>
      </w:r>
      <w:r>
        <w:rPr>
          <w:rFonts w:ascii="Courier" w:hAnsi="Courier" w:cs="Courier"/>
          <w:color w:val="000088"/>
          <w:sz w:val="16"/>
          <w:szCs w:val="16"/>
        </w:rPr>
        <w:t>class</w:t>
      </w:r>
      <w:r>
        <w:rPr>
          <w:rFonts w:ascii="Courier" w:hAnsi="Courier" w:cs="Courier"/>
          <w:color w:val="4D4D4D"/>
          <w:sz w:val="16"/>
          <w:szCs w:val="16"/>
        </w:rPr>
        <w:t>, ITEM_ID);</w:t>
      </w:r>
    </w:p>
    <w:p w14:paraId="33C78866"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item.setName(</w:t>
      </w:r>
      <w:r>
        <w:rPr>
          <w:rFonts w:ascii="Courier" w:hAnsi="Courier" w:cs="Courier"/>
          <w:color w:val="008800"/>
          <w:sz w:val="16"/>
          <w:szCs w:val="16"/>
        </w:rPr>
        <w:t>"Some Name"</w:t>
      </w:r>
      <w:r>
        <w:rPr>
          <w:rFonts w:ascii="Courier" w:hAnsi="Courier" w:cs="Courier"/>
          <w:color w:val="4D4D4D"/>
          <w:sz w:val="16"/>
          <w:szCs w:val="16"/>
        </w:rPr>
        <w:t>);</w:t>
      </w:r>
    </w:p>
    <w:p w14:paraId="08C87EE9" w14:textId="77777777" w:rsidR="00B86F45" w:rsidRDefault="00B86F45" w:rsidP="00B86F45">
      <w:pPr>
        <w:autoSpaceDE w:val="0"/>
        <w:autoSpaceDN w:val="0"/>
        <w:adjustRightInd w:val="0"/>
        <w:spacing w:after="0"/>
        <w:rPr>
          <w:rFonts w:ascii="Courier" w:hAnsi="Courier" w:cs="Courier"/>
          <w:color w:val="9F4000"/>
          <w:sz w:val="16"/>
          <w:szCs w:val="16"/>
        </w:rPr>
      </w:pPr>
      <w:r>
        <w:rPr>
          <w:rFonts w:ascii="Courier" w:hAnsi="Courier" w:cs="Courier"/>
          <w:color w:val="9F4000"/>
          <w:sz w:val="16"/>
          <w:szCs w:val="16"/>
        </w:rPr>
        <w:t>// Someone updates this row in the database</w:t>
      </w:r>
    </w:p>
    <w:p w14:paraId="0EB9598F"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650065"/>
          <w:sz w:val="16"/>
          <w:szCs w:val="16"/>
        </w:rPr>
        <w:t xml:space="preserve">String </w:t>
      </w:r>
      <w:r>
        <w:rPr>
          <w:rFonts w:ascii="Courier" w:hAnsi="Courier" w:cs="Courier"/>
          <w:color w:val="4D4D4D"/>
          <w:sz w:val="16"/>
          <w:szCs w:val="16"/>
        </w:rPr>
        <w:t>oldName = item.getName();</w:t>
      </w:r>
    </w:p>
    <w:p w14:paraId="77AD7D2A" w14:textId="77777777" w:rsidR="00B86F45" w:rsidRDefault="00B86F45" w:rsidP="00B86F45">
      <w:pPr>
        <w:autoSpaceDE w:val="0"/>
        <w:autoSpaceDN w:val="0"/>
        <w:adjustRightInd w:val="0"/>
        <w:spacing w:after="0"/>
        <w:rPr>
          <w:rFonts w:ascii="Courier" w:hAnsi="Courier" w:cs="Courier"/>
          <w:color w:val="4D4D4D"/>
          <w:sz w:val="16"/>
          <w:szCs w:val="16"/>
        </w:rPr>
      </w:pPr>
      <w:r>
        <w:rPr>
          <w:rFonts w:ascii="Courier" w:hAnsi="Courier" w:cs="Courier"/>
          <w:color w:val="4D4D4D"/>
          <w:sz w:val="16"/>
          <w:szCs w:val="16"/>
        </w:rPr>
        <w:t>em.refresh(item);</w:t>
      </w:r>
    </w:p>
    <w:p w14:paraId="464F4B3A" w14:textId="336D38CB" w:rsidR="00ED5535" w:rsidRDefault="00B86F45" w:rsidP="00B86F45">
      <w:pPr>
        <w:pStyle w:val="NoSpacing"/>
        <w:rPr>
          <w:rFonts w:ascii="Courier" w:hAnsi="Courier" w:cs="Courier"/>
          <w:color w:val="4D4D4D"/>
          <w:sz w:val="16"/>
          <w:szCs w:val="16"/>
        </w:rPr>
      </w:pPr>
      <w:r>
        <w:rPr>
          <w:rFonts w:ascii="Courier" w:hAnsi="Courier" w:cs="Courier"/>
          <w:color w:val="4D4D4D"/>
          <w:sz w:val="16"/>
          <w:szCs w:val="16"/>
        </w:rPr>
        <w:t>assertNotEquals(item.getName(), oldName);</w:t>
      </w:r>
    </w:p>
    <w:p w14:paraId="00288A08" w14:textId="2E4416EB" w:rsidR="00F22C6F" w:rsidRDefault="00F22C6F" w:rsidP="00F22C6F">
      <w:pPr>
        <w:rPr>
          <w:rFonts w:ascii="Courier" w:hAnsi="Courier" w:cs="Courier"/>
          <w:color w:val="4D4D4D"/>
          <w:sz w:val="16"/>
          <w:szCs w:val="16"/>
        </w:rPr>
      </w:pPr>
    </w:p>
    <w:p w14:paraId="05301031" w14:textId="235E1816" w:rsidR="00F22C6F" w:rsidRDefault="00F22C6F" w:rsidP="0034564F">
      <w:pPr>
        <w:pStyle w:val="ListParagraph"/>
        <w:numPr>
          <w:ilvl w:val="0"/>
          <w:numId w:val="25"/>
        </w:numPr>
        <w:autoSpaceDE w:val="0"/>
        <w:autoSpaceDN w:val="0"/>
        <w:adjustRightInd w:val="0"/>
        <w:spacing w:after="0"/>
        <w:rPr>
          <w:rFonts w:ascii="NewBaskerville-Roman" w:hAnsi="NewBaskerville-Roman" w:cs="NewBaskerville-Roman"/>
          <w:color w:val="4D4D4D"/>
          <w:sz w:val="20"/>
          <w:szCs w:val="20"/>
        </w:rPr>
      </w:pPr>
      <w:r w:rsidRPr="0034564F">
        <w:rPr>
          <w:rFonts w:ascii="NewBaskerville-Roman" w:hAnsi="NewBaskerville-Roman" w:cs="NewBaskerville-Roman"/>
          <w:color w:val="4D4D4D"/>
          <w:sz w:val="20"/>
          <w:szCs w:val="20"/>
        </w:rPr>
        <w:t>After you load the entity instance, you realize (how isn’t important) that someone else</w:t>
      </w:r>
      <w:r w:rsidRPr="0034564F">
        <w:rPr>
          <w:rFonts w:ascii="NewBaskerville-Roman" w:hAnsi="NewBaskerville-Roman" w:cs="NewBaskerville-Roman"/>
          <w:color w:val="4D4D4D"/>
          <w:sz w:val="20"/>
          <w:szCs w:val="20"/>
        </w:rPr>
        <w:t xml:space="preserve"> </w:t>
      </w:r>
      <w:r w:rsidRPr="0034564F">
        <w:rPr>
          <w:rFonts w:ascii="NewBaskerville-Roman" w:hAnsi="NewBaskerville-Roman" w:cs="NewBaskerville-Roman"/>
          <w:color w:val="4D4D4D"/>
          <w:sz w:val="20"/>
          <w:szCs w:val="20"/>
        </w:rPr>
        <w:t xml:space="preserve">changed the data in the database. Calling </w:t>
      </w:r>
      <w:r w:rsidRPr="0034564F">
        <w:rPr>
          <w:rFonts w:ascii="Courier" w:hAnsi="Courier" w:cs="Courier"/>
          <w:color w:val="4D4D4D"/>
          <w:sz w:val="19"/>
          <w:szCs w:val="19"/>
        </w:rPr>
        <w:t xml:space="preserve">refresh() </w:t>
      </w:r>
      <w:r w:rsidRPr="0034564F">
        <w:rPr>
          <w:rFonts w:ascii="NewBaskerville-Roman" w:hAnsi="NewBaskerville-Roman" w:cs="NewBaskerville-Roman"/>
          <w:color w:val="4D4D4D"/>
          <w:sz w:val="20"/>
          <w:szCs w:val="20"/>
        </w:rPr>
        <w:t>causes Hibernate to execute a</w:t>
      </w:r>
      <w:r w:rsidRPr="0034564F">
        <w:rPr>
          <w:rFonts w:ascii="NewBaskerville-Roman" w:hAnsi="NewBaskerville-Roman" w:cs="NewBaskerville-Roman"/>
          <w:color w:val="4D4D4D"/>
          <w:sz w:val="20"/>
          <w:szCs w:val="20"/>
        </w:rPr>
        <w:t xml:space="preserve"> </w:t>
      </w:r>
      <w:r w:rsidRPr="0034564F">
        <w:rPr>
          <w:rFonts w:ascii="Courier" w:hAnsi="Courier" w:cs="Courier"/>
          <w:color w:val="4D4D4D"/>
          <w:sz w:val="19"/>
          <w:szCs w:val="19"/>
        </w:rPr>
        <w:t xml:space="preserve">SELECT </w:t>
      </w:r>
      <w:r w:rsidRPr="0034564F">
        <w:rPr>
          <w:rFonts w:ascii="NewBaskerville-Roman" w:hAnsi="NewBaskerville-Roman" w:cs="NewBaskerville-Roman"/>
          <w:color w:val="4D4D4D"/>
          <w:sz w:val="20"/>
          <w:szCs w:val="20"/>
        </w:rPr>
        <w:t>to read and marshal a whole result set, overwriting changes you already made</w:t>
      </w:r>
      <w:r w:rsidRPr="0034564F">
        <w:rPr>
          <w:rFonts w:ascii="NewBaskerville-Roman" w:hAnsi="NewBaskerville-Roman" w:cs="NewBaskerville-Roman"/>
          <w:color w:val="4D4D4D"/>
          <w:sz w:val="20"/>
          <w:szCs w:val="20"/>
        </w:rPr>
        <w:t xml:space="preserve"> </w:t>
      </w:r>
      <w:r w:rsidRPr="0034564F">
        <w:rPr>
          <w:rFonts w:ascii="NewBaskerville-Roman" w:hAnsi="NewBaskerville-Roman" w:cs="NewBaskerville-Roman"/>
          <w:color w:val="4D4D4D"/>
          <w:sz w:val="20"/>
          <w:szCs w:val="20"/>
        </w:rPr>
        <w:t>to the persistent instance in application memory</w:t>
      </w:r>
      <w:r w:rsidR="0034564F">
        <w:rPr>
          <w:rFonts w:ascii="NewBaskerville-Roman" w:hAnsi="NewBaskerville-Roman" w:cs="NewBaskerville-Roman"/>
          <w:color w:val="4D4D4D"/>
          <w:sz w:val="20"/>
          <w:szCs w:val="20"/>
        </w:rPr>
        <w:t>.</w:t>
      </w:r>
    </w:p>
    <w:p w14:paraId="6BCECACC" w14:textId="415E622C" w:rsidR="0034564F" w:rsidRDefault="00C415DF" w:rsidP="008950DC">
      <w:pPr>
        <w:pStyle w:val="NoSpacing"/>
        <w:numPr>
          <w:ilvl w:val="0"/>
          <w:numId w:val="25"/>
        </w:numPr>
      </w:pPr>
      <w:r w:rsidRPr="00C415DF">
        <w:lastRenderedPageBreak/>
        <w:t>If the database row no longer exists</w:t>
      </w:r>
      <w:r>
        <w:t xml:space="preserve"> </w:t>
      </w:r>
      <w:r w:rsidRPr="00C415DF">
        <w:t xml:space="preserve">(someone deleted it), Hibernate throws an </w:t>
      </w:r>
      <w:r w:rsidRPr="00C415DF">
        <w:rPr>
          <w:rFonts w:ascii="Courier" w:hAnsi="Courier" w:cs="Courier"/>
          <w:sz w:val="19"/>
          <w:szCs w:val="19"/>
        </w:rPr>
        <w:t xml:space="preserve">EntityNotFoundException </w:t>
      </w:r>
      <w:r w:rsidRPr="00C415DF">
        <w:t xml:space="preserve">on </w:t>
      </w:r>
      <w:r w:rsidRPr="00C415DF">
        <w:rPr>
          <w:rFonts w:ascii="Courier" w:hAnsi="Courier" w:cs="Courier"/>
          <w:sz w:val="19"/>
          <w:szCs w:val="19"/>
        </w:rPr>
        <w:t>refresh()</w:t>
      </w:r>
      <w:r w:rsidRPr="00C415DF">
        <w:t>.</w:t>
      </w:r>
    </w:p>
    <w:p w14:paraId="5CE9138A" w14:textId="7D740482" w:rsidR="009626F0" w:rsidRDefault="009626F0" w:rsidP="00404442">
      <w:pPr>
        <w:pStyle w:val="NoSpacing"/>
        <w:numPr>
          <w:ilvl w:val="0"/>
          <w:numId w:val="25"/>
        </w:numPr>
      </w:pPr>
      <w:r w:rsidRPr="009626F0">
        <w:t>Most applications don’t have to manually refresh in-memory state; concurrent</w:t>
      </w:r>
      <w:r>
        <w:t xml:space="preserve"> </w:t>
      </w:r>
      <w:r w:rsidRPr="009626F0">
        <w:t>modifications are typically resolved at transaction commit time. The best use case for</w:t>
      </w:r>
      <w:r>
        <w:t xml:space="preserve"> </w:t>
      </w:r>
      <w:r w:rsidRPr="009626F0">
        <w:t>refreshing is with an extended persistence context, which might span several</w:t>
      </w:r>
      <w:r>
        <w:t xml:space="preserve"> </w:t>
      </w:r>
      <w:r w:rsidRPr="009626F0">
        <w:t>request/response cycles and/or system transactions. While you wait for user input</w:t>
      </w:r>
      <w:r>
        <w:t xml:space="preserve"> </w:t>
      </w:r>
      <w:r w:rsidRPr="009626F0">
        <w:t>with an open persistence context, data gets stale, and selective refreshing may be</w:t>
      </w:r>
      <w:r>
        <w:t xml:space="preserve"> </w:t>
      </w:r>
      <w:r w:rsidRPr="009626F0">
        <w:t>required depending on the duration of the conversation and the dialogue between</w:t>
      </w:r>
      <w:r>
        <w:t xml:space="preserve"> </w:t>
      </w:r>
      <w:r w:rsidRPr="009626F0">
        <w:t>the user and the system. Refreshing can be useful to undo changes made in memory</w:t>
      </w:r>
      <w:r>
        <w:t xml:space="preserve"> </w:t>
      </w:r>
      <w:r w:rsidRPr="009626F0">
        <w:t>during a conversation, if the user cancels the dialogue. We’ll have more to say about</w:t>
      </w:r>
      <w:r>
        <w:t xml:space="preserve"> </w:t>
      </w:r>
      <w:r>
        <w:t>refreshing in a conversation in section 18.3.</w:t>
      </w:r>
    </w:p>
    <w:p w14:paraId="66DDFAAB" w14:textId="6CE64D4E" w:rsidR="00D96E34" w:rsidRDefault="00D96E34" w:rsidP="00D96E34"/>
    <w:p w14:paraId="5A30ABB6" w14:textId="5A2B9E0D" w:rsidR="00D96E34" w:rsidRDefault="00D96E34" w:rsidP="00D96E34">
      <w:r>
        <w:t>Another infrequently used operation is replication of an entity instance</w:t>
      </w:r>
      <w:r>
        <w:t>:</w:t>
      </w:r>
    </w:p>
    <w:p w14:paraId="565B3748" w14:textId="0C384F3E" w:rsidR="00D96E34" w:rsidRDefault="00F34622" w:rsidP="00F34622">
      <w:pPr>
        <w:pStyle w:val="Heading2"/>
      </w:pPr>
      <w:r>
        <w:t>Replicating Data</w:t>
      </w:r>
    </w:p>
    <w:p w14:paraId="6744B63E" w14:textId="77777777" w:rsidR="00F34622" w:rsidRPr="00F34622" w:rsidRDefault="00F34622" w:rsidP="00F34622"/>
    <w:sectPr w:rsidR="00F34622" w:rsidRPr="00F3462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EAD3" w14:textId="77777777" w:rsidR="00B923C4" w:rsidRDefault="00B923C4" w:rsidP="00690890">
      <w:pPr>
        <w:spacing w:after="0"/>
      </w:pPr>
      <w:r>
        <w:separator/>
      </w:r>
    </w:p>
  </w:endnote>
  <w:endnote w:type="continuationSeparator" w:id="0">
    <w:p w14:paraId="3A4A0581" w14:textId="77777777" w:rsidR="00B923C4" w:rsidRDefault="00B923C4"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Humanist521BT-BoldCondense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CEA1" w14:textId="77777777" w:rsidR="00B923C4" w:rsidRDefault="00B923C4" w:rsidP="00690890">
      <w:pPr>
        <w:spacing w:after="0"/>
      </w:pPr>
      <w:r>
        <w:separator/>
      </w:r>
    </w:p>
  </w:footnote>
  <w:footnote w:type="continuationSeparator" w:id="0">
    <w:p w14:paraId="52198F86" w14:textId="77777777" w:rsidR="00B923C4" w:rsidRDefault="00B923C4"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E1D85"/>
    <w:multiLevelType w:val="hybridMultilevel"/>
    <w:tmpl w:val="38EA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17237B"/>
    <w:multiLevelType w:val="hybridMultilevel"/>
    <w:tmpl w:val="CDD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0D40F3"/>
    <w:multiLevelType w:val="hybridMultilevel"/>
    <w:tmpl w:val="515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756FD"/>
    <w:multiLevelType w:val="hybridMultilevel"/>
    <w:tmpl w:val="F84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C67A8"/>
    <w:multiLevelType w:val="hybridMultilevel"/>
    <w:tmpl w:val="31CC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D1BBB"/>
    <w:multiLevelType w:val="hybridMultilevel"/>
    <w:tmpl w:val="6944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F1D79"/>
    <w:multiLevelType w:val="hybridMultilevel"/>
    <w:tmpl w:val="4DCC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8A2B10"/>
    <w:multiLevelType w:val="hybridMultilevel"/>
    <w:tmpl w:val="2BB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4D5786"/>
    <w:multiLevelType w:val="hybridMultilevel"/>
    <w:tmpl w:val="EDCE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60F8E"/>
    <w:multiLevelType w:val="hybridMultilevel"/>
    <w:tmpl w:val="FF4828F2"/>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7" w15:restartNumberingAfterBreak="0">
    <w:nsid w:val="4DB43A05"/>
    <w:multiLevelType w:val="hybridMultilevel"/>
    <w:tmpl w:val="DF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561C4"/>
    <w:multiLevelType w:val="hybridMultilevel"/>
    <w:tmpl w:val="F7FC2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103C9"/>
    <w:multiLevelType w:val="hybridMultilevel"/>
    <w:tmpl w:val="B8F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E7C61"/>
    <w:multiLevelType w:val="hybridMultilevel"/>
    <w:tmpl w:val="65B8D80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1" w15:restartNumberingAfterBreak="0">
    <w:nsid w:val="5FEF2FC5"/>
    <w:multiLevelType w:val="hybridMultilevel"/>
    <w:tmpl w:val="8946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36885"/>
    <w:multiLevelType w:val="hybridMultilevel"/>
    <w:tmpl w:val="CFDA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647D42"/>
    <w:multiLevelType w:val="hybridMultilevel"/>
    <w:tmpl w:val="6222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25316"/>
    <w:multiLevelType w:val="hybridMultilevel"/>
    <w:tmpl w:val="165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4"/>
  </w:num>
  <w:num w:numId="9">
    <w:abstractNumId w:val="16"/>
  </w:num>
  <w:num w:numId="10">
    <w:abstractNumId w:val="7"/>
  </w:num>
  <w:num w:numId="11">
    <w:abstractNumId w:val="23"/>
  </w:num>
  <w:num w:numId="12">
    <w:abstractNumId w:val="10"/>
  </w:num>
  <w:num w:numId="13">
    <w:abstractNumId w:val="9"/>
  </w:num>
  <w:num w:numId="14">
    <w:abstractNumId w:val="11"/>
  </w:num>
  <w:num w:numId="15">
    <w:abstractNumId w:val="20"/>
  </w:num>
  <w:num w:numId="16">
    <w:abstractNumId w:val="22"/>
  </w:num>
  <w:num w:numId="17">
    <w:abstractNumId w:val="19"/>
  </w:num>
  <w:num w:numId="18">
    <w:abstractNumId w:val="24"/>
  </w:num>
  <w:num w:numId="19">
    <w:abstractNumId w:val="8"/>
  </w:num>
  <w:num w:numId="20">
    <w:abstractNumId w:val="12"/>
  </w:num>
  <w:num w:numId="21">
    <w:abstractNumId w:val="15"/>
  </w:num>
  <w:num w:numId="22">
    <w:abstractNumId w:val="21"/>
  </w:num>
  <w:num w:numId="23">
    <w:abstractNumId w:val="17"/>
  </w:num>
  <w:num w:numId="24">
    <w:abstractNumId w:val="6"/>
  </w:num>
  <w:num w:numId="25">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D5"/>
    <w:rsid w:val="000068F9"/>
    <w:rsid w:val="0001370C"/>
    <w:rsid w:val="000149A2"/>
    <w:rsid w:val="00015776"/>
    <w:rsid w:val="000176EA"/>
    <w:rsid w:val="00017E26"/>
    <w:rsid w:val="00022EAB"/>
    <w:rsid w:val="00024ACF"/>
    <w:rsid w:val="00027FE0"/>
    <w:rsid w:val="0003275E"/>
    <w:rsid w:val="00033D4F"/>
    <w:rsid w:val="00034616"/>
    <w:rsid w:val="000353A7"/>
    <w:rsid w:val="00036E5D"/>
    <w:rsid w:val="00041998"/>
    <w:rsid w:val="0004527B"/>
    <w:rsid w:val="00050DAC"/>
    <w:rsid w:val="0006063C"/>
    <w:rsid w:val="00063A3C"/>
    <w:rsid w:val="00065138"/>
    <w:rsid w:val="000652B9"/>
    <w:rsid w:val="0006559A"/>
    <w:rsid w:val="00071534"/>
    <w:rsid w:val="00083182"/>
    <w:rsid w:val="0008370D"/>
    <w:rsid w:val="00085E79"/>
    <w:rsid w:val="000903F5"/>
    <w:rsid w:val="00093C0B"/>
    <w:rsid w:val="000A1195"/>
    <w:rsid w:val="000A707D"/>
    <w:rsid w:val="000A78FC"/>
    <w:rsid w:val="000B2DAA"/>
    <w:rsid w:val="000B590D"/>
    <w:rsid w:val="000B706F"/>
    <w:rsid w:val="000C1452"/>
    <w:rsid w:val="000C67B9"/>
    <w:rsid w:val="000D2CD6"/>
    <w:rsid w:val="000D2FF7"/>
    <w:rsid w:val="000E2D7F"/>
    <w:rsid w:val="000E57EF"/>
    <w:rsid w:val="000F7727"/>
    <w:rsid w:val="000F7E59"/>
    <w:rsid w:val="00101FC1"/>
    <w:rsid w:val="00103A31"/>
    <w:rsid w:val="00114B4F"/>
    <w:rsid w:val="00126AB6"/>
    <w:rsid w:val="00127092"/>
    <w:rsid w:val="00131714"/>
    <w:rsid w:val="00132C8A"/>
    <w:rsid w:val="00137B5A"/>
    <w:rsid w:val="001456BC"/>
    <w:rsid w:val="001459F6"/>
    <w:rsid w:val="00146C82"/>
    <w:rsid w:val="00150614"/>
    <w:rsid w:val="0015074B"/>
    <w:rsid w:val="00150EA8"/>
    <w:rsid w:val="0015156D"/>
    <w:rsid w:val="00152531"/>
    <w:rsid w:val="001627A2"/>
    <w:rsid w:val="00166267"/>
    <w:rsid w:val="00170C2E"/>
    <w:rsid w:val="00174B46"/>
    <w:rsid w:val="00176B8E"/>
    <w:rsid w:val="00176D75"/>
    <w:rsid w:val="00177797"/>
    <w:rsid w:val="0018081C"/>
    <w:rsid w:val="00180E45"/>
    <w:rsid w:val="00183A24"/>
    <w:rsid w:val="00184366"/>
    <w:rsid w:val="00185383"/>
    <w:rsid w:val="0018549E"/>
    <w:rsid w:val="00196BC6"/>
    <w:rsid w:val="00197120"/>
    <w:rsid w:val="001A0F6C"/>
    <w:rsid w:val="001A2559"/>
    <w:rsid w:val="001A5D9B"/>
    <w:rsid w:val="001B1F95"/>
    <w:rsid w:val="001B22CE"/>
    <w:rsid w:val="001B7EE3"/>
    <w:rsid w:val="001C5AD0"/>
    <w:rsid w:val="001C7483"/>
    <w:rsid w:val="001D229D"/>
    <w:rsid w:val="001D2817"/>
    <w:rsid w:val="001D3A65"/>
    <w:rsid w:val="001D6241"/>
    <w:rsid w:val="001D7691"/>
    <w:rsid w:val="001F1214"/>
    <w:rsid w:val="001F12CF"/>
    <w:rsid w:val="001F78F9"/>
    <w:rsid w:val="00201084"/>
    <w:rsid w:val="00202CBB"/>
    <w:rsid w:val="002032F9"/>
    <w:rsid w:val="00215FE4"/>
    <w:rsid w:val="0022412B"/>
    <w:rsid w:val="00225697"/>
    <w:rsid w:val="002260AA"/>
    <w:rsid w:val="00226502"/>
    <w:rsid w:val="00227769"/>
    <w:rsid w:val="00232AF2"/>
    <w:rsid w:val="00240C4B"/>
    <w:rsid w:val="002433A4"/>
    <w:rsid w:val="00247D5F"/>
    <w:rsid w:val="00253083"/>
    <w:rsid w:val="00260A73"/>
    <w:rsid w:val="00261330"/>
    <w:rsid w:val="00263700"/>
    <w:rsid w:val="002651CE"/>
    <w:rsid w:val="00265C9C"/>
    <w:rsid w:val="00273BB2"/>
    <w:rsid w:val="00274497"/>
    <w:rsid w:val="00274AFC"/>
    <w:rsid w:val="00277300"/>
    <w:rsid w:val="0029239E"/>
    <w:rsid w:val="00292DE8"/>
    <w:rsid w:val="00293DFB"/>
    <w:rsid w:val="0029639D"/>
    <w:rsid w:val="002A10C1"/>
    <w:rsid w:val="002A1741"/>
    <w:rsid w:val="002B35D0"/>
    <w:rsid w:val="002B39D6"/>
    <w:rsid w:val="002B541A"/>
    <w:rsid w:val="002B726E"/>
    <w:rsid w:val="002C2D4F"/>
    <w:rsid w:val="002C311F"/>
    <w:rsid w:val="002C75F1"/>
    <w:rsid w:val="002D2A8D"/>
    <w:rsid w:val="002D623C"/>
    <w:rsid w:val="002E2557"/>
    <w:rsid w:val="002E26BF"/>
    <w:rsid w:val="002F252C"/>
    <w:rsid w:val="002F569D"/>
    <w:rsid w:val="002F69B1"/>
    <w:rsid w:val="002F7FB3"/>
    <w:rsid w:val="00301186"/>
    <w:rsid w:val="00301869"/>
    <w:rsid w:val="00312521"/>
    <w:rsid w:val="00316352"/>
    <w:rsid w:val="0032208D"/>
    <w:rsid w:val="0032317F"/>
    <w:rsid w:val="00326DC2"/>
    <w:rsid w:val="00326EF6"/>
    <w:rsid w:val="00326F90"/>
    <w:rsid w:val="003279F2"/>
    <w:rsid w:val="00332B9F"/>
    <w:rsid w:val="003358F9"/>
    <w:rsid w:val="00340A97"/>
    <w:rsid w:val="00344236"/>
    <w:rsid w:val="0034564F"/>
    <w:rsid w:val="00356D07"/>
    <w:rsid w:val="003603D2"/>
    <w:rsid w:val="00361321"/>
    <w:rsid w:val="0036339E"/>
    <w:rsid w:val="00365FEC"/>
    <w:rsid w:val="00372F46"/>
    <w:rsid w:val="00382EA3"/>
    <w:rsid w:val="00386262"/>
    <w:rsid w:val="00386C37"/>
    <w:rsid w:val="00391422"/>
    <w:rsid w:val="00393B29"/>
    <w:rsid w:val="00393CA0"/>
    <w:rsid w:val="003944D5"/>
    <w:rsid w:val="003953E7"/>
    <w:rsid w:val="00395851"/>
    <w:rsid w:val="00396631"/>
    <w:rsid w:val="003A1AD4"/>
    <w:rsid w:val="003B2B31"/>
    <w:rsid w:val="003C29AF"/>
    <w:rsid w:val="003C551A"/>
    <w:rsid w:val="003C7F85"/>
    <w:rsid w:val="003D2705"/>
    <w:rsid w:val="003E1EF4"/>
    <w:rsid w:val="003E1F87"/>
    <w:rsid w:val="003E51DC"/>
    <w:rsid w:val="003F51D5"/>
    <w:rsid w:val="003F5A37"/>
    <w:rsid w:val="00404442"/>
    <w:rsid w:val="00413D1C"/>
    <w:rsid w:val="0042061A"/>
    <w:rsid w:val="00423961"/>
    <w:rsid w:val="00430385"/>
    <w:rsid w:val="00434E33"/>
    <w:rsid w:val="004358A8"/>
    <w:rsid w:val="00442A9B"/>
    <w:rsid w:val="00447D3B"/>
    <w:rsid w:val="0045186B"/>
    <w:rsid w:val="0045441F"/>
    <w:rsid w:val="00454BB9"/>
    <w:rsid w:val="0045570A"/>
    <w:rsid w:val="0045581A"/>
    <w:rsid w:val="004566AB"/>
    <w:rsid w:val="00461638"/>
    <w:rsid w:val="004624F0"/>
    <w:rsid w:val="00465214"/>
    <w:rsid w:val="00481C59"/>
    <w:rsid w:val="00482036"/>
    <w:rsid w:val="00491BEF"/>
    <w:rsid w:val="00492779"/>
    <w:rsid w:val="004A6735"/>
    <w:rsid w:val="004A69A9"/>
    <w:rsid w:val="004B5B4A"/>
    <w:rsid w:val="004C1D8D"/>
    <w:rsid w:val="004C31EF"/>
    <w:rsid w:val="004D7E93"/>
    <w:rsid w:val="004F0E61"/>
    <w:rsid w:val="004F4805"/>
    <w:rsid w:val="004F6A7A"/>
    <w:rsid w:val="0050536A"/>
    <w:rsid w:val="005059EC"/>
    <w:rsid w:val="00511329"/>
    <w:rsid w:val="00514F4F"/>
    <w:rsid w:val="00520EC8"/>
    <w:rsid w:val="0052252F"/>
    <w:rsid w:val="005225C2"/>
    <w:rsid w:val="00522EF0"/>
    <w:rsid w:val="005259A7"/>
    <w:rsid w:val="00525E87"/>
    <w:rsid w:val="0054000D"/>
    <w:rsid w:val="00540884"/>
    <w:rsid w:val="00542C52"/>
    <w:rsid w:val="00546950"/>
    <w:rsid w:val="00561A0D"/>
    <w:rsid w:val="005670A6"/>
    <w:rsid w:val="00570304"/>
    <w:rsid w:val="0057381E"/>
    <w:rsid w:val="00574219"/>
    <w:rsid w:val="00576090"/>
    <w:rsid w:val="00583A33"/>
    <w:rsid w:val="005857C9"/>
    <w:rsid w:val="00585ED4"/>
    <w:rsid w:val="0059272A"/>
    <w:rsid w:val="005927CD"/>
    <w:rsid w:val="0059553C"/>
    <w:rsid w:val="005957D6"/>
    <w:rsid w:val="00595CAB"/>
    <w:rsid w:val="005B752D"/>
    <w:rsid w:val="005D245D"/>
    <w:rsid w:val="005D3184"/>
    <w:rsid w:val="005D57EE"/>
    <w:rsid w:val="005D707D"/>
    <w:rsid w:val="005E0C74"/>
    <w:rsid w:val="005E0D42"/>
    <w:rsid w:val="0060579E"/>
    <w:rsid w:val="006106C1"/>
    <w:rsid w:val="0062173F"/>
    <w:rsid w:val="006251C6"/>
    <w:rsid w:val="00630B1B"/>
    <w:rsid w:val="00632E9D"/>
    <w:rsid w:val="00633B5E"/>
    <w:rsid w:val="00640710"/>
    <w:rsid w:val="006410F2"/>
    <w:rsid w:val="006420DF"/>
    <w:rsid w:val="006422C7"/>
    <w:rsid w:val="006453CD"/>
    <w:rsid w:val="0065088A"/>
    <w:rsid w:val="00651DC5"/>
    <w:rsid w:val="00653A3B"/>
    <w:rsid w:val="006555EB"/>
    <w:rsid w:val="00655C06"/>
    <w:rsid w:val="006770A4"/>
    <w:rsid w:val="006771A7"/>
    <w:rsid w:val="006827E6"/>
    <w:rsid w:val="00687DC7"/>
    <w:rsid w:val="00690890"/>
    <w:rsid w:val="00693E50"/>
    <w:rsid w:val="00695132"/>
    <w:rsid w:val="00695CFC"/>
    <w:rsid w:val="006A062B"/>
    <w:rsid w:val="006A06E9"/>
    <w:rsid w:val="006A5836"/>
    <w:rsid w:val="006B3832"/>
    <w:rsid w:val="006B48BD"/>
    <w:rsid w:val="006B49E7"/>
    <w:rsid w:val="006B7069"/>
    <w:rsid w:val="006B7A84"/>
    <w:rsid w:val="006C3403"/>
    <w:rsid w:val="006C632A"/>
    <w:rsid w:val="006C638C"/>
    <w:rsid w:val="006C701E"/>
    <w:rsid w:val="006D74F8"/>
    <w:rsid w:val="006E15A5"/>
    <w:rsid w:val="006E2678"/>
    <w:rsid w:val="006E27D5"/>
    <w:rsid w:val="006E2F4A"/>
    <w:rsid w:val="006F2577"/>
    <w:rsid w:val="006F4593"/>
    <w:rsid w:val="006F6E5F"/>
    <w:rsid w:val="0070403E"/>
    <w:rsid w:val="007041FC"/>
    <w:rsid w:val="00706BF8"/>
    <w:rsid w:val="007313B5"/>
    <w:rsid w:val="00736905"/>
    <w:rsid w:val="0075165F"/>
    <w:rsid w:val="00752E7F"/>
    <w:rsid w:val="007556BA"/>
    <w:rsid w:val="00755940"/>
    <w:rsid w:val="00756845"/>
    <w:rsid w:val="0076032F"/>
    <w:rsid w:val="00760E35"/>
    <w:rsid w:val="00766AF5"/>
    <w:rsid w:val="00767650"/>
    <w:rsid w:val="0077026D"/>
    <w:rsid w:val="007800CC"/>
    <w:rsid w:val="007855AE"/>
    <w:rsid w:val="00787A5E"/>
    <w:rsid w:val="0079692C"/>
    <w:rsid w:val="007A1FA4"/>
    <w:rsid w:val="007A3C8C"/>
    <w:rsid w:val="007A40D1"/>
    <w:rsid w:val="007A6272"/>
    <w:rsid w:val="007A6624"/>
    <w:rsid w:val="007B1EDA"/>
    <w:rsid w:val="007B47DB"/>
    <w:rsid w:val="007B5FA1"/>
    <w:rsid w:val="007C05A2"/>
    <w:rsid w:val="007D4144"/>
    <w:rsid w:val="007D7A72"/>
    <w:rsid w:val="007E0687"/>
    <w:rsid w:val="007E0ECD"/>
    <w:rsid w:val="007E54BE"/>
    <w:rsid w:val="007E68B9"/>
    <w:rsid w:val="007F0BA9"/>
    <w:rsid w:val="007F1997"/>
    <w:rsid w:val="007F39D4"/>
    <w:rsid w:val="007F6E4F"/>
    <w:rsid w:val="008021F2"/>
    <w:rsid w:val="008072B8"/>
    <w:rsid w:val="008133F5"/>
    <w:rsid w:val="008279A1"/>
    <w:rsid w:val="00830CFE"/>
    <w:rsid w:val="0083282D"/>
    <w:rsid w:val="0084307D"/>
    <w:rsid w:val="008433F4"/>
    <w:rsid w:val="00850042"/>
    <w:rsid w:val="008563DF"/>
    <w:rsid w:val="00863118"/>
    <w:rsid w:val="00865EC1"/>
    <w:rsid w:val="00871A3B"/>
    <w:rsid w:val="00871C70"/>
    <w:rsid w:val="008747AF"/>
    <w:rsid w:val="00876161"/>
    <w:rsid w:val="0087659E"/>
    <w:rsid w:val="0087742F"/>
    <w:rsid w:val="00880676"/>
    <w:rsid w:val="008821CA"/>
    <w:rsid w:val="00882401"/>
    <w:rsid w:val="008909FA"/>
    <w:rsid w:val="0089188B"/>
    <w:rsid w:val="008931C4"/>
    <w:rsid w:val="008950DC"/>
    <w:rsid w:val="008961E8"/>
    <w:rsid w:val="008A2D0A"/>
    <w:rsid w:val="008A56A4"/>
    <w:rsid w:val="008A5A79"/>
    <w:rsid w:val="008B270B"/>
    <w:rsid w:val="008B38D8"/>
    <w:rsid w:val="008B414C"/>
    <w:rsid w:val="008C36B0"/>
    <w:rsid w:val="008C690C"/>
    <w:rsid w:val="008D01D2"/>
    <w:rsid w:val="008D2F1E"/>
    <w:rsid w:val="008D45A3"/>
    <w:rsid w:val="008D5A6D"/>
    <w:rsid w:val="008E0998"/>
    <w:rsid w:val="008E3659"/>
    <w:rsid w:val="008F0A92"/>
    <w:rsid w:val="008F1FE7"/>
    <w:rsid w:val="008F282F"/>
    <w:rsid w:val="008F6F6C"/>
    <w:rsid w:val="008F7566"/>
    <w:rsid w:val="009022D5"/>
    <w:rsid w:val="00903A97"/>
    <w:rsid w:val="009067B9"/>
    <w:rsid w:val="009106CF"/>
    <w:rsid w:val="00912440"/>
    <w:rsid w:val="0091440B"/>
    <w:rsid w:val="00915AB5"/>
    <w:rsid w:val="0091661D"/>
    <w:rsid w:val="00916A38"/>
    <w:rsid w:val="00920ED4"/>
    <w:rsid w:val="009221A9"/>
    <w:rsid w:val="009248BA"/>
    <w:rsid w:val="009248FC"/>
    <w:rsid w:val="00925EA8"/>
    <w:rsid w:val="00930D78"/>
    <w:rsid w:val="009317AF"/>
    <w:rsid w:val="009349A1"/>
    <w:rsid w:val="00947493"/>
    <w:rsid w:val="00947C14"/>
    <w:rsid w:val="00951578"/>
    <w:rsid w:val="009552B3"/>
    <w:rsid w:val="00955692"/>
    <w:rsid w:val="009573C1"/>
    <w:rsid w:val="00957FD1"/>
    <w:rsid w:val="009626F0"/>
    <w:rsid w:val="00966803"/>
    <w:rsid w:val="0098022D"/>
    <w:rsid w:val="009836AD"/>
    <w:rsid w:val="00992A18"/>
    <w:rsid w:val="00992D76"/>
    <w:rsid w:val="00994FDE"/>
    <w:rsid w:val="009A4501"/>
    <w:rsid w:val="009B1E62"/>
    <w:rsid w:val="009B643F"/>
    <w:rsid w:val="009C4B4E"/>
    <w:rsid w:val="009D0D81"/>
    <w:rsid w:val="009D242B"/>
    <w:rsid w:val="009D29B3"/>
    <w:rsid w:val="009D37C7"/>
    <w:rsid w:val="009D6370"/>
    <w:rsid w:val="009E124F"/>
    <w:rsid w:val="009E7F68"/>
    <w:rsid w:val="009F3A71"/>
    <w:rsid w:val="00A036B2"/>
    <w:rsid w:val="00A03E98"/>
    <w:rsid w:val="00A06137"/>
    <w:rsid w:val="00A151EE"/>
    <w:rsid w:val="00A22907"/>
    <w:rsid w:val="00A2720D"/>
    <w:rsid w:val="00A32154"/>
    <w:rsid w:val="00A321AC"/>
    <w:rsid w:val="00A40745"/>
    <w:rsid w:val="00A4234B"/>
    <w:rsid w:val="00A43F60"/>
    <w:rsid w:val="00A45583"/>
    <w:rsid w:val="00A46F74"/>
    <w:rsid w:val="00A5083B"/>
    <w:rsid w:val="00A57B34"/>
    <w:rsid w:val="00A6179F"/>
    <w:rsid w:val="00A628BE"/>
    <w:rsid w:val="00A655C6"/>
    <w:rsid w:val="00A6783C"/>
    <w:rsid w:val="00A77827"/>
    <w:rsid w:val="00A77884"/>
    <w:rsid w:val="00A818EA"/>
    <w:rsid w:val="00A825DA"/>
    <w:rsid w:val="00A8733D"/>
    <w:rsid w:val="00A95761"/>
    <w:rsid w:val="00A9577A"/>
    <w:rsid w:val="00AA096C"/>
    <w:rsid w:val="00AA1D8D"/>
    <w:rsid w:val="00AA4CB7"/>
    <w:rsid w:val="00AA5556"/>
    <w:rsid w:val="00AA68A9"/>
    <w:rsid w:val="00AB0259"/>
    <w:rsid w:val="00AB4506"/>
    <w:rsid w:val="00AC3D95"/>
    <w:rsid w:val="00AD1730"/>
    <w:rsid w:val="00AD2158"/>
    <w:rsid w:val="00AD42F6"/>
    <w:rsid w:val="00AE5657"/>
    <w:rsid w:val="00AE70CC"/>
    <w:rsid w:val="00AF112A"/>
    <w:rsid w:val="00AF295B"/>
    <w:rsid w:val="00AF4C36"/>
    <w:rsid w:val="00AF67AF"/>
    <w:rsid w:val="00B01849"/>
    <w:rsid w:val="00B07B10"/>
    <w:rsid w:val="00B12909"/>
    <w:rsid w:val="00B13E16"/>
    <w:rsid w:val="00B15A5B"/>
    <w:rsid w:val="00B22F10"/>
    <w:rsid w:val="00B24DA7"/>
    <w:rsid w:val="00B3417D"/>
    <w:rsid w:val="00B347D9"/>
    <w:rsid w:val="00B42695"/>
    <w:rsid w:val="00B4430F"/>
    <w:rsid w:val="00B4653B"/>
    <w:rsid w:val="00B47730"/>
    <w:rsid w:val="00B5266E"/>
    <w:rsid w:val="00B56BD8"/>
    <w:rsid w:val="00B6261D"/>
    <w:rsid w:val="00B64EAD"/>
    <w:rsid w:val="00B66928"/>
    <w:rsid w:val="00B70B8A"/>
    <w:rsid w:val="00B70F45"/>
    <w:rsid w:val="00B81325"/>
    <w:rsid w:val="00B846F0"/>
    <w:rsid w:val="00B84E0B"/>
    <w:rsid w:val="00B86F45"/>
    <w:rsid w:val="00B8782A"/>
    <w:rsid w:val="00B907BA"/>
    <w:rsid w:val="00B90F30"/>
    <w:rsid w:val="00B923C4"/>
    <w:rsid w:val="00BA0993"/>
    <w:rsid w:val="00BA3C42"/>
    <w:rsid w:val="00BB0B86"/>
    <w:rsid w:val="00BB1DA3"/>
    <w:rsid w:val="00BB67E1"/>
    <w:rsid w:val="00BC0AD3"/>
    <w:rsid w:val="00BC29A8"/>
    <w:rsid w:val="00BC3114"/>
    <w:rsid w:val="00BD03AF"/>
    <w:rsid w:val="00BD24E1"/>
    <w:rsid w:val="00BD3F86"/>
    <w:rsid w:val="00BE1200"/>
    <w:rsid w:val="00BE1AC0"/>
    <w:rsid w:val="00BE6109"/>
    <w:rsid w:val="00BF1E90"/>
    <w:rsid w:val="00C06E44"/>
    <w:rsid w:val="00C06FA6"/>
    <w:rsid w:val="00C100F2"/>
    <w:rsid w:val="00C10FA5"/>
    <w:rsid w:val="00C1398B"/>
    <w:rsid w:val="00C157CC"/>
    <w:rsid w:val="00C24276"/>
    <w:rsid w:val="00C254F0"/>
    <w:rsid w:val="00C26330"/>
    <w:rsid w:val="00C40298"/>
    <w:rsid w:val="00C415DF"/>
    <w:rsid w:val="00C44FF8"/>
    <w:rsid w:val="00C4639D"/>
    <w:rsid w:val="00C46A46"/>
    <w:rsid w:val="00C47E3B"/>
    <w:rsid w:val="00C51C8D"/>
    <w:rsid w:val="00C531B4"/>
    <w:rsid w:val="00C5444A"/>
    <w:rsid w:val="00C56E7E"/>
    <w:rsid w:val="00C621E9"/>
    <w:rsid w:val="00C67CD4"/>
    <w:rsid w:val="00C712D2"/>
    <w:rsid w:val="00C7332A"/>
    <w:rsid w:val="00C736EC"/>
    <w:rsid w:val="00C748A7"/>
    <w:rsid w:val="00C76701"/>
    <w:rsid w:val="00C7704A"/>
    <w:rsid w:val="00C83973"/>
    <w:rsid w:val="00C93417"/>
    <w:rsid w:val="00C96458"/>
    <w:rsid w:val="00CA0FBF"/>
    <w:rsid w:val="00CB0664"/>
    <w:rsid w:val="00CC0A6E"/>
    <w:rsid w:val="00CC2378"/>
    <w:rsid w:val="00CC593C"/>
    <w:rsid w:val="00CC6190"/>
    <w:rsid w:val="00CC793B"/>
    <w:rsid w:val="00CD24AD"/>
    <w:rsid w:val="00CD342E"/>
    <w:rsid w:val="00CE0F89"/>
    <w:rsid w:val="00CE1F1F"/>
    <w:rsid w:val="00CE2DF0"/>
    <w:rsid w:val="00CE67B1"/>
    <w:rsid w:val="00CF0908"/>
    <w:rsid w:val="00CF63AE"/>
    <w:rsid w:val="00CF736D"/>
    <w:rsid w:val="00CF7CDB"/>
    <w:rsid w:val="00D02737"/>
    <w:rsid w:val="00D15978"/>
    <w:rsid w:val="00D22ED8"/>
    <w:rsid w:val="00D233BA"/>
    <w:rsid w:val="00D266E0"/>
    <w:rsid w:val="00D30FE6"/>
    <w:rsid w:val="00D314A6"/>
    <w:rsid w:val="00D3324F"/>
    <w:rsid w:val="00D33521"/>
    <w:rsid w:val="00D40A9E"/>
    <w:rsid w:val="00D43303"/>
    <w:rsid w:val="00D45E6D"/>
    <w:rsid w:val="00D46206"/>
    <w:rsid w:val="00D50E67"/>
    <w:rsid w:val="00D652AF"/>
    <w:rsid w:val="00D673C5"/>
    <w:rsid w:val="00D67E30"/>
    <w:rsid w:val="00D71283"/>
    <w:rsid w:val="00D727DE"/>
    <w:rsid w:val="00D75325"/>
    <w:rsid w:val="00D754A5"/>
    <w:rsid w:val="00D80664"/>
    <w:rsid w:val="00D811F5"/>
    <w:rsid w:val="00D81DFA"/>
    <w:rsid w:val="00D9179D"/>
    <w:rsid w:val="00D91A92"/>
    <w:rsid w:val="00D93288"/>
    <w:rsid w:val="00D93448"/>
    <w:rsid w:val="00D94B9B"/>
    <w:rsid w:val="00D953A9"/>
    <w:rsid w:val="00D963E5"/>
    <w:rsid w:val="00D96445"/>
    <w:rsid w:val="00D96E34"/>
    <w:rsid w:val="00DA4A00"/>
    <w:rsid w:val="00DB08C1"/>
    <w:rsid w:val="00DB0A37"/>
    <w:rsid w:val="00DB56C7"/>
    <w:rsid w:val="00DC5758"/>
    <w:rsid w:val="00DD1C20"/>
    <w:rsid w:val="00DD20F8"/>
    <w:rsid w:val="00DD29B2"/>
    <w:rsid w:val="00DD425F"/>
    <w:rsid w:val="00DD46EF"/>
    <w:rsid w:val="00DD5875"/>
    <w:rsid w:val="00DD767B"/>
    <w:rsid w:val="00DE0989"/>
    <w:rsid w:val="00DE2C5A"/>
    <w:rsid w:val="00DE699D"/>
    <w:rsid w:val="00DF07D3"/>
    <w:rsid w:val="00DF34A8"/>
    <w:rsid w:val="00E01AED"/>
    <w:rsid w:val="00E02297"/>
    <w:rsid w:val="00E033C7"/>
    <w:rsid w:val="00E0775B"/>
    <w:rsid w:val="00E1008D"/>
    <w:rsid w:val="00E17A80"/>
    <w:rsid w:val="00E17E9D"/>
    <w:rsid w:val="00E204DB"/>
    <w:rsid w:val="00E30D6C"/>
    <w:rsid w:val="00E4027C"/>
    <w:rsid w:val="00E42FBC"/>
    <w:rsid w:val="00E43966"/>
    <w:rsid w:val="00E5017A"/>
    <w:rsid w:val="00E56914"/>
    <w:rsid w:val="00E6599E"/>
    <w:rsid w:val="00E70F6D"/>
    <w:rsid w:val="00E85235"/>
    <w:rsid w:val="00E8652E"/>
    <w:rsid w:val="00E86A03"/>
    <w:rsid w:val="00E93985"/>
    <w:rsid w:val="00E94B93"/>
    <w:rsid w:val="00EA17E1"/>
    <w:rsid w:val="00EA3B1F"/>
    <w:rsid w:val="00EB291A"/>
    <w:rsid w:val="00EB3369"/>
    <w:rsid w:val="00EB364E"/>
    <w:rsid w:val="00EB4EF9"/>
    <w:rsid w:val="00EB5AE6"/>
    <w:rsid w:val="00EB6C3A"/>
    <w:rsid w:val="00EB7FFC"/>
    <w:rsid w:val="00EC09CF"/>
    <w:rsid w:val="00EC54A5"/>
    <w:rsid w:val="00EC5856"/>
    <w:rsid w:val="00ED3A90"/>
    <w:rsid w:val="00ED3C38"/>
    <w:rsid w:val="00ED5535"/>
    <w:rsid w:val="00EE2690"/>
    <w:rsid w:val="00EE2C78"/>
    <w:rsid w:val="00EE47F3"/>
    <w:rsid w:val="00EE6AD3"/>
    <w:rsid w:val="00EE7BCF"/>
    <w:rsid w:val="00EF4536"/>
    <w:rsid w:val="00EF5315"/>
    <w:rsid w:val="00EF66E3"/>
    <w:rsid w:val="00F01981"/>
    <w:rsid w:val="00F0358C"/>
    <w:rsid w:val="00F0501C"/>
    <w:rsid w:val="00F11E11"/>
    <w:rsid w:val="00F22C6F"/>
    <w:rsid w:val="00F2350C"/>
    <w:rsid w:val="00F23B0D"/>
    <w:rsid w:val="00F255E5"/>
    <w:rsid w:val="00F33455"/>
    <w:rsid w:val="00F34622"/>
    <w:rsid w:val="00F45771"/>
    <w:rsid w:val="00F4686C"/>
    <w:rsid w:val="00F47D9C"/>
    <w:rsid w:val="00F601CA"/>
    <w:rsid w:val="00F64300"/>
    <w:rsid w:val="00F700C4"/>
    <w:rsid w:val="00F805A2"/>
    <w:rsid w:val="00F814E8"/>
    <w:rsid w:val="00F832E3"/>
    <w:rsid w:val="00F83501"/>
    <w:rsid w:val="00F8744C"/>
    <w:rsid w:val="00F87FF6"/>
    <w:rsid w:val="00F90BE6"/>
    <w:rsid w:val="00F90FF5"/>
    <w:rsid w:val="00F94823"/>
    <w:rsid w:val="00F96138"/>
    <w:rsid w:val="00F966A0"/>
    <w:rsid w:val="00FA0F93"/>
    <w:rsid w:val="00FA2485"/>
    <w:rsid w:val="00FA666C"/>
    <w:rsid w:val="00FB24D8"/>
    <w:rsid w:val="00FB5643"/>
    <w:rsid w:val="00FB5B0B"/>
    <w:rsid w:val="00FB5BEE"/>
    <w:rsid w:val="00FC693F"/>
    <w:rsid w:val="00FD0A16"/>
    <w:rsid w:val="00FD3834"/>
    <w:rsid w:val="00FD57DB"/>
    <w:rsid w:val="00FD6FC5"/>
    <w:rsid w:val="00FD7732"/>
    <w:rsid w:val="00FE13AC"/>
    <w:rsid w:val="00FE26D8"/>
    <w:rsid w:val="00FE67EB"/>
    <w:rsid w:val="00FF12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5871">
      <w:bodyDiv w:val="1"/>
      <w:marLeft w:val="0"/>
      <w:marRight w:val="0"/>
      <w:marTop w:val="0"/>
      <w:marBottom w:val="0"/>
      <w:divBdr>
        <w:top w:val="none" w:sz="0" w:space="0" w:color="auto"/>
        <w:left w:val="none" w:sz="0" w:space="0" w:color="auto"/>
        <w:bottom w:val="none" w:sz="0" w:space="0" w:color="auto"/>
        <w:right w:val="none" w:sz="0" w:space="0" w:color="auto"/>
      </w:divBdr>
      <w:divsChild>
        <w:div w:id="3808311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12</Pages>
  <Words>3853</Words>
  <Characters>21968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639</cp:revision>
  <dcterms:created xsi:type="dcterms:W3CDTF">2013-12-23T23:15:00Z</dcterms:created>
  <dcterms:modified xsi:type="dcterms:W3CDTF">2025-01-02T19:46:00Z</dcterms:modified>
  <cp:category/>
</cp:coreProperties>
</file>