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67FE" w14:textId="55176EEC" w:rsidR="000822A2" w:rsidRDefault="005552EE" w:rsidP="005552EE">
      <w:pPr>
        <w:pStyle w:val="Title"/>
      </w:pPr>
      <w:r>
        <w:t>Redis</w:t>
      </w:r>
      <w:r w:rsidR="00254410">
        <w:t xml:space="preserve"> Data Types</w:t>
      </w:r>
    </w:p>
    <w:p w14:paraId="7F074180" w14:textId="337BA37E" w:rsidR="00254410" w:rsidRDefault="008A60E3" w:rsidP="008A60E3">
      <w:pPr>
        <w:pStyle w:val="Heading1"/>
      </w:pPr>
      <w:r>
        <w:t>Strings</w:t>
      </w:r>
    </w:p>
    <w:p w14:paraId="2ECDA560" w14:textId="77777777" w:rsidR="00F972A3" w:rsidRDefault="00352A63" w:rsidP="00352A63">
      <w:pPr>
        <w:pStyle w:val="NoSpacing"/>
        <w:rPr>
          <w:b/>
          <w:bCs/>
        </w:rPr>
      </w:pPr>
      <w:r>
        <w:t xml:space="preserve">Redis strings store </w:t>
      </w:r>
      <w:r w:rsidRPr="00F972A3">
        <w:rPr>
          <w:b/>
          <w:bCs/>
        </w:rPr>
        <w:t>sequences of bytes</w:t>
      </w:r>
      <w:r>
        <w:t xml:space="preserve">, </w:t>
      </w:r>
      <w:r w:rsidRPr="00F972A3">
        <w:t>including</w:t>
      </w:r>
      <w:r w:rsidR="00F972A3">
        <w:rPr>
          <w:b/>
          <w:bCs/>
        </w:rPr>
        <w:t>:</w:t>
      </w:r>
    </w:p>
    <w:p w14:paraId="6D7FA390" w14:textId="6875ECDF" w:rsidR="00F972A3" w:rsidRPr="001E6FC3" w:rsidRDefault="00F972A3" w:rsidP="001E6FC3">
      <w:pPr>
        <w:pStyle w:val="NoSpacing"/>
        <w:numPr>
          <w:ilvl w:val="0"/>
          <w:numId w:val="10"/>
        </w:numPr>
      </w:pPr>
      <w:r w:rsidRPr="001E6FC3">
        <w:t>T</w:t>
      </w:r>
      <w:r w:rsidR="00352A63" w:rsidRPr="001E6FC3">
        <w:t>ext</w:t>
      </w:r>
    </w:p>
    <w:p w14:paraId="545F602C" w14:textId="77777777" w:rsidR="00F972A3" w:rsidRPr="001E6FC3" w:rsidRDefault="00352A63" w:rsidP="001E6FC3">
      <w:pPr>
        <w:pStyle w:val="NoSpacing"/>
        <w:numPr>
          <w:ilvl w:val="0"/>
          <w:numId w:val="10"/>
        </w:numPr>
      </w:pPr>
      <w:r w:rsidRPr="001E6FC3">
        <w:t>serialized objects</w:t>
      </w:r>
    </w:p>
    <w:p w14:paraId="7845B409" w14:textId="71B75C82" w:rsidR="00741E85" w:rsidRPr="001E6FC3" w:rsidRDefault="00352A63" w:rsidP="001E6FC3">
      <w:pPr>
        <w:pStyle w:val="NoSpacing"/>
        <w:numPr>
          <w:ilvl w:val="0"/>
          <w:numId w:val="10"/>
        </w:numPr>
      </w:pPr>
      <w:r w:rsidRPr="001E6FC3">
        <w:t>and binary arrays</w:t>
      </w:r>
    </w:p>
    <w:p w14:paraId="402F87E1" w14:textId="77777777" w:rsidR="00741E85" w:rsidRDefault="00741E85" w:rsidP="00352A63">
      <w:pPr>
        <w:pStyle w:val="NoSpacing"/>
      </w:pPr>
    </w:p>
    <w:p w14:paraId="430808C9" w14:textId="77777777" w:rsidR="00BC260B" w:rsidRDefault="00352A63" w:rsidP="00352A63">
      <w:pPr>
        <w:pStyle w:val="NoSpacing"/>
      </w:pPr>
      <w:r>
        <w:t>As such, strings are the simplest type of value you can associate with a Redis key.</w:t>
      </w:r>
    </w:p>
    <w:p w14:paraId="61D5E955" w14:textId="77777777" w:rsidR="00BC260B" w:rsidRDefault="00BC260B" w:rsidP="00352A63">
      <w:pPr>
        <w:pStyle w:val="NoSpacing"/>
      </w:pPr>
    </w:p>
    <w:p w14:paraId="6B66FC6D" w14:textId="77777777" w:rsidR="008A14C5" w:rsidRPr="009E60AC" w:rsidRDefault="00352A63" w:rsidP="00352A63">
      <w:pPr>
        <w:pStyle w:val="NoSpacing"/>
      </w:pPr>
      <w:r w:rsidRPr="009E60AC">
        <w:t>They're</w:t>
      </w:r>
      <w:r w:rsidR="008A14C5" w:rsidRPr="009E60AC">
        <w:t>:</w:t>
      </w:r>
    </w:p>
    <w:p w14:paraId="59AF69E5" w14:textId="10F8863A" w:rsidR="00DA4168" w:rsidRDefault="00352A63" w:rsidP="00820440">
      <w:pPr>
        <w:pStyle w:val="NoSpacing"/>
        <w:numPr>
          <w:ilvl w:val="0"/>
          <w:numId w:val="12"/>
        </w:numPr>
      </w:pPr>
      <w:r w:rsidRPr="00F94769">
        <w:rPr>
          <w:b/>
          <w:bCs/>
        </w:rPr>
        <w:t>often used for caching</w:t>
      </w:r>
      <w:r w:rsidR="009046B5">
        <w:rPr>
          <w:b/>
          <w:bCs/>
        </w:rPr>
        <w:t xml:space="preserve"> </w:t>
      </w:r>
      <w:r w:rsidR="009046B5" w:rsidRPr="00223A78">
        <w:t>(</w:t>
      </w:r>
      <w:r w:rsidR="009046B5">
        <w:t>like caching HTML fragments or pages</w:t>
      </w:r>
      <w:r w:rsidR="009046B5" w:rsidRPr="00223A78">
        <w:t>)</w:t>
      </w:r>
    </w:p>
    <w:p w14:paraId="055A3B8C" w14:textId="77777777" w:rsidR="00DF045F" w:rsidRPr="00DF045F" w:rsidRDefault="00352A63" w:rsidP="00DA4168">
      <w:pPr>
        <w:pStyle w:val="NoSpacing"/>
        <w:numPr>
          <w:ilvl w:val="0"/>
          <w:numId w:val="11"/>
        </w:numPr>
      </w:pPr>
      <w:r w:rsidRPr="00F94769">
        <w:rPr>
          <w:b/>
          <w:bCs/>
        </w:rPr>
        <w:t>but they support additional functionality that lets you implement counters</w:t>
      </w:r>
    </w:p>
    <w:p w14:paraId="5D265E44" w14:textId="056B6DA6" w:rsidR="00352A63" w:rsidRDefault="00352A63" w:rsidP="00DA4168">
      <w:pPr>
        <w:pStyle w:val="NoSpacing"/>
        <w:numPr>
          <w:ilvl w:val="0"/>
          <w:numId w:val="11"/>
        </w:numPr>
      </w:pPr>
      <w:r w:rsidRPr="00F94769">
        <w:rPr>
          <w:b/>
          <w:bCs/>
        </w:rPr>
        <w:t>and perform bitwise operations, too.</w:t>
      </w:r>
    </w:p>
    <w:p w14:paraId="1AAEC5A1" w14:textId="77777777" w:rsidR="00A0759E" w:rsidRDefault="00A0759E" w:rsidP="00352A63">
      <w:pPr>
        <w:pStyle w:val="NoSpacing"/>
      </w:pPr>
    </w:p>
    <w:p w14:paraId="23FB3C15" w14:textId="1C0D9E78" w:rsidR="00352A63" w:rsidRDefault="00352A63" w:rsidP="00352A63">
      <w:pPr>
        <w:pStyle w:val="NoSpacing"/>
      </w:pPr>
      <w:r>
        <w:t>Since Redis keys are strings, when we use the string type as a value too, we are mapping a string to another string</w:t>
      </w:r>
      <w:r w:rsidR="006140A6">
        <w:t>.</w:t>
      </w:r>
    </w:p>
    <w:p w14:paraId="51852028" w14:textId="77777777" w:rsidR="00EA3016" w:rsidRDefault="00EA3016" w:rsidP="00352A63">
      <w:pPr>
        <w:pStyle w:val="NoSpacing"/>
      </w:pPr>
    </w:p>
    <w:p w14:paraId="35DBD2BA" w14:textId="5F30B4D1" w:rsidR="006140A6" w:rsidRDefault="006140A6" w:rsidP="006140A6">
      <w:r w:rsidRPr="006140A6">
        <w:t> using the </w:t>
      </w:r>
      <w:hyperlink r:id="rId8" w:history="1">
        <w:r w:rsidRPr="006140A6">
          <w:rPr>
            <w:rFonts w:ascii="Consolas" w:hAnsi="Consolas" w:cs="Courier New"/>
            <w:color w:val="111827"/>
            <w:sz w:val="20"/>
            <w:szCs w:val="20"/>
            <w:u w:val="single"/>
            <w:bdr w:val="single" w:sz="2" w:space="0" w:color="E5E7EB" w:frame="1"/>
          </w:rPr>
          <w:t>SET</w:t>
        </w:r>
      </w:hyperlink>
      <w:r w:rsidRPr="006140A6">
        <w:t> and the </w:t>
      </w:r>
      <w:hyperlink r:id="rId9" w:history="1">
        <w:r w:rsidRPr="006140A6">
          <w:rPr>
            <w:rFonts w:ascii="Consolas" w:hAnsi="Consolas" w:cs="Courier New"/>
            <w:color w:val="111827"/>
            <w:sz w:val="20"/>
            <w:szCs w:val="20"/>
            <w:u w:val="single"/>
            <w:bdr w:val="single" w:sz="2" w:space="0" w:color="E5E7EB" w:frame="1"/>
          </w:rPr>
          <w:t>GET</w:t>
        </w:r>
      </w:hyperlink>
      <w:r w:rsidRPr="006140A6">
        <w:t> commands are the way we set and retrieve a string value. Note that </w:t>
      </w:r>
      <w:hyperlink r:id="rId10" w:history="1">
        <w:r w:rsidRPr="006140A6">
          <w:rPr>
            <w:rFonts w:ascii="Consolas" w:hAnsi="Consolas" w:cs="Courier New"/>
            <w:color w:val="111827"/>
            <w:sz w:val="20"/>
            <w:szCs w:val="20"/>
            <w:u w:val="single"/>
            <w:bdr w:val="single" w:sz="2" w:space="0" w:color="E5E7EB" w:frame="1"/>
          </w:rPr>
          <w:t>SET</w:t>
        </w:r>
      </w:hyperlink>
      <w:r w:rsidRPr="006140A6">
        <w:t xml:space="preserve"> will replace any existing value already stored into the key, in the case that the key already exists, </w:t>
      </w:r>
      <w:r w:rsidRPr="00417EC9">
        <w:rPr>
          <w:b/>
          <w:bCs/>
        </w:rPr>
        <w:t>even if the key is associated with a non-string value</w:t>
      </w:r>
      <w:r w:rsidRPr="006140A6">
        <w:t>.</w:t>
      </w:r>
    </w:p>
    <w:p w14:paraId="1D2003A6" w14:textId="531A7F77" w:rsidR="0023236A" w:rsidRPr="0094524B" w:rsidRDefault="0023236A" w:rsidP="0036037A">
      <w:pPr>
        <w:pStyle w:val="code-snippet"/>
        <w:rPr>
          <w:sz w:val="16"/>
          <w:szCs w:val="23"/>
        </w:rPr>
      </w:pPr>
      <w:r w:rsidRPr="0094524B">
        <w:rPr>
          <w:sz w:val="16"/>
          <w:szCs w:val="23"/>
        </w:rPr>
        <w:t xml:space="preserve">    &gt; </w:t>
      </w:r>
      <w:r w:rsidR="00042F67" w:rsidRPr="0094524B">
        <w:rPr>
          <w:sz w:val="16"/>
          <w:szCs w:val="23"/>
        </w:rPr>
        <w:t>set</w:t>
      </w:r>
      <w:r w:rsidRPr="0094524B">
        <w:rPr>
          <w:sz w:val="16"/>
          <w:szCs w:val="23"/>
        </w:rPr>
        <w:t xml:space="preserve"> bike:1 Deimos</w:t>
      </w:r>
    </w:p>
    <w:p w14:paraId="7038B412" w14:textId="77777777" w:rsidR="0023236A" w:rsidRPr="0094524B" w:rsidRDefault="0023236A" w:rsidP="0036037A">
      <w:pPr>
        <w:pStyle w:val="code-snippet"/>
        <w:rPr>
          <w:sz w:val="16"/>
          <w:szCs w:val="23"/>
        </w:rPr>
      </w:pPr>
      <w:r w:rsidRPr="0094524B">
        <w:rPr>
          <w:sz w:val="16"/>
          <w:szCs w:val="23"/>
        </w:rPr>
        <w:t xml:space="preserve">    OK</w:t>
      </w:r>
    </w:p>
    <w:p w14:paraId="4A60FC4B" w14:textId="1E88A941" w:rsidR="0023236A" w:rsidRPr="0094524B" w:rsidRDefault="0023236A" w:rsidP="0036037A">
      <w:pPr>
        <w:pStyle w:val="code-snippet"/>
        <w:rPr>
          <w:sz w:val="16"/>
          <w:szCs w:val="23"/>
        </w:rPr>
      </w:pPr>
      <w:r w:rsidRPr="0094524B">
        <w:rPr>
          <w:sz w:val="16"/>
          <w:szCs w:val="23"/>
        </w:rPr>
        <w:t xml:space="preserve">    &gt; </w:t>
      </w:r>
      <w:r w:rsidR="00042F67" w:rsidRPr="0094524B">
        <w:rPr>
          <w:sz w:val="16"/>
          <w:szCs w:val="23"/>
        </w:rPr>
        <w:t>get</w:t>
      </w:r>
      <w:r w:rsidRPr="0094524B">
        <w:rPr>
          <w:sz w:val="16"/>
          <w:szCs w:val="23"/>
        </w:rPr>
        <w:t xml:space="preserve"> bike:1</w:t>
      </w:r>
    </w:p>
    <w:p w14:paraId="4C3B9A33" w14:textId="2C6B7D8F" w:rsidR="0003635A" w:rsidRDefault="0023236A" w:rsidP="00932172">
      <w:pPr>
        <w:pStyle w:val="code-snippet"/>
        <w:rPr>
          <w:sz w:val="16"/>
          <w:szCs w:val="23"/>
        </w:rPr>
      </w:pPr>
      <w:r w:rsidRPr="0094524B">
        <w:rPr>
          <w:sz w:val="16"/>
          <w:szCs w:val="23"/>
        </w:rPr>
        <w:t xml:space="preserve">    "Deimos"</w:t>
      </w:r>
    </w:p>
    <w:p w14:paraId="32BC9F7B" w14:textId="77777777" w:rsidR="000E3F9A" w:rsidRPr="000E3F9A" w:rsidRDefault="000E3F9A" w:rsidP="000E3F9A"/>
    <w:p w14:paraId="09F6AAEF" w14:textId="22344F00" w:rsidR="005552EE" w:rsidRDefault="006140A6" w:rsidP="00614774">
      <w:pPr>
        <w:rPr>
          <w:b/>
          <w:bCs/>
        </w:rPr>
      </w:pPr>
      <w:r w:rsidRPr="006140A6">
        <w:t>Values can be strings (</w:t>
      </w:r>
      <w:r w:rsidRPr="000F694C">
        <w:rPr>
          <w:b/>
          <w:bCs/>
        </w:rPr>
        <w:t>including binary data</w:t>
      </w:r>
      <w:r w:rsidRPr="006140A6">
        <w:t xml:space="preserve">) </w:t>
      </w:r>
      <w:r w:rsidRPr="000F694C">
        <w:rPr>
          <w:b/>
          <w:bCs/>
        </w:rPr>
        <w:t>of every kind</w:t>
      </w:r>
      <w:r w:rsidRPr="006140A6">
        <w:t xml:space="preserve">, for instance </w:t>
      </w:r>
      <w:r w:rsidRPr="000F694C">
        <w:rPr>
          <w:b/>
          <w:bCs/>
        </w:rPr>
        <w:t>you can store a jpeg image inside a value.</w:t>
      </w:r>
      <w:r w:rsidR="00614774">
        <w:rPr>
          <w:b/>
          <w:bCs/>
        </w:rPr>
        <w:t xml:space="preserve"> </w:t>
      </w:r>
      <w:r w:rsidRPr="000F694C">
        <w:rPr>
          <w:b/>
          <w:bCs/>
        </w:rPr>
        <w:t>A value can't be bigger than 512 MB.</w:t>
      </w:r>
    </w:p>
    <w:p w14:paraId="0ADA4E10" w14:textId="258BF15A" w:rsidR="003D5316" w:rsidRPr="001F4F98" w:rsidRDefault="003D5316" w:rsidP="003D5316">
      <w:pPr>
        <w:pStyle w:val="Heading2"/>
        <w:rPr>
          <w:sz w:val="22"/>
          <w:szCs w:val="22"/>
          <w:shd w:val="clear" w:color="auto" w:fill="FFFFFF"/>
        </w:rPr>
      </w:pPr>
      <w:r w:rsidRPr="001F4F98">
        <w:rPr>
          <w:sz w:val="22"/>
          <w:szCs w:val="22"/>
          <w:shd w:val="clear" w:color="auto" w:fill="FFFFFF"/>
        </w:rPr>
        <w:t>set or retrieve the value of multiple keys in a single command for reduced latency</w:t>
      </w:r>
    </w:p>
    <w:p w14:paraId="5352B064" w14:textId="77777777" w:rsidR="00AC76A0" w:rsidRPr="00AB4E1C" w:rsidRDefault="00AC76A0" w:rsidP="00AC76A0">
      <w:pPr>
        <w:pStyle w:val="code-snippet"/>
        <w:rPr>
          <w:sz w:val="16"/>
          <w:szCs w:val="23"/>
        </w:rPr>
      </w:pPr>
      <w:r w:rsidRPr="00AB4E1C">
        <w:rPr>
          <w:sz w:val="16"/>
          <w:szCs w:val="23"/>
        </w:rPr>
        <w:t xml:space="preserve">    &gt; mset bike:1 "Deimos" bike:2 "Ares" bike:3 "Vanth"</w:t>
      </w:r>
    </w:p>
    <w:p w14:paraId="2645E185" w14:textId="77777777" w:rsidR="00AC76A0" w:rsidRPr="00AB4E1C" w:rsidRDefault="00AC76A0" w:rsidP="00AC76A0">
      <w:pPr>
        <w:pStyle w:val="code-snippet"/>
        <w:rPr>
          <w:sz w:val="16"/>
          <w:szCs w:val="23"/>
        </w:rPr>
      </w:pPr>
      <w:r w:rsidRPr="00AB4E1C">
        <w:rPr>
          <w:sz w:val="16"/>
          <w:szCs w:val="23"/>
        </w:rPr>
        <w:t xml:space="preserve">    OK</w:t>
      </w:r>
    </w:p>
    <w:p w14:paraId="61E96216" w14:textId="77777777" w:rsidR="00AC76A0" w:rsidRPr="00AB4E1C" w:rsidRDefault="00AC76A0" w:rsidP="00AC76A0">
      <w:pPr>
        <w:pStyle w:val="code-snippet"/>
        <w:rPr>
          <w:sz w:val="16"/>
          <w:szCs w:val="23"/>
        </w:rPr>
      </w:pPr>
      <w:r w:rsidRPr="00AB4E1C">
        <w:rPr>
          <w:sz w:val="16"/>
          <w:szCs w:val="23"/>
        </w:rPr>
        <w:t xml:space="preserve">    &gt; mget bike:1 bike:2 bike:3</w:t>
      </w:r>
    </w:p>
    <w:p w14:paraId="5164DDBA" w14:textId="77777777" w:rsidR="00AC76A0" w:rsidRPr="00AB4E1C" w:rsidRDefault="00AC76A0" w:rsidP="00AC76A0">
      <w:pPr>
        <w:pStyle w:val="code-snippet"/>
        <w:rPr>
          <w:sz w:val="16"/>
          <w:szCs w:val="23"/>
        </w:rPr>
      </w:pPr>
      <w:r w:rsidRPr="00AB4E1C">
        <w:rPr>
          <w:sz w:val="16"/>
          <w:szCs w:val="23"/>
        </w:rPr>
        <w:t xml:space="preserve">    1) "Deimos"</w:t>
      </w:r>
    </w:p>
    <w:p w14:paraId="259B0C74" w14:textId="77777777" w:rsidR="00AC76A0" w:rsidRPr="00AB4E1C" w:rsidRDefault="00AC76A0" w:rsidP="00AC76A0">
      <w:pPr>
        <w:pStyle w:val="code-snippet"/>
        <w:rPr>
          <w:sz w:val="16"/>
          <w:szCs w:val="23"/>
        </w:rPr>
      </w:pPr>
      <w:r w:rsidRPr="00AB4E1C">
        <w:rPr>
          <w:sz w:val="16"/>
          <w:szCs w:val="23"/>
        </w:rPr>
        <w:t xml:space="preserve">    2) "Ares"</w:t>
      </w:r>
    </w:p>
    <w:p w14:paraId="4839767D" w14:textId="7CEECAC9" w:rsidR="00AC76A0" w:rsidRPr="00AB4E1C" w:rsidRDefault="00AC76A0" w:rsidP="00AC76A0">
      <w:pPr>
        <w:pStyle w:val="code-snippet"/>
        <w:rPr>
          <w:sz w:val="16"/>
          <w:szCs w:val="23"/>
        </w:rPr>
      </w:pPr>
      <w:r w:rsidRPr="00AB4E1C">
        <w:rPr>
          <w:sz w:val="16"/>
          <w:szCs w:val="23"/>
        </w:rPr>
        <w:t xml:space="preserve">    3) "Vanth"</w:t>
      </w:r>
    </w:p>
    <w:p w14:paraId="6FE6880A" w14:textId="37229ED6" w:rsidR="0098419F" w:rsidRDefault="00E74CA9" w:rsidP="00E74CA9">
      <w:pPr>
        <w:pStyle w:val="Heading2"/>
        <w:rPr>
          <w:sz w:val="22"/>
          <w:szCs w:val="22"/>
          <w:shd w:val="clear" w:color="auto" w:fill="FFFFFF"/>
        </w:rPr>
      </w:pPr>
      <w:r w:rsidRPr="006B2894">
        <w:rPr>
          <w:sz w:val="22"/>
          <w:szCs w:val="22"/>
          <w:shd w:val="clear" w:color="auto" w:fill="FFFFFF"/>
        </w:rPr>
        <w:t>Strings as Counters</w:t>
      </w:r>
    </w:p>
    <w:p w14:paraId="46345B79" w14:textId="5F42E867" w:rsidR="00313AA8" w:rsidRPr="00313AA8" w:rsidRDefault="00CD7FAD" w:rsidP="00CD7FAD">
      <w:pPr>
        <w:pStyle w:val="NoSpacing"/>
      </w:pPr>
      <w:r>
        <w:rPr>
          <w:shd w:val="clear" w:color="auto" w:fill="FFFFFF"/>
        </w:rPr>
        <w:t xml:space="preserve">Even if strings are the basic values of Redis, there are interesting operations you can perform with them. For instance, one is </w:t>
      </w:r>
      <w:r w:rsidRPr="0045740B">
        <w:rPr>
          <w:b/>
          <w:bCs/>
          <w:highlight w:val="yellow"/>
          <w:shd w:val="clear" w:color="auto" w:fill="FFFFFF"/>
        </w:rPr>
        <w:t>atomic increment:</w:t>
      </w:r>
    </w:p>
    <w:p w14:paraId="40DF82EF" w14:textId="0A15FDF5" w:rsidR="00E74CA9" w:rsidRPr="00DC7781" w:rsidRDefault="00E74CA9" w:rsidP="00DC7781">
      <w:pPr>
        <w:pStyle w:val="code-snippet"/>
        <w:rPr>
          <w:sz w:val="16"/>
          <w:szCs w:val="23"/>
        </w:rPr>
      </w:pPr>
    </w:p>
    <w:p w14:paraId="4FDDDC84" w14:textId="77777777" w:rsidR="00DC7781" w:rsidRPr="00DC7781" w:rsidRDefault="00DC7781" w:rsidP="00DC7781">
      <w:pPr>
        <w:pStyle w:val="code-snippet"/>
        <w:rPr>
          <w:sz w:val="16"/>
          <w:szCs w:val="23"/>
        </w:rPr>
      </w:pPr>
      <w:r w:rsidRPr="00DC7781">
        <w:rPr>
          <w:sz w:val="16"/>
          <w:szCs w:val="23"/>
        </w:rPr>
        <w:t>&gt; set total_crashes 0</w:t>
      </w:r>
    </w:p>
    <w:p w14:paraId="0D618FE5" w14:textId="77777777" w:rsidR="00DC7781" w:rsidRPr="00DC7781" w:rsidRDefault="00DC7781" w:rsidP="00DC7781">
      <w:pPr>
        <w:pStyle w:val="code-snippet"/>
        <w:rPr>
          <w:sz w:val="16"/>
          <w:szCs w:val="23"/>
        </w:rPr>
      </w:pPr>
      <w:r w:rsidRPr="00DC7781">
        <w:rPr>
          <w:sz w:val="16"/>
          <w:szCs w:val="23"/>
        </w:rPr>
        <w:t xml:space="preserve">    OK</w:t>
      </w:r>
    </w:p>
    <w:p w14:paraId="72D9F2CB" w14:textId="77777777" w:rsidR="00DC7781" w:rsidRPr="00DC7781" w:rsidRDefault="00DC7781" w:rsidP="00DC7781">
      <w:pPr>
        <w:pStyle w:val="code-snippet"/>
        <w:rPr>
          <w:sz w:val="16"/>
          <w:szCs w:val="23"/>
        </w:rPr>
      </w:pPr>
      <w:r w:rsidRPr="00DC7781">
        <w:rPr>
          <w:sz w:val="16"/>
          <w:szCs w:val="23"/>
        </w:rPr>
        <w:t xml:space="preserve">    &gt; incr total_crashes</w:t>
      </w:r>
    </w:p>
    <w:p w14:paraId="2E445533" w14:textId="77777777" w:rsidR="00DC7781" w:rsidRPr="00DC7781" w:rsidRDefault="00DC7781" w:rsidP="00DC7781">
      <w:pPr>
        <w:pStyle w:val="code-snippet"/>
        <w:rPr>
          <w:sz w:val="16"/>
          <w:szCs w:val="23"/>
        </w:rPr>
      </w:pPr>
      <w:r w:rsidRPr="00DC7781">
        <w:rPr>
          <w:sz w:val="16"/>
          <w:szCs w:val="23"/>
        </w:rPr>
        <w:t xml:space="preserve">    (integer) 1</w:t>
      </w:r>
    </w:p>
    <w:p w14:paraId="0E855E52" w14:textId="77777777" w:rsidR="00DC7781" w:rsidRPr="00DC7781" w:rsidRDefault="00DC7781" w:rsidP="00DC7781">
      <w:pPr>
        <w:pStyle w:val="code-snippet"/>
        <w:rPr>
          <w:sz w:val="16"/>
          <w:szCs w:val="23"/>
        </w:rPr>
      </w:pPr>
      <w:r w:rsidRPr="00DC7781">
        <w:rPr>
          <w:sz w:val="16"/>
          <w:szCs w:val="23"/>
        </w:rPr>
        <w:t xml:space="preserve">    &gt; incrby total_crashes 10</w:t>
      </w:r>
    </w:p>
    <w:p w14:paraId="2D802CA2" w14:textId="2D596E30" w:rsidR="00DC7781" w:rsidRDefault="00DC7781" w:rsidP="00DC7781">
      <w:pPr>
        <w:pStyle w:val="code-snippet"/>
        <w:rPr>
          <w:sz w:val="16"/>
          <w:szCs w:val="23"/>
        </w:rPr>
      </w:pPr>
      <w:r w:rsidRPr="00DC7781">
        <w:rPr>
          <w:sz w:val="16"/>
          <w:szCs w:val="23"/>
        </w:rPr>
        <w:t xml:space="preserve">    (integer) 11</w:t>
      </w:r>
    </w:p>
    <w:p w14:paraId="5AE50552" w14:textId="2CF0D93E" w:rsidR="008A6622" w:rsidRDefault="00ED2C74" w:rsidP="00ED2C74">
      <w:pPr>
        <w:pStyle w:val="NoSpacing"/>
        <w:rPr>
          <w:shd w:val="clear" w:color="auto" w:fill="FFFFFF"/>
        </w:rPr>
      </w:pPr>
      <w:r>
        <w:rPr>
          <w:shd w:val="clear" w:color="auto" w:fill="FFFFFF"/>
        </w:rPr>
        <w:t>The </w:t>
      </w:r>
      <w:hyperlink r:id="rId11" w:history="1">
        <w:r>
          <w:rPr>
            <w:rStyle w:val="HTMLCode"/>
            <w:rFonts w:ascii="Consolas" w:eastAsiaTheme="minorEastAsia" w:hAnsi="Consolas"/>
            <w:color w:val="111827"/>
            <w:spacing w:val="-2"/>
            <w:sz w:val="24"/>
            <w:szCs w:val="24"/>
            <w:u w:val="single"/>
            <w:bdr w:val="single" w:sz="2" w:space="0" w:color="E5E7EB" w:frame="1"/>
            <w:shd w:val="clear" w:color="auto" w:fill="FFFFFF"/>
          </w:rPr>
          <w:t>INCR</w:t>
        </w:r>
      </w:hyperlink>
      <w:r>
        <w:rPr>
          <w:shd w:val="clear" w:color="auto" w:fill="FFFFFF"/>
        </w:rPr>
        <w:t> command parses the string value as an integer, increments it by one, and finally sets the obtained value as the new value. </w:t>
      </w:r>
    </w:p>
    <w:p w14:paraId="748DB4AD" w14:textId="59BCE232" w:rsidR="00605AC1" w:rsidRDefault="00605AC1" w:rsidP="00ED2C74">
      <w:pPr>
        <w:pStyle w:val="NoSpacing"/>
        <w:rPr>
          <w:shd w:val="clear" w:color="auto" w:fill="FFFFFF"/>
        </w:rPr>
      </w:pPr>
    </w:p>
    <w:p w14:paraId="73C18295" w14:textId="77777777" w:rsidR="008D4763" w:rsidRDefault="005A612C" w:rsidP="00E93F1E">
      <w:pPr>
        <w:pStyle w:val="NoSpacing"/>
      </w:pPr>
      <w:r w:rsidRPr="00E93F1E">
        <w:lastRenderedPageBreak/>
        <w:t>What does it mean that INCR is atomic?</w:t>
      </w:r>
    </w:p>
    <w:p w14:paraId="3E3E83C3" w14:textId="39E8C5B5" w:rsidR="005A612C" w:rsidRDefault="005A612C" w:rsidP="00E93F1E">
      <w:pPr>
        <w:pStyle w:val="NoSpacing"/>
        <w:rPr>
          <w:b/>
          <w:bCs/>
        </w:rPr>
      </w:pPr>
      <w:r w:rsidRPr="0088663D">
        <w:rPr>
          <w:b/>
          <w:bCs/>
          <w:highlight w:val="yellow"/>
        </w:rPr>
        <w:t>That even multiple clients issuing INCR against the same key will never enter into a race condition</w:t>
      </w:r>
      <w:r w:rsidRPr="00E75B10">
        <w:rPr>
          <w:b/>
          <w:bCs/>
        </w:rPr>
        <w:t>.</w:t>
      </w:r>
      <w:r w:rsidRPr="00E93F1E">
        <w:t xml:space="preserve"> For instance, it will never happen that client 1 reads "10", client 2 reads "10" at the same time, both increment to 11, and set the new value to 11. The final value will always be 12 and </w:t>
      </w:r>
      <w:r w:rsidRPr="0088663D">
        <w:rPr>
          <w:b/>
          <w:bCs/>
        </w:rPr>
        <w:t>the read-increment-set operation is performed while all the other clients are not executing a command at the same time.</w:t>
      </w:r>
    </w:p>
    <w:p w14:paraId="31F58FC4" w14:textId="60FD5AE7" w:rsidR="00B01E5E" w:rsidRDefault="00B01E5E" w:rsidP="00E93F1E">
      <w:pPr>
        <w:pStyle w:val="NoSpacing"/>
        <w:rPr>
          <w:b/>
          <w:bCs/>
        </w:rPr>
      </w:pPr>
    </w:p>
    <w:p w14:paraId="72952A5B" w14:textId="1FEB39D6" w:rsidR="00B84B42" w:rsidRDefault="00157B98" w:rsidP="00E93F1E">
      <w:pPr>
        <w:pStyle w:val="NoSpacing"/>
        <w:rPr>
          <w:b/>
          <w:bCs/>
        </w:rPr>
      </w:pPr>
      <w:r>
        <w:rPr>
          <w:b/>
          <w:bCs/>
        </w:rPr>
        <w:t>Practical point</w:t>
      </w:r>
      <w:r w:rsidR="00B84B42">
        <w:rPr>
          <w:b/>
          <w:bCs/>
        </w:rPr>
        <w:t>:</w:t>
      </w:r>
    </w:p>
    <w:p w14:paraId="2EA8AFF8" w14:textId="7C6B5CB8" w:rsidR="00D27F74" w:rsidRDefault="00B01E5E" w:rsidP="00500F9E">
      <w:pPr>
        <w:pStyle w:val="NoSpacing"/>
      </w:pPr>
      <w:r w:rsidRPr="00500F9E">
        <w:t>if you have a system that increments a Redis key using </w:t>
      </w:r>
      <w:hyperlink r:id="rId12" w:history="1">
        <w:r w:rsidRPr="00500F9E">
          <w:rPr>
            <w:rStyle w:val="HTMLCode"/>
            <w:rFonts w:asciiTheme="minorHAnsi" w:eastAsiaTheme="minorEastAsia" w:hAnsiTheme="minorHAnsi" w:cstheme="minorBidi"/>
            <w:sz w:val="22"/>
            <w:szCs w:val="22"/>
          </w:rPr>
          <w:t>INCR</w:t>
        </w:r>
      </w:hyperlink>
      <w:r w:rsidRPr="00500F9E">
        <w:t> every time your web site receives a new visitor. You may want to collect this information once every hour, without losing a single increment. You can </w:t>
      </w:r>
      <w:hyperlink r:id="rId13" w:history="1">
        <w:r w:rsidRPr="00500F9E">
          <w:rPr>
            <w:rStyle w:val="HTMLCode"/>
            <w:rFonts w:asciiTheme="minorHAnsi" w:eastAsiaTheme="minorEastAsia" w:hAnsiTheme="minorHAnsi" w:cstheme="minorBidi"/>
            <w:sz w:val="22"/>
            <w:szCs w:val="22"/>
          </w:rPr>
          <w:t>GETSET</w:t>
        </w:r>
      </w:hyperlink>
      <w:r w:rsidRPr="00500F9E">
        <w:t> the key, assigning it the new value of "0" and reading the old value back.</w:t>
      </w:r>
      <w:r w:rsidR="00D27F74">
        <w:t>(This GETSET command has apparentl</w:t>
      </w:r>
      <w:r w:rsidR="00DE25CA">
        <w:t>y</w:t>
      </w:r>
      <w:r w:rsidR="00D27F74">
        <w:t xml:space="preserve"> been deprecated, use:</w:t>
      </w:r>
    </w:p>
    <w:p w14:paraId="6F5320AC" w14:textId="6173DC27" w:rsidR="00B01E5E" w:rsidRDefault="00D27F74" w:rsidP="00500F9E">
      <w:pPr>
        <w:pStyle w:val="NoSpacing"/>
      </w:pPr>
      <w:r>
        <w:t>set key value get )</w:t>
      </w:r>
    </w:p>
    <w:p w14:paraId="4C300EAB" w14:textId="738320FA" w:rsidR="00AC1B39" w:rsidRDefault="008169CC" w:rsidP="001D5197">
      <w:pPr>
        <w:pStyle w:val="Heading2"/>
      </w:pPr>
      <w:r>
        <w:t>Implementing</w:t>
      </w:r>
      <w:r w:rsidR="00165C35">
        <w:t xml:space="preserve"> Simple</w:t>
      </w:r>
      <w:r>
        <w:t xml:space="preserve"> Locks with Redis String</w:t>
      </w:r>
      <w:r w:rsidR="00165C35">
        <w:t>s</w:t>
      </w:r>
    </w:p>
    <w:p w14:paraId="46561B1C" w14:textId="454D7905" w:rsidR="00AC1B39" w:rsidRDefault="00AC1B39" w:rsidP="00B346EA">
      <w:pPr>
        <w:pStyle w:val="NoSpacing"/>
        <w:rPr>
          <w:lang w:bidi="fa-IR"/>
        </w:rPr>
      </w:pPr>
      <w:r w:rsidRPr="00047A29">
        <w:rPr>
          <w:rStyle w:val="code-snippetChar"/>
        </w:rPr>
        <w:t>SETNX</w:t>
      </w:r>
      <w:r w:rsidRPr="00AC1B39">
        <w:t xml:space="preserve"> sets the value of a key if and only if the key does not already exist. This property</w:t>
      </w:r>
      <w:r>
        <w:t xml:space="preserve"> </w:t>
      </w:r>
      <w:r w:rsidRPr="00AC1B39">
        <w:t>makes it ideal for implementing locks, as a successful SETNX operation indicates that the</w:t>
      </w:r>
      <w:r>
        <w:t xml:space="preserve"> </w:t>
      </w:r>
      <w:r w:rsidRPr="00AC1B39">
        <w:t>lock has been acquired.</w:t>
      </w:r>
    </w:p>
    <w:p w14:paraId="482887FD" w14:textId="55F5C036" w:rsidR="00F149F7" w:rsidRDefault="00F149F7" w:rsidP="00B346EA">
      <w:pPr>
        <w:pStyle w:val="NoSpacing"/>
        <w:rPr>
          <w:lang w:bidi="fa-IR"/>
        </w:rPr>
      </w:pPr>
    </w:p>
    <w:p w14:paraId="4FDBC683" w14:textId="0E97FDF3" w:rsidR="00F149F7" w:rsidRDefault="00F149F7" w:rsidP="00B346EA">
      <w:pPr>
        <w:pStyle w:val="NoSpacing"/>
        <w:rPr>
          <w:lang w:bidi="fa-IR"/>
        </w:rPr>
      </w:pPr>
      <w:r>
        <w:rPr>
          <w:lang w:bidi="fa-IR"/>
        </w:rPr>
        <w:t>More details:</w:t>
      </w:r>
    </w:p>
    <w:p w14:paraId="77F61F07" w14:textId="18C340C4" w:rsidR="00F149F7" w:rsidRDefault="00E63730" w:rsidP="00B346EA">
      <w:pPr>
        <w:pStyle w:val="NoSpacing"/>
        <w:rPr>
          <w:lang w:bidi="fa-IR"/>
        </w:rPr>
      </w:pPr>
      <w:hyperlink r:id="rId14" w:history="1">
        <w:r w:rsidR="00F149F7" w:rsidRPr="00C70510">
          <w:rPr>
            <w:rStyle w:val="Hyperlink"/>
            <w:lang w:bidi="fa-IR"/>
          </w:rPr>
          <w:t>https://redis.io/glossary/redis-lock/</w:t>
        </w:r>
      </w:hyperlink>
    </w:p>
    <w:p w14:paraId="59493FC6" w14:textId="6CD4985C" w:rsidR="00F149F7" w:rsidRDefault="00E63730" w:rsidP="00B346EA">
      <w:pPr>
        <w:pStyle w:val="NoSpacing"/>
        <w:rPr>
          <w:lang w:bidi="fa-IR"/>
        </w:rPr>
      </w:pPr>
      <w:hyperlink r:id="rId15" w:history="1">
        <w:r w:rsidR="00905871" w:rsidRPr="00C70510">
          <w:rPr>
            <w:rStyle w:val="Hyperlink"/>
            <w:lang w:bidi="fa-IR"/>
          </w:rPr>
          <w:t>https://redis.io/docs/latest/develop/clients/patterns/distributed-locks/</w:t>
        </w:r>
      </w:hyperlink>
    </w:p>
    <w:p w14:paraId="0CC6A007" w14:textId="77777777" w:rsidR="00905871" w:rsidRDefault="00905871" w:rsidP="00B346EA">
      <w:pPr>
        <w:pStyle w:val="NoSpacing"/>
        <w:rPr>
          <w:lang w:bidi="fa-IR"/>
        </w:rPr>
      </w:pPr>
    </w:p>
    <w:p w14:paraId="5239BD43" w14:textId="1936E934" w:rsidR="008169CC" w:rsidRDefault="00D14AE9" w:rsidP="00D14AE9">
      <w:pPr>
        <w:pStyle w:val="Heading2"/>
      </w:pPr>
      <w:r>
        <w:t>Bitwise Operations</w:t>
      </w:r>
    </w:p>
    <w:p w14:paraId="6A9D2444" w14:textId="1D4C1FC7" w:rsidR="00D14AE9" w:rsidRDefault="00492DA2" w:rsidP="005B36AE">
      <w:pPr>
        <w:pStyle w:val="NoSpacing"/>
      </w:pPr>
      <w:r>
        <w:rPr>
          <w:rFonts w:ascii="Arial" w:hAnsi="Arial" w:cs="Arial"/>
          <w:color w:val="091A23"/>
          <w:spacing w:val="-2"/>
          <w:shd w:val="clear" w:color="auto" w:fill="FFFFFF"/>
        </w:rPr>
        <w:t>To perform bitwise operations on a string, see the </w:t>
      </w:r>
      <w:hyperlink r:id="rId16" w:history="1">
        <w:r>
          <w:rPr>
            <w:rStyle w:val="Hyperlink"/>
            <w:rFonts w:ascii="Arial" w:hAnsi="Arial" w:cs="Arial"/>
            <w:color w:val="111827"/>
            <w:spacing w:val="-2"/>
            <w:bdr w:val="single" w:sz="2" w:space="0" w:color="E5E7EB" w:frame="1"/>
            <w:shd w:val="clear" w:color="auto" w:fill="FFFFFF"/>
          </w:rPr>
          <w:t>bitmaps data type</w:t>
        </w:r>
      </w:hyperlink>
      <w:r>
        <w:t xml:space="preserve"> section.</w:t>
      </w:r>
    </w:p>
    <w:p w14:paraId="0C6BE6D2" w14:textId="2282AB61" w:rsidR="0079255C" w:rsidRDefault="0079255C" w:rsidP="005B36AE">
      <w:pPr>
        <w:pStyle w:val="NoSpacing"/>
      </w:pPr>
    </w:p>
    <w:p w14:paraId="2A0AB0C2" w14:textId="77777777" w:rsidR="0079255C" w:rsidRPr="0079255C" w:rsidRDefault="0079255C" w:rsidP="0079255C">
      <w:pPr>
        <w:pStyle w:val="Heading2"/>
      </w:pPr>
      <w:r w:rsidRPr="0079255C">
        <w:t>Alternatives</w:t>
      </w:r>
    </w:p>
    <w:p w14:paraId="09F57EB6" w14:textId="55A83075" w:rsidR="0079255C" w:rsidRDefault="0079255C" w:rsidP="00CF4248">
      <w:pPr>
        <w:pStyle w:val="NoSpacing"/>
      </w:pPr>
      <w:r w:rsidRPr="00E02826">
        <w:t>If you're storing structured data as a serialized string, you may also want to consider</w:t>
      </w:r>
      <w:r w:rsidR="00175800">
        <w:t xml:space="preserve"> </w:t>
      </w:r>
      <w:r w:rsidRPr="00E02826">
        <w:t>Redis </w:t>
      </w:r>
      <w:hyperlink r:id="rId17" w:history="1">
        <w:r w:rsidRPr="00E02826">
          <w:rPr>
            <w:rStyle w:val="Hyperlink"/>
            <w:color w:val="auto"/>
            <w:u w:val="none"/>
          </w:rPr>
          <w:t>hashes</w:t>
        </w:r>
      </w:hyperlink>
      <w:r w:rsidRPr="00E02826">
        <w:t> or </w:t>
      </w:r>
      <w:hyperlink r:id="rId18" w:history="1">
        <w:r w:rsidRPr="00E02826">
          <w:rPr>
            <w:rStyle w:val="Hyperlink"/>
            <w:color w:val="auto"/>
            <w:u w:val="none"/>
          </w:rPr>
          <w:t>JSON</w:t>
        </w:r>
      </w:hyperlink>
      <w:r w:rsidRPr="00E02826">
        <w:t>.</w:t>
      </w:r>
    </w:p>
    <w:p w14:paraId="088C19E5" w14:textId="34D1F23E" w:rsidR="0062794D" w:rsidRDefault="0062794D" w:rsidP="0062794D">
      <w:pPr>
        <w:pStyle w:val="Heading2"/>
      </w:pPr>
      <w:r>
        <w:t>Performance</w:t>
      </w:r>
    </w:p>
    <w:p w14:paraId="7546F628" w14:textId="6D811BF1" w:rsidR="0062794D" w:rsidRPr="00175800" w:rsidRDefault="006E4090" w:rsidP="00175800">
      <w:pPr>
        <w:pStyle w:val="NoSpacing"/>
      </w:pPr>
      <w:r w:rsidRPr="00175800">
        <w:t>Most string operations are O(1). However, be careful with the </w:t>
      </w:r>
      <w:hyperlink r:id="rId19" w:history="1">
        <w:r w:rsidRPr="00175800">
          <w:rPr>
            <w:rStyle w:val="HTMLCode"/>
            <w:rFonts w:asciiTheme="minorHAnsi" w:eastAsiaTheme="minorEastAsia" w:hAnsiTheme="minorHAnsi" w:cstheme="minorBidi"/>
            <w:sz w:val="22"/>
            <w:szCs w:val="22"/>
          </w:rPr>
          <w:t>SUBSTR</w:t>
        </w:r>
      </w:hyperlink>
      <w:r w:rsidRPr="00175800">
        <w:t>, </w:t>
      </w:r>
      <w:hyperlink r:id="rId20" w:history="1">
        <w:r w:rsidRPr="00175800">
          <w:rPr>
            <w:rStyle w:val="HTMLCode"/>
            <w:rFonts w:asciiTheme="minorHAnsi" w:eastAsiaTheme="minorEastAsia" w:hAnsiTheme="minorHAnsi" w:cstheme="minorBidi"/>
            <w:sz w:val="22"/>
            <w:szCs w:val="22"/>
          </w:rPr>
          <w:t>GETRANGE</w:t>
        </w:r>
      </w:hyperlink>
      <w:r w:rsidRPr="00175800">
        <w:t>, and </w:t>
      </w:r>
      <w:hyperlink r:id="rId21" w:history="1">
        <w:r w:rsidRPr="00175800">
          <w:rPr>
            <w:rStyle w:val="HTMLCode"/>
            <w:rFonts w:asciiTheme="minorHAnsi" w:eastAsiaTheme="minorEastAsia" w:hAnsiTheme="minorHAnsi" w:cstheme="minorBidi"/>
            <w:sz w:val="22"/>
            <w:szCs w:val="22"/>
          </w:rPr>
          <w:t>SETRANGE</w:t>
        </w:r>
      </w:hyperlink>
      <w:r w:rsidRPr="00175800">
        <w:t> commands, which can be O(n). These random-access string commands may cause performance issues when dealing with large strings.</w:t>
      </w:r>
    </w:p>
    <w:p w14:paraId="16C1A3F3" w14:textId="451B5614" w:rsidR="00C2071F" w:rsidRDefault="00C2071F" w:rsidP="00C2071F">
      <w:pPr>
        <w:pStyle w:val="Heading2"/>
      </w:pPr>
      <w:r>
        <w:t>Limits</w:t>
      </w:r>
    </w:p>
    <w:p w14:paraId="45D86B77" w14:textId="6C895FA0" w:rsidR="00C3245C" w:rsidRDefault="00F142D6" w:rsidP="00DE2CA1">
      <w:pPr>
        <w:pStyle w:val="NoSpacing"/>
        <w:rPr>
          <w:shd w:val="clear" w:color="auto" w:fill="FFFFFF"/>
        </w:rPr>
      </w:pPr>
      <w:r>
        <w:rPr>
          <w:shd w:val="clear" w:color="auto" w:fill="FFFFFF"/>
        </w:rPr>
        <w:t>By default, a single Redis string can be a maximum of 512 MB.</w:t>
      </w:r>
    </w:p>
    <w:p w14:paraId="4F2267AC" w14:textId="6DCDB4F0" w:rsidR="00D6558A" w:rsidRDefault="00DE2CA1" w:rsidP="00DE2CA1">
      <w:pPr>
        <w:pStyle w:val="Heading1"/>
      </w:pPr>
      <w:r>
        <w:t>Hashes</w:t>
      </w:r>
    </w:p>
    <w:p w14:paraId="69127EA4" w14:textId="77777777" w:rsidR="005E653E" w:rsidRDefault="00860AEE" w:rsidP="00D15A8B">
      <w:pPr>
        <w:pStyle w:val="NoSpacing"/>
        <w:rPr>
          <w:shd w:val="clear" w:color="auto" w:fill="FFFFFF"/>
        </w:rPr>
      </w:pPr>
      <w:r>
        <w:rPr>
          <w:shd w:val="clear" w:color="auto" w:fill="FFFFFF"/>
        </w:rPr>
        <w:t xml:space="preserve">Redis hashes are record types structured as </w:t>
      </w:r>
      <w:r w:rsidRPr="00F631AA">
        <w:rPr>
          <w:b/>
          <w:bCs/>
          <w:shd w:val="clear" w:color="auto" w:fill="FFFFFF"/>
        </w:rPr>
        <w:t>collections of field-value pairs</w:t>
      </w:r>
      <w:r>
        <w:rPr>
          <w:shd w:val="clear" w:color="auto" w:fill="FFFFFF"/>
        </w:rPr>
        <w:t>.</w:t>
      </w:r>
    </w:p>
    <w:p w14:paraId="65C4B18B" w14:textId="77777777" w:rsidR="00210724" w:rsidRDefault="00210724" w:rsidP="00D15A8B">
      <w:pPr>
        <w:pStyle w:val="NoSpacing"/>
        <w:rPr>
          <w:shd w:val="clear" w:color="auto" w:fill="FFFFFF"/>
        </w:rPr>
      </w:pPr>
    </w:p>
    <w:p w14:paraId="2755C0C1" w14:textId="77777777" w:rsidR="00210724" w:rsidRDefault="00860AEE" w:rsidP="00D15A8B">
      <w:pPr>
        <w:pStyle w:val="NoSpacing"/>
        <w:rPr>
          <w:shd w:val="clear" w:color="auto" w:fill="FFFFFF"/>
        </w:rPr>
      </w:pPr>
      <w:r>
        <w:rPr>
          <w:shd w:val="clear" w:color="auto" w:fill="FFFFFF"/>
        </w:rPr>
        <w:t>You can use hashes to</w:t>
      </w:r>
      <w:r w:rsidR="00210724">
        <w:rPr>
          <w:shd w:val="clear" w:color="auto" w:fill="FFFFFF"/>
        </w:rPr>
        <w:t>:</w:t>
      </w:r>
    </w:p>
    <w:p w14:paraId="09A6A775" w14:textId="6336D929" w:rsidR="00D9326C" w:rsidRDefault="00860AEE" w:rsidP="006A689B">
      <w:pPr>
        <w:pStyle w:val="NoSpacing"/>
        <w:numPr>
          <w:ilvl w:val="0"/>
          <w:numId w:val="15"/>
        </w:numPr>
        <w:rPr>
          <w:shd w:val="clear" w:color="auto" w:fill="FFFFFF"/>
        </w:rPr>
      </w:pPr>
      <w:r>
        <w:rPr>
          <w:shd w:val="clear" w:color="auto" w:fill="FFFFFF"/>
        </w:rPr>
        <w:t>represent basic objects</w:t>
      </w:r>
      <w:r w:rsidR="00B929DD" w:rsidRPr="0091310F">
        <w:rPr>
          <w:i/>
          <w:iCs/>
          <w:color w:val="FF0000"/>
          <w:shd w:val="clear" w:color="auto" w:fill="FFFFFF"/>
        </w:rPr>
        <w:t>(what is a basic object??)</w:t>
      </w:r>
    </w:p>
    <w:p w14:paraId="07A35001" w14:textId="6FF0F2FC" w:rsidR="00DE2CA1" w:rsidRDefault="00860AEE" w:rsidP="006A689B">
      <w:pPr>
        <w:pStyle w:val="NoSpacing"/>
        <w:numPr>
          <w:ilvl w:val="0"/>
          <w:numId w:val="15"/>
        </w:numPr>
        <w:rPr>
          <w:shd w:val="clear" w:color="auto" w:fill="FFFFFF"/>
        </w:rPr>
      </w:pPr>
      <w:r>
        <w:rPr>
          <w:shd w:val="clear" w:color="auto" w:fill="FFFFFF"/>
        </w:rPr>
        <w:t>and to store groupings of counters, among other things.</w:t>
      </w:r>
    </w:p>
    <w:p w14:paraId="1A6EBC36" w14:textId="77777777" w:rsidR="00481E5C" w:rsidRDefault="00481E5C" w:rsidP="00D15A8B">
      <w:pPr>
        <w:pStyle w:val="NoSpacing"/>
        <w:rPr>
          <w:shd w:val="clear" w:color="auto" w:fill="FFFFFF"/>
        </w:rPr>
      </w:pPr>
    </w:p>
    <w:p w14:paraId="3335CF2C" w14:textId="77777777" w:rsidR="0016115B" w:rsidRPr="0016115B" w:rsidRDefault="0016115B" w:rsidP="0016115B">
      <w:pPr>
        <w:pStyle w:val="code-snippet"/>
        <w:rPr>
          <w:sz w:val="20"/>
          <w:szCs w:val="27"/>
        </w:rPr>
      </w:pPr>
      <w:r w:rsidRPr="0016115B">
        <w:rPr>
          <w:sz w:val="20"/>
          <w:szCs w:val="27"/>
        </w:rPr>
        <w:t>&gt; HSET bike:1 model Deimos brand Ergonom type 'Enduro bikes' price 4972</w:t>
      </w:r>
    </w:p>
    <w:p w14:paraId="3259886D" w14:textId="77777777" w:rsidR="0016115B" w:rsidRPr="0016115B" w:rsidRDefault="0016115B" w:rsidP="0016115B">
      <w:pPr>
        <w:pStyle w:val="code-snippet"/>
        <w:rPr>
          <w:sz w:val="20"/>
          <w:szCs w:val="27"/>
        </w:rPr>
      </w:pPr>
      <w:r w:rsidRPr="0016115B">
        <w:rPr>
          <w:sz w:val="20"/>
          <w:szCs w:val="27"/>
        </w:rPr>
        <w:lastRenderedPageBreak/>
        <w:t>(integer) 4</w:t>
      </w:r>
    </w:p>
    <w:p w14:paraId="2FD39557" w14:textId="77777777" w:rsidR="0016115B" w:rsidRPr="0016115B" w:rsidRDefault="0016115B" w:rsidP="0016115B">
      <w:pPr>
        <w:pStyle w:val="code-snippet"/>
        <w:rPr>
          <w:sz w:val="20"/>
          <w:szCs w:val="27"/>
        </w:rPr>
      </w:pPr>
      <w:r w:rsidRPr="0016115B">
        <w:rPr>
          <w:sz w:val="20"/>
          <w:szCs w:val="27"/>
        </w:rPr>
        <w:t>&gt; HGET bike:1 model</w:t>
      </w:r>
    </w:p>
    <w:p w14:paraId="6314F8FB" w14:textId="77777777" w:rsidR="0016115B" w:rsidRPr="0016115B" w:rsidRDefault="0016115B" w:rsidP="0016115B">
      <w:pPr>
        <w:pStyle w:val="code-snippet"/>
        <w:rPr>
          <w:sz w:val="20"/>
          <w:szCs w:val="27"/>
        </w:rPr>
      </w:pPr>
      <w:r w:rsidRPr="0016115B">
        <w:rPr>
          <w:sz w:val="20"/>
          <w:szCs w:val="27"/>
        </w:rPr>
        <w:t>"Deimos"</w:t>
      </w:r>
    </w:p>
    <w:p w14:paraId="36A08EE0" w14:textId="77777777" w:rsidR="0016115B" w:rsidRPr="0016115B" w:rsidRDefault="0016115B" w:rsidP="0016115B">
      <w:pPr>
        <w:pStyle w:val="code-snippet"/>
        <w:rPr>
          <w:sz w:val="20"/>
          <w:szCs w:val="27"/>
        </w:rPr>
      </w:pPr>
      <w:r w:rsidRPr="0016115B">
        <w:rPr>
          <w:sz w:val="20"/>
          <w:szCs w:val="27"/>
        </w:rPr>
        <w:t>&gt; HGET bike:1 price</w:t>
      </w:r>
    </w:p>
    <w:p w14:paraId="4895EB1C" w14:textId="77777777" w:rsidR="0016115B" w:rsidRPr="0016115B" w:rsidRDefault="0016115B" w:rsidP="0016115B">
      <w:pPr>
        <w:pStyle w:val="code-snippet"/>
        <w:rPr>
          <w:sz w:val="20"/>
          <w:szCs w:val="27"/>
        </w:rPr>
      </w:pPr>
      <w:r w:rsidRPr="0016115B">
        <w:rPr>
          <w:sz w:val="20"/>
          <w:szCs w:val="27"/>
        </w:rPr>
        <w:t>"4972"</w:t>
      </w:r>
    </w:p>
    <w:p w14:paraId="3A6972CE" w14:textId="77777777" w:rsidR="0016115B" w:rsidRPr="0016115B" w:rsidRDefault="0016115B" w:rsidP="0016115B">
      <w:pPr>
        <w:pStyle w:val="code-snippet"/>
        <w:rPr>
          <w:sz w:val="20"/>
          <w:szCs w:val="27"/>
        </w:rPr>
      </w:pPr>
      <w:r w:rsidRPr="0016115B">
        <w:rPr>
          <w:sz w:val="20"/>
          <w:szCs w:val="27"/>
        </w:rPr>
        <w:t>&gt; HGETALL bike:1</w:t>
      </w:r>
    </w:p>
    <w:p w14:paraId="7A66164F" w14:textId="77777777" w:rsidR="0016115B" w:rsidRPr="0016115B" w:rsidRDefault="0016115B" w:rsidP="0016115B">
      <w:pPr>
        <w:pStyle w:val="code-snippet"/>
        <w:rPr>
          <w:sz w:val="20"/>
          <w:szCs w:val="27"/>
        </w:rPr>
      </w:pPr>
      <w:r w:rsidRPr="0016115B">
        <w:rPr>
          <w:sz w:val="20"/>
          <w:szCs w:val="27"/>
        </w:rPr>
        <w:t>1) "model"</w:t>
      </w:r>
    </w:p>
    <w:p w14:paraId="3972CDDC" w14:textId="77777777" w:rsidR="0016115B" w:rsidRPr="0016115B" w:rsidRDefault="0016115B" w:rsidP="0016115B">
      <w:pPr>
        <w:pStyle w:val="code-snippet"/>
        <w:rPr>
          <w:sz w:val="20"/>
          <w:szCs w:val="27"/>
        </w:rPr>
      </w:pPr>
      <w:r w:rsidRPr="0016115B">
        <w:rPr>
          <w:sz w:val="20"/>
          <w:szCs w:val="27"/>
        </w:rPr>
        <w:t>2) "Deimos"</w:t>
      </w:r>
    </w:p>
    <w:p w14:paraId="04503FD3" w14:textId="77777777" w:rsidR="0016115B" w:rsidRPr="0016115B" w:rsidRDefault="0016115B" w:rsidP="0016115B">
      <w:pPr>
        <w:pStyle w:val="code-snippet"/>
        <w:rPr>
          <w:sz w:val="20"/>
          <w:szCs w:val="27"/>
        </w:rPr>
      </w:pPr>
      <w:r w:rsidRPr="0016115B">
        <w:rPr>
          <w:sz w:val="20"/>
          <w:szCs w:val="27"/>
        </w:rPr>
        <w:t>3) "brand"</w:t>
      </w:r>
    </w:p>
    <w:p w14:paraId="15AD3F65" w14:textId="77777777" w:rsidR="0016115B" w:rsidRPr="0016115B" w:rsidRDefault="0016115B" w:rsidP="0016115B">
      <w:pPr>
        <w:pStyle w:val="code-snippet"/>
        <w:rPr>
          <w:sz w:val="20"/>
          <w:szCs w:val="27"/>
        </w:rPr>
      </w:pPr>
      <w:r w:rsidRPr="0016115B">
        <w:rPr>
          <w:sz w:val="20"/>
          <w:szCs w:val="27"/>
        </w:rPr>
        <w:t>4) "Ergonom"</w:t>
      </w:r>
    </w:p>
    <w:p w14:paraId="3265D2F2" w14:textId="77777777" w:rsidR="0016115B" w:rsidRPr="0016115B" w:rsidRDefault="0016115B" w:rsidP="0016115B">
      <w:pPr>
        <w:pStyle w:val="code-snippet"/>
        <w:rPr>
          <w:sz w:val="20"/>
          <w:szCs w:val="27"/>
        </w:rPr>
      </w:pPr>
      <w:r w:rsidRPr="0016115B">
        <w:rPr>
          <w:sz w:val="20"/>
          <w:szCs w:val="27"/>
        </w:rPr>
        <w:t>5) "type"</w:t>
      </w:r>
    </w:p>
    <w:p w14:paraId="075A4BCF" w14:textId="77777777" w:rsidR="0016115B" w:rsidRPr="0016115B" w:rsidRDefault="0016115B" w:rsidP="0016115B">
      <w:pPr>
        <w:pStyle w:val="code-snippet"/>
        <w:rPr>
          <w:sz w:val="20"/>
          <w:szCs w:val="27"/>
        </w:rPr>
      </w:pPr>
      <w:r w:rsidRPr="0016115B">
        <w:rPr>
          <w:sz w:val="20"/>
          <w:szCs w:val="27"/>
        </w:rPr>
        <w:t>6) "Enduro bikes"</w:t>
      </w:r>
    </w:p>
    <w:p w14:paraId="2E1AF906" w14:textId="77777777" w:rsidR="0016115B" w:rsidRPr="0016115B" w:rsidRDefault="0016115B" w:rsidP="0016115B">
      <w:pPr>
        <w:pStyle w:val="code-snippet"/>
        <w:rPr>
          <w:sz w:val="20"/>
          <w:szCs w:val="27"/>
        </w:rPr>
      </w:pPr>
      <w:r w:rsidRPr="0016115B">
        <w:rPr>
          <w:sz w:val="20"/>
          <w:szCs w:val="27"/>
        </w:rPr>
        <w:t>7) "price"</w:t>
      </w:r>
    </w:p>
    <w:p w14:paraId="5BD03731" w14:textId="54E48C25" w:rsidR="0016115B" w:rsidRDefault="0016115B" w:rsidP="0016115B">
      <w:pPr>
        <w:pStyle w:val="code-snippet"/>
        <w:rPr>
          <w:sz w:val="20"/>
          <w:szCs w:val="27"/>
        </w:rPr>
      </w:pPr>
      <w:r w:rsidRPr="0016115B">
        <w:rPr>
          <w:sz w:val="20"/>
          <w:szCs w:val="27"/>
        </w:rPr>
        <w:t>8) "4972"</w:t>
      </w:r>
    </w:p>
    <w:p w14:paraId="5EE15090" w14:textId="7625B70B" w:rsidR="006F4C13" w:rsidRPr="00876A1D" w:rsidRDefault="006F4C13" w:rsidP="006F4C13">
      <w:pPr>
        <w:rPr>
          <w:i/>
          <w:iCs/>
        </w:rPr>
      </w:pPr>
      <w:r w:rsidRPr="00876A1D">
        <w:rPr>
          <w:i/>
          <w:iCs/>
        </w:rPr>
        <w:t xml:space="preserve">Use </w:t>
      </w:r>
      <w:r w:rsidR="005A01CA" w:rsidRPr="00F8058C">
        <w:rPr>
          <w:rStyle w:val="code-snippetChar"/>
          <w:i/>
          <w:iCs/>
        </w:rPr>
        <w:t>HMGET</w:t>
      </w:r>
      <w:r w:rsidRPr="00876A1D">
        <w:rPr>
          <w:i/>
          <w:iCs/>
        </w:rPr>
        <w:t xml:space="preserve"> to retrieve multiple fields.</w:t>
      </w:r>
    </w:p>
    <w:p w14:paraId="7B1A33E2" w14:textId="77777777" w:rsidR="00B27B11" w:rsidRDefault="00B27B11" w:rsidP="004A175E">
      <w:pPr>
        <w:pStyle w:val="NoSpacing"/>
        <w:rPr>
          <w:shd w:val="clear" w:color="auto" w:fill="FFFFFF"/>
        </w:rPr>
      </w:pPr>
    </w:p>
    <w:p w14:paraId="6E3ADEBE" w14:textId="566C4AE3" w:rsidR="00515FC8" w:rsidRDefault="004A175E" w:rsidP="004A175E">
      <w:pPr>
        <w:pStyle w:val="NoSpacing"/>
        <w:rPr>
          <w:shd w:val="clear" w:color="auto" w:fill="FFFFFF"/>
        </w:rPr>
      </w:pPr>
      <w:r>
        <w:rPr>
          <w:shd w:val="clear" w:color="auto" w:fill="FFFFFF"/>
        </w:rPr>
        <w:t>There are commands that are able to perform operations on individual fields as well, like </w:t>
      </w:r>
      <w:hyperlink r:id="rId22" w:history="1">
        <w:r>
          <w:rPr>
            <w:rStyle w:val="HTMLCode"/>
            <w:rFonts w:ascii="Consolas" w:eastAsiaTheme="minorEastAsia" w:hAnsi="Consolas"/>
            <w:color w:val="111827"/>
            <w:spacing w:val="-2"/>
            <w:sz w:val="24"/>
            <w:szCs w:val="24"/>
            <w:u w:val="single"/>
            <w:bdr w:val="single" w:sz="2" w:space="0" w:color="E5E7EB" w:frame="1"/>
            <w:shd w:val="clear" w:color="auto" w:fill="FFFFFF"/>
          </w:rPr>
          <w:t>HINCRBY</w:t>
        </w:r>
      </w:hyperlink>
      <w:r>
        <w:rPr>
          <w:shd w:val="clear" w:color="auto" w:fill="FFFFFF"/>
        </w:rPr>
        <w:t>:</w:t>
      </w:r>
    </w:p>
    <w:p w14:paraId="1381BA2A" w14:textId="72CF8C9C" w:rsidR="00942BE6" w:rsidRDefault="00942BE6" w:rsidP="004A175E">
      <w:pPr>
        <w:pStyle w:val="NoSpacing"/>
        <w:rPr>
          <w:shd w:val="clear" w:color="auto" w:fill="FFFFFF"/>
        </w:rPr>
      </w:pPr>
    </w:p>
    <w:p w14:paraId="2F6CF071" w14:textId="77777777" w:rsidR="00942BE6" w:rsidRPr="000A64FF" w:rsidRDefault="00942BE6" w:rsidP="000A64FF">
      <w:pPr>
        <w:pStyle w:val="code-snippet"/>
      </w:pPr>
      <w:r w:rsidRPr="000A64FF">
        <w:t>&gt; HINCRBY bike:1 price 100</w:t>
      </w:r>
    </w:p>
    <w:p w14:paraId="0150E005" w14:textId="77777777" w:rsidR="00942BE6" w:rsidRPr="000A64FF" w:rsidRDefault="00942BE6" w:rsidP="000A64FF">
      <w:pPr>
        <w:pStyle w:val="code-snippet"/>
      </w:pPr>
      <w:r w:rsidRPr="000A64FF">
        <w:t>(integer) 5072</w:t>
      </w:r>
    </w:p>
    <w:p w14:paraId="16AEBF70" w14:textId="77777777" w:rsidR="00942BE6" w:rsidRPr="000A64FF" w:rsidRDefault="00942BE6" w:rsidP="000A64FF">
      <w:pPr>
        <w:pStyle w:val="code-snippet"/>
      </w:pPr>
      <w:r w:rsidRPr="000A64FF">
        <w:t>&gt; HINCRBY bike:1 price -100</w:t>
      </w:r>
    </w:p>
    <w:p w14:paraId="48F2F831" w14:textId="77777777" w:rsidR="00942BE6" w:rsidRPr="000A64FF" w:rsidRDefault="00942BE6" w:rsidP="000A64FF">
      <w:pPr>
        <w:pStyle w:val="code-snippet"/>
      </w:pPr>
      <w:r w:rsidRPr="000A64FF">
        <w:t>(integer) 4972</w:t>
      </w:r>
    </w:p>
    <w:p w14:paraId="1F523515" w14:textId="77777777" w:rsidR="00942BE6" w:rsidRPr="00DE2CA1" w:rsidRDefault="00942BE6" w:rsidP="004A175E">
      <w:pPr>
        <w:pStyle w:val="NoSpacing"/>
      </w:pPr>
    </w:p>
    <w:p w14:paraId="2912EF78" w14:textId="7571A3A3" w:rsidR="00BE6B26" w:rsidRDefault="001E762F" w:rsidP="000264CF">
      <w:pPr>
        <w:pStyle w:val="NoSpacing"/>
        <w:rPr>
          <w:b/>
          <w:bCs/>
        </w:rPr>
      </w:pPr>
      <w:r w:rsidRPr="000264CF">
        <w:rPr>
          <w:b/>
          <w:bCs/>
        </w:rPr>
        <w:t>It is worth noting that small hashes (i.e., a few elements with small values) are</w:t>
      </w:r>
      <w:r w:rsidR="000264CF">
        <w:rPr>
          <w:b/>
          <w:bCs/>
        </w:rPr>
        <w:t xml:space="preserve"> </w:t>
      </w:r>
      <w:r w:rsidRPr="000264CF">
        <w:rPr>
          <w:b/>
          <w:bCs/>
        </w:rPr>
        <w:t>encoded in special way in memory that make them very memory efficient.</w:t>
      </w:r>
    </w:p>
    <w:p w14:paraId="239F93EF" w14:textId="3BFB0B12" w:rsidR="002F6167" w:rsidRDefault="002F6167" w:rsidP="000264CF">
      <w:pPr>
        <w:pStyle w:val="NoSpacing"/>
        <w:rPr>
          <w:b/>
          <w:bCs/>
        </w:rPr>
      </w:pPr>
    </w:p>
    <w:p w14:paraId="28E483D0" w14:textId="6D9B16E5" w:rsidR="002F6167" w:rsidRDefault="00F14AC7" w:rsidP="00F14AC7">
      <w:pPr>
        <w:pStyle w:val="Heading2"/>
      </w:pPr>
      <w:r>
        <w:t>Field Expiration</w:t>
      </w:r>
    </w:p>
    <w:p w14:paraId="0675238E" w14:textId="60C524C5" w:rsidR="00F14AC7" w:rsidRDefault="00F14AC7" w:rsidP="001B4B37">
      <w:pPr>
        <w:pStyle w:val="NoSpacing"/>
      </w:pPr>
      <w:r>
        <w:t xml:space="preserve">New in Redis Open Source 7.4 is the ability to specify an </w:t>
      </w:r>
      <w:r w:rsidRPr="0039418D">
        <w:rPr>
          <w:b/>
          <w:bCs/>
        </w:rPr>
        <w:t xml:space="preserve">expiration time </w:t>
      </w:r>
      <w:r w:rsidRPr="0039418D">
        <w:rPr>
          <w:b/>
          <w:bCs/>
          <w:highlight w:val="yellow"/>
        </w:rPr>
        <w:t>or</w:t>
      </w:r>
      <w:r w:rsidRPr="0039418D">
        <w:rPr>
          <w:b/>
          <w:bCs/>
        </w:rPr>
        <w:t xml:space="preserve"> a time-to-live</w:t>
      </w:r>
      <w:r>
        <w:t xml:space="preserve"> </w:t>
      </w:r>
      <w:r w:rsidRPr="009F4248">
        <w:rPr>
          <w:b/>
          <w:bCs/>
        </w:rPr>
        <w:t>(TTL) value for individual hash fields.</w:t>
      </w:r>
      <w:r>
        <w:t xml:space="preserve"> This capability is comparable to </w:t>
      </w:r>
      <w:hyperlink r:id="rId23" w:anchor="key-expiration" w:history="1">
        <w:r>
          <w:rPr>
            <w:rStyle w:val="Hyperlink"/>
            <w:rFonts w:ascii="Arial" w:hAnsi="Arial" w:cs="Arial"/>
            <w:color w:val="111827"/>
            <w:spacing w:val="-2"/>
            <w:bdr w:val="single" w:sz="2" w:space="0" w:color="E5E7EB" w:frame="1"/>
          </w:rPr>
          <w:t>key expiration</w:t>
        </w:r>
      </w:hyperlink>
      <w:r>
        <w:t> and includes a number of similar commands.</w:t>
      </w:r>
    </w:p>
    <w:p w14:paraId="06208BD6" w14:textId="77777777" w:rsidR="008F6C60" w:rsidRDefault="008F6C60" w:rsidP="001B4B37">
      <w:pPr>
        <w:pStyle w:val="NoSpacing"/>
      </w:pPr>
    </w:p>
    <w:p w14:paraId="59B27037" w14:textId="77777777" w:rsidR="00E42C04" w:rsidRPr="008F6C60" w:rsidRDefault="00E42C04" w:rsidP="008F6C60">
      <w:pPr>
        <w:pStyle w:val="NoSpacing"/>
        <w:rPr>
          <w:i/>
          <w:iCs/>
          <w:sz w:val="20"/>
          <w:szCs w:val="20"/>
          <w:shd w:val="clear" w:color="auto" w:fill="FFFFFF"/>
        </w:rPr>
      </w:pPr>
      <w:r w:rsidRPr="008F6C60">
        <w:rPr>
          <w:i/>
          <w:iCs/>
          <w:sz w:val="20"/>
          <w:szCs w:val="20"/>
          <w:shd w:val="clear" w:color="auto" w:fill="FFFFFF"/>
        </w:rPr>
        <w:t>Support for hash field expiration in the official client libraries is not yet available, but you can test hash field expiration now with beta versions of the </w:t>
      </w:r>
      <w:hyperlink r:id="rId24" w:history="1">
        <w:r w:rsidRPr="008F6C60">
          <w:rPr>
            <w:rStyle w:val="Hyperlink"/>
            <w:rFonts w:ascii="Arial" w:hAnsi="Arial" w:cs="Arial"/>
            <w:i/>
            <w:iCs/>
            <w:color w:val="111827"/>
            <w:spacing w:val="-2"/>
            <w:sz w:val="20"/>
            <w:szCs w:val="20"/>
            <w:bdr w:val="single" w:sz="2" w:space="0" w:color="E5E7EB" w:frame="1"/>
            <w:shd w:val="clear" w:color="auto" w:fill="FFFFFF"/>
          </w:rPr>
          <w:t>Python (redis-</w:t>
        </w:r>
        <w:proofErr w:type="spellStart"/>
        <w:r w:rsidRPr="008F6C60">
          <w:rPr>
            <w:rStyle w:val="Hyperlink"/>
            <w:rFonts w:ascii="Arial" w:hAnsi="Arial" w:cs="Arial"/>
            <w:i/>
            <w:iCs/>
            <w:color w:val="111827"/>
            <w:spacing w:val="-2"/>
            <w:sz w:val="20"/>
            <w:szCs w:val="20"/>
            <w:bdr w:val="single" w:sz="2" w:space="0" w:color="E5E7EB" w:frame="1"/>
            <w:shd w:val="clear" w:color="auto" w:fill="FFFFFF"/>
          </w:rPr>
          <w:t>py</w:t>
        </w:r>
        <w:proofErr w:type="spellEnd"/>
        <w:r w:rsidRPr="008F6C60">
          <w:rPr>
            <w:rStyle w:val="Hyperlink"/>
            <w:rFonts w:ascii="Arial" w:hAnsi="Arial" w:cs="Arial"/>
            <w:i/>
            <w:iCs/>
            <w:color w:val="111827"/>
            <w:spacing w:val="-2"/>
            <w:sz w:val="20"/>
            <w:szCs w:val="20"/>
            <w:bdr w:val="single" w:sz="2" w:space="0" w:color="E5E7EB" w:frame="1"/>
            <w:shd w:val="clear" w:color="auto" w:fill="FFFFFF"/>
          </w:rPr>
          <w:t>)</w:t>
        </w:r>
      </w:hyperlink>
      <w:r w:rsidRPr="008F6C60">
        <w:rPr>
          <w:i/>
          <w:iCs/>
          <w:sz w:val="20"/>
          <w:szCs w:val="20"/>
          <w:shd w:val="clear" w:color="auto" w:fill="FFFFFF"/>
        </w:rPr>
        <w:t> and </w:t>
      </w:r>
      <w:hyperlink r:id="rId25" w:history="1">
        <w:r w:rsidRPr="008F6C60">
          <w:rPr>
            <w:rStyle w:val="Hyperlink"/>
            <w:rFonts w:ascii="Arial" w:hAnsi="Arial" w:cs="Arial"/>
            <w:i/>
            <w:iCs/>
            <w:color w:val="111827"/>
            <w:spacing w:val="-2"/>
            <w:sz w:val="20"/>
            <w:szCs w:val="20"/>
            <w:bdr w:val="single" w:sz="2" w:space="0" w:color="E5E7EB" w:frame="1"/>
            <w:shd w:val="clear" w:color="auto" w:fill="FFFFFF"/>
          </w:rPr>
          <w:t>Java (Jedis)</w:t>
        </w:r>
      </w:hyperlink>
      <w:r w:rsidRPr="008F6C60">
        <w:rPr>
          <w:i/>
          <w:iCs/>
          <w:sz w:val="20"/>
          <w:szCs w:val="20"/>
          <w:shd w:val="clear" w:color="auto" w:fill="FFFFFF"/>
        </w:rPr>
        <w:t> client libraries.</w:t>
      </w:r>
    </w:p>
    <w:p w14:paraId="4279E77D" w14:textId="77777777" w:rsidR="00E42C04" w:rsidRDefault="00E42C04" w:rsidP="008F6C60">
      <w:pPr>
        <w:pStyle w:val="NoSpacing"/>
      </w:pPr>
    </w:p>
    <w:p w14:paraId="56E1AB9E" w14:textId="77777777" w:rsidR="00F14AC7" w:rsidRDefault="00F14AC7" w:rsidP="00E81307">
      <w:pPr>
        <w:pStyle w:val="NoSpacing"/>
        <w:numPr>
          <w:ilvl w:val="0"/>
          <w:numId w:val="21"/>
        </w:numPr>
      </w:pPr>
      <w:r>
        <w:t>Use the following commands to set either an exact expiration time or a TTL value for specific fields:</w:t>
      </w:r>
    </w:p>
    <w:p w14:paraId="2A81AC9C" w14:textId="77777777" w:rsidR="00F14AC7" w:rsidRDefault="00E63730" w:rsidP="00755F8C">
      <w:pPr>
        <w:pStyle w:val="NoSpacing"/>
      </w:pPr>
      <w:hyperlink r:id="rId26" w:history="1">
        <w:r w:rsidR="00F14AC7">
          <w:rPr>
            <w:rStyle w:val="HTMLCode"/>
            <w:rFonts w:ascii="Consolas" w:eastAsiaTheme="minorEastAsia" w:hAnsi="Consolas"/>
            <w:color w:val="111827"/>
            <w:spacing w:val="-2"/>
            <w:sz w:val="24"/>
            <w:szCs w:val="24"/>
            <w:u w:val="single"/>
            <w:bdr w:val="single" w:sz="2" w:space="0" w:color="E5E7EB" w:frame="1"/>
          </w:rPr>
          <w:t>HEXPIRE</w:t>
        </w:r>
      </w:hyperlink>
      <w:r w:rsidR="00F14AC7">
        <w:t xml:space="preserve">: set the </w:t>
      </w:r>
      <w:r w:rsidR="00F14AC7" w:rsidRPr="006F6E7A">
        <w:rPr>
          <w:b/>
          <w:bCs/>
        </w:rPr>
        <w:t>remaining</w:t>
      </w:r>
      <w:r w:rsidR="00F14AC7">
        <w:t xml:space="preserve"> TTL in seconds.</w:t>
      </w:r>
    </w:p>
    <w:p w14:paraId="4BC798D7" w14:textId="77777777" w:rsidR="00F14AC7" w:rsidRDefault="00E63730" w:rsidP="00755F8C">
      <w:pPr>
        <w:pStyle w:val="NoSpacing"/>
      </w:pPr>
      <w:hyperlink r:id="rId27" w:history="1">
        <w:r w:rsidR="00F14AC7">
          <w:rPr>
            <w:rStyle w:val="HTMLCode"/>
            <w:rFonts w:ascii="Consolas" w:eastAsiaTheme="minorEastAsia" w:hAnsi="Consolas"/>
            <w:color w:val="111827"/>
            <w:spacing w:val="-2"/>
            <w:sz w:val="24"/>
            <w:szCs w:val="24"/>
            <w:u w:val="single"/>
            <w:bdr w:val="single" w:sz="2" w:space="0" w:color="E5E7EB" w:frame="1"/>
          </w:rPr>
          <w:t>HPEXPIRE</w:t>
        </w:r>
      </w:hyperlink>
      <w:r w:rsidR="00F14AC7">
        <w:t xml:space="preserve">: set the </w:t>
      </w:r>
      <w:r w:rsidR="00F14AC7" w:rsidRPr="006F6E7A">
        <w:rPr>
          <w:b/>
          <w:bCs/>
        </w:rPr>
        <w:t>remaining</w:t>
      </w:r>
      <w:r w:rsidR="00F14AC7">
        <w:t xml:space="preserve"> TTL in milliseconds.</w:t>
      </w:r>
    </w:p>
    <w:p w14:paraId="433F447A" w14:textId="493EDF41" w:rsidR="00F14AC7" w:rsidRDefault="00E63730" w:rsidP="00755F8C">
      <w:pPr>
        <w:pStyle w:val="NoSpacing"/>
      </w:pPr>
      <w:hyperlink r:id="rId28" w:history="1">
        <w:r w:rsidR="00F14AC7">
          <w:rPr>
            <w:rStyle w:val="HTMLCode"/>
            <w:rFonts w:ascii="Consolas" w:eastAsiaTheme="minorEastAsia" w:hAnsi="Consolas"/>
            <w:color w:val="111827"/>
            <w:spacing w:val="-2"/>
            <w:sz w:val="24"/>
            <w:szCs w:val="24"/>
            <w:u w:val="single"/>
            <w:bdr w:val="single" w:sz="2" w:space="0" w:color="E5E7EB" w:frame="1"/>
          </w:rPr>
          <w:t>HEXPIREAT</w:t>
        </w:r>
      </w:hyperlink>
      <w:r w:rsidR="00F14AC7">
        <w:t>: set the expiration time to a timestamp specified in seconds.</w:t>
      </w:r>
    </w:p>
    <w:p w14:paraId="6D32C406" w14:textId="77777777" w:rsidR="00F14AC7" w:rsidRDefault="00E63730" w:rsidP="00755F8C">
      <w:pPr>
        <w:pStyle w:val="NoSpacing"/>
      </w:pPr>
      <w:hyperlink r:id="rId29" w:history="1">
        <w:r w:rsidR="00F14AC7">
          <w:rPr>
            <w:rStyle w:val="HTMLCode"/>
            <w:rFonts w:ascii="Consolas" w:eastAsiaTheme="minorEastAsia" w:hAnsi="Consolas"/>
            <w:color w:val="111827"/>
            <w:spacing w:val="-2"/>
            <w:sz w:val="24"/>
            <w:szCs w:val="24"/>
            <w:u w:val="single"/>
            <w:bdr w:val="single" w:sz="2" w:space="0" w:color="E5E7EB" w:frame="1"/>
          </w:rPr>
          <w:t>HPEXPIREAT</w:t>
        </w:r>
      </w:hyperlink>
      <w:r w:rsidR="00F14AC7">
        <w:t>: set the expiration time to a timestamp specified in milliseconds.</w:t>
      </w:r>
    </w:p>
    <w:p w14:paraId="603EE39F" w14:textId="77777777" w:rsidR="00DB6FDE" w:rsidRDefault="00DB6FDE" w:rsidP="007F04E8">
      <w:pPr>
        <w:pStyle w:val="NoSpacing"/>
      </w:pPr>
    </w:p>
    <w:p w14:paraId="4F9713DD" w14:textId="317B2901" w:rsidR="00F14AC7" w:rsidRDefault="00F14AC7" w:rsidP="00323CB2">
      <w:pPr>
        <w:pStyle w:val="NoSpacing"/>
        <w:numPr>
          <w:ilvl w:val="0"/>
          <w:numId w:val="21"/>
        </w:numPr>
      </w:pPr>
      <w:r>
        <w:t>Use the following commands to retrieve either the exact time when or the remaining TTL until specific fields will expire:</w:t>
      </w:r>
    </w:p>
    <w:p w14:paraId="5CE0E9B2" w14:textId="77777777" w:rsidR="00D56503" w:rsidRDefault="00D56503" w:rsidP="007F04E8">
      <w:pPr>
        <w:pStyle w:val="NoSpacing"/>
      </w:pPr>
    </w:p>
    <w:p w14:paraId="71E1DE86" w14:textId="77777777" w:rsidR="00F14AC7" w:rsidRDefault="00E63730" w:rsidP="00755F8C">
      <w:pPr>
        <w:pStyle w:val="NoSpacing"/>
      </w:pPr>
      <w:hyperlink r:id="rId30" w:history="1">
        <w:r w:rsidR="00F14AC7">
          <w:rPr>
            <w:rStyle w:val="HTMLCode"/>
            <w:rFonts w:ascii="Consolas" w:eastAsiaTheme="minorEastAsia" w:hAnsi="Consolas"/>
            <w:color w:val="111827"/>
            <w:spacing w:val="-2"/>
            <w:sz w:val="24"/>
            <w:szCs w:val="24"/>
            <w:u w:val="single"/>
            <w:bdr w:val="single" w:sz="2" w:space="0" w:color="E5E7EB" w:frame="1"/>
          </w:rPr>
          <w:t>HEXPIRETIME</w:t>
        </w:r>
      </w:hyperlink>
      <w:r w:rsidR="00F14AC7">
        <w:t>: get the expiration time as a timestamp in seconds.</w:t>
      </w:r>
    </w:p>
    <w:p w14:paraId="0122A156" w14:textId="77777777" w:rsidR="00F14AC7" w:rsidRDefault="00E63730" w:rsidP="00755F8C">
      <w:pPr>
        <w:pStyle w:val="NoSpacing"/>
      </w:pPr>
      <w:hyperlink r:id="rId31" w:history="1">
        <w:r w:rsidR="00F14AC7">
          <w:rPr>
            <w:rStyle w:val="HTMLCode"/>
            <w:rFonts w:ascii="Consolas" w:eastAsiaTheme="minorEastAsia" w:hAnsi="Consolas"/>
            <w:color w:val="111827"/>
            <w:spacing w:val="-2"/>
            <w:sz w:val="24"/>
            <w:szCs w:val="24"/>
            <w:u w:val="single"/>
            <w:bdr w:val="single" w:sz="2" w:space="0" w:color="E5E7EB" w:frame="1"/>
          </w:rPr>
          <w:t>HPEXPIRETIME</w:t>
        </w:r>
      </w:hyperlink>
      <w:r w:rsidR="00F14AC7">
        <w:t>: get the expiration time as a timestamp in milliseconds.</w:t>
      </w:r>
    </w:p>
    <w:p w14:paraId="28940E06" w14:textId="77777777" w:rsidR="00F14AC7" w:rsidRDefault="00E63730" w:rsidP="00755F8C">
      <w:pPr>
        <w:pStyle w:val="NoSpacing"/>
      </w:pPr>
      <w:hyperlink r:id="rId32" w:history="1">
        <w:r w:rsidR="00F14AC7">
          <w:rPr>
            <w:rStyle w:val="HTMLCode"/>
            <w:rFonts w:ascii="Consolas" w:eastAsiaTheme="minorEastAsia" w:hAnsi="Consolas"/>
            <w:color w:val="111827"/>
            <w:spacing w:val="-2"/>
            <w:sz w:val="24"/>
            <w:szCs w:val="24"/>
            <w:u w:val="single"/>
            <w:bdr w:val="single" w:sz="2" w:space="0" w:color="E5E7EB" w:frame="1"/>
          </w:rPr>
          <w:t>HTTL</w:t>
        </w:r>
      </w:hyperlink>
      <w:r w:rsidR="00F14AC7">
        <w:t>: get the remaining TTL in seconds.</w:t>
      </w:r>
    </w:p>
    <w:p w14:paraId="52EAD558" w14:textId="77777777" w:rsidR="00F14AC7" w:rsidRDefault="00E63730" w:rsidP="00755F8C">
      <w:pPr>
        <w:pStyle w:val="NoSpacing"/>
      </w:pPr>
      <w:hyperlink r:id="rId33" w:history="1">
        <w:r w:rsidR="00F14AC7">
          <w:rPr>
            <w:rStyle w:val="HTMLCode"/>
            <w:rFonts w:ascii="Consolas" w:eastAsiaTheme="minorEastAsia" w:hAnsi="Consolas"/>
            <w:color w:val="111827"/>
            <w:spacing w:val="-2"/>
            <w:sz w:val="24"/>
            <w:szCs w:val="24"/>
            <w:u w:val="single"/>
            <w:bdr w:val="single" w:sz="2" w:space="0" w:color="E5E7EB" w:frame="1"/>
          </w:rPr>
          <w:t>HPTTL</w:t>
        </w:r>
      </w:hyperlink>
      <w:r w:rsidR="00F14AC7">
        <w:t>: get the remaining TTL in milliseconds.</w:t>
      </w:r>
    </w:p>
    <w:p w14:paraId="16077C28" w14:textId="79082CC8" w:rsidR="00F14AC7" w:rsidRDefault="00F14AC7" w:rsidP="00323CB2">
      <w:pPr>
        <w:pStyle w:val="NoSpacing"/>
        <w:numPr>
          <w:ilvl w:val="0"/>
          <w:numId w:val="21"/>
        </w:numPr>
      </w:pPr>
      <w:r>
        <w:lastRenderedPageBreak/>
        <w:t>Use the following command to remove the expiration of specific fields:</w:t>
      </w:r>
    </w:p>
    <w:p w14:paraId="49AAFE13" w14:textId="77777777" w:rsidR="00AD3C10" w:rsidRDefault="00AD3C10" w:rsidP="00A33452">
      <w:pPr>
        <w:pStyle w:val="NoSpacing"/>
      </w:pPr>
    </w:p>
    <w:p w14:paraId="3832CAF8" w14:textId="77777777" w:rsidR="00F14AC7" w:rsidRDefault="00E63730" w:rsidP="00A33452">
      <w:pPr>
        <w:pStyle w:val="NoSpacing"/>
      </w:pPr>
      <w:hyperlink r:id="rId34" w:history="1">
        <w:r w:rsidR="00F14AC7">
          <w:rPr>
            <w:rStyle w:val="HTMLCode"/>
            <w:rFonts w:ascii="Consolas" w:eastAsiaTheme="minorEastAsia" w:hAnsi="Consolas"/>
            <w:color w:val="111827"/>
            <w:spacing w:val="-2"/>
            <w:sz w:val="24"/>
            <w:szCs w:val="24"/>
            <w:u w:val="single"/>
            <w:bdr w:val="single" w:sz="2" w:space="0" w:color="E5E7EB" w:frame="1"/>
          </w:rPr>
          <w:t>HPERSIST</w:t>
        </w:r>
      </w:hyperlink>
      <w:r w:rsidR="00F14AC7">
        <w:t>: remove the expiration.</w:t>
      </w:r>
    </w:p>
    <w:p w14:paraId="71CA2EDF" w14:textId="67395741" w:rsidR="00F14AC7" w:rsidRDefault="007C2EE9" w:rsidP="007C2EE9">
      <w:pPr>
        <w:pStyle w:val="Heading3"/>
      </w:pPr>
      <w:r>
        <w:t xml:space="preserve">Common Field Expiration </w:t>
      </w:r>
      <w:r w:rsidR="00525A74">
        <w:t xml:space="preserve">Use </w:t>
      </w:r>
      <w:r w:rsidR="008521E2">
        <w:t>C</w:t>
      </w:r>
      <w:r w:rsidR="00525A74">
        <w:t>ases</w:t>
      </w:r>
    </w:p>
    <w:p w14:paraId="1DD55359" w14:textId="52290BDA" w:rsidR="000C2CC9" w:rsidRPr="000C2CC9" w:rsidRDefault="000C2CC9" w:rsidP="000C2CC9">
      <w:pPr>
        <w:rPr>
          <w:color w:val="FF0000"/>
        </w:rPr>
      </w:pPr>
      <w:r>
        <w:rPr>
          <w:color w:val="FF0000"/>
        </w:rPr>
        <w:t>Get Back to this use cases when you have more experience and this feature is more mature.</w:t>
      </w:r>
    </w:p>
    <w:p w14:paraId="5A6496FF" w14:textId="3F09FF0B" w:rsidR="007C2EE9" w:rsidRDefault="007C2EE9" w:rsidP="001542C5">
      <w:pPr>
        <w:pStyle w:val="NoSpacing"/>
        <w:numPr>
          <w:ilvl w:val="0"/>
          <w:numId w:val="20"/>
        </w:numPr>
      </w:pPr>
      <w:r>
        <w:rPr>
          <w:rStyle w:val="Strong"/>
          <w:rFonts w:ascii="Arial" w:hAnsi="Arial" w:cs="Arial"/>
          <w:color w:val="111827"/>
          <w:spacing w:val="-2"/>
          <w:bdr w:val="single" w:sz="2" w:space="0" w:color="E5E7EB" w:frame="1"/>
        </w:rPr>
        <w:t>Event Tracking</w:t>
      </w:r>
      <w:r>
        <w:t>: Use a hash key to store events from the last hour. Set each event's TTL to one hour. Use </w:t>
      </w:r>
      <w:r>
        <w:rPr>
          <w:rStyle w:val="HTMLCode"/>
          <w:rFonts w:ascii="Consolas" w:eastAsiaTheme="minorEastAsia" w:hAnsi="Consolas"/>
          <w:color w:val="111827"/>
          <w:spacing w:val="-2"/>
          <w:sz w:val="24"/>
          <w:szCs w:val="24"/>
          <w:bdr w:val="single" w:sz="2" w:space="0" w:color="E5E7EB" w:frame="1"/>
        </w:rPr>
        <w:t>HLEN</w:t>
      </w:r>
      <w:r>
        <w:t> to count events from the past hour.</w:t>
      </w:r>
    </w:p>
    <w:p w14:paraId="7D8A2228" w14:textId="77777777" w:rsidR="00CA72F7" w:rsidRDefault="00CA72F7" w:rsidP="00CA72F7">
      <w:pPr>
        <w:pStyle w:val="NoSpacing"/>
        <w:ind w:left="720"/>
      </w:pPr>
    </w:p>
    <w:p w14:paraId="6001942B" w14:textId="374D5E94" w:rsidR="007C2EE9" w:rsidRDefault="007C2EE9" w:rsidP="001542C5">
      <w:pPr>
        <w:pStyle w:val="NoSpacing"/>
        <w:numPr>
          <w:ilvl w:val="0"/>
          <w:numId w:val="20"/>
        </w:numPr>
      </w:pPr>
      <w:r>
        <w:rPr>
          <w:rStyle w:val="Strong"/>
          <w:rFonts w:ascii="Arial" w:hAnsi="Arial" w:cs="Arial"/>
          <w:color w:val="111827"/>
          <w:spacing w:val="-2"/>
          <w:bdr w:val="single" w:sz="2" w:space="0" w:color="E5E7EB" w:frame="1"/>
        </w:rPr>
        <w:t>Fraud Detection</w:t>
      </w:r>
      <w:r>
        <w:t>: Create a hash with hourly counters for events. Set each field's TTL to 48 hours. Query the hash to get the number of events per hour for the last 48 hours.</w:t>
      </w:r>
    </w:p>
    <w:p w14:paraId="2E322BF5" w14:textId="77777777" w:rsidR="00CA72F7" w:rsidRDefault="00CA72F7" w:rsidP="00CA72F7">
      <w:pPr>
        <w:pStyle w:val="NoSpacing"/>
      </w:pPr>
    </w:p>
    <w:p w14:paraId="379E262A" w14:textId="35F7F254" w:rsidR="007C2EE9" w:rsidRDefault="007C2EE9" w:rsidP="001542C5">
      <w:pPr>
        <w:pStyle w:val="NoSpacing"/>
        <w:numPr>
          <w:ilvl w:val="0"/>
          <w:numId w:val="20"/>
        </w:numPr>
      </w:pPr>
      <w:r>
        <w:rPr>
          <w:rStyle w:val="Strong"/>
          <w:rFonts w:ascii="Arial" w:hAnsi="Arial" w:cs="Arial"/>
          <w:color w:val="111827"/>
          <w:spacing w:val="-2"/>
          <w:bdr w:val="single" w:sz="2" w:space="0" w:color="E5E7EB" w:frame="1"/>
        </w:rPr>
        <w:t>Customer Session Management</w:t>
      </w:r>
      <w:r>
        <w:t>: Store customer data in hash keys. Create a new hash key for each session and add a session field to the customer’s hash key. Expire both the session key and the session field in the customer’s hash key automatically when the session expires.</w:t>
      </w:r>
    </w:p>
    <w:p w14:paraId="04184D05" w14:textId="7422E522" w:rsidR="0001745C" w:rsidRPr="00A3568E" w:rsidRDefault="0001745C" w:rsidP="0001745C">
      <w:pPr>
        <w:pStyle w:val="NoSpacing"/>
        <w:rPr>
          <w:i/>
          <w:iCs/>
        </w:rPr>
      </w:pPr>
      <w:r>
        <w:t xml:space="preserve">I add: </w:t>
      </w:r>
      <w:r w:rsidRPr="00A3568E">
        <w:rPr>
          <w:i/>
          <w:iCs/>
        </w:rPr>
        <w:t>what this means is</w:t>
      </w:r>
      <w:r w:rsidR="00D6203F">
        <w:rPr>
          <w:i/>
          <w:iCs/>
        </w:rPr>
        <w:t xml:space="preserve"> probably</w:t>
      </w:r>
      <w:r w:rsidRPr="00A3568E">
        <w:rPr>
          <w:i/>
          <w:iCs/>
        </w:rPr>
        <w:t xml:space="preserve"> that you create a hash key for each customer, whenever a session is created for that customer, you create a hash kay for that session and store the session data in this key, then you keep this hash key as a field inside the customers hash, then you have all the active sessions for the customer in its hash.</w:t>
      </w:r>
    </w:p>
    <w:p w14:paraId="18DD088F" w14:textId="55915C93" w:rsidR="0001745C" w:rsidRPr="00A3568E" w:rsidRDefault="0001745C" w:rsidP="0001745C">
      <w:pPr>
        <w:pStyle w:val="NoSpacing"/>
        <w:rPr>
          <w:i/>
          <w:iCs/>
        </w:rPr>
      </w:pPr>
      <w:r w:rsidRPr="00A3568E">
        <w:rPr>
          <w:i/>
          <w:iCs/>
        </w:rPr>
        <w:t xml:space="preserve">When the session keys expire, you then </w:t>
      </w:r>
      <w:r w:rsidR="00650E41" w:rsidRPr="00A3568E">
        <w:rPr>
          <w:i/>
          <w:iCs/>
        </w:rPr>
        <w:t>expire their corresponding fields in the customer’s hash</w:t>
      </w:r>
      <w:r w:rsidR="002432BA" w:rsidRPr="00A3568E">
        <w:rPr>
          <w:i/>
          <w:iCs/>
        </w:rPr>
        <w:t xml:space="preserve"> using field expiration.</w:t>
      </w:r>
    </w:p>
    <w:p w14:paraId="02FB532C" w14:textId="77777777" w:rsidR="00CA72F7" w:rsidRDefault="00CA72F7" w:rsidP="00CA72F7">
      <w:pPr>
        <w:pStyle w:val="NoSpacing"/>
      </w:pPr>
    </w:p>
    <w:p w14:paraId="1BAD3700" w14:textId="70F4A298" w:rsidR="001920F4" w:rsidRPr="00E42C04" w:rsidRDefault="007C2EE9" w:rsidP="001542C5">
      <w:pPr>
        <w:pStyle w:val="NoSpacing"/>
        <w:numPr>
          <w:ilvl w:val="0"/>
          <w:numId w:val="20"/>
        </w:numPr>
      </w:pPr>
      <w:r>
        <w:rPr>
          <w:rStyle w:val="Strong"/>
          <w:rFonts w:ascii="Arial" w:hAnsi="Arial" w:cs="Arial"/>
          <w:color w:val="111827"/>
          <w:spacing w:val="-2"/>
          <w:bdr w:val="single" w:sz="2" w:space="0" w:color="E5E7EB" w:frame="1"/>
        </w:rPr>
        <w:t>Active Session Tracking</w:t>
      </w:r>
      <w:r>
        <w:t>: Store all active sessions in a hash key. Set each session's TTL to expire automatically after inactivity. Use </w:t>
      </w:r>
      <w:r>
        <w:rPr>
          <w:rStyle w:val="HTMLCode"/>
          <w:rFonts w:ascii="Consolas" w:eastAsiaTheme="minorEastAsia" w:hAnsi="Consolas"/>
          <w:color w:val="111827"/>
          <w:spacing w:val="-2"/>
          <w:sz w:val="24"/>
          <w:szCs w:val="24"/>
          <w:bdr w:val="single" w:sz="2" w:space="0" w:color="E5E7EB" w:frame="1"/>
        </w:rPr>
        <w:t>HLEN</w:t>
      </w:r>
      <w:r>
        <w:t> to count active sessions.</w:t>
      </w:r>
    </w:p>
    <w:p w14:paraId="7A5328AD" w14:textId="034AA375" w:rsidR="001920F4" w:rsidRDefault="00066A42" w:rsidP="00066A42">
      <w:pPr>
        <w:pStyle w:val="Heading2"/>
      </w:pPr>
      <w:r>
        <w:t>Performance</w:t>
      </w:r>
    </w:p>
    <w:p w14:paraId="5AC2EE7F" w14:textId="77777777" w:rsidR="00D1079C" w:rsidRPr="00D1079C" w:rsidRDefault="00D1079C" w:rsidP="001542C5">
      <w:pPr>
        <w:pStyle w:val="NoSpacing"/>
      </w:pPr>
      <w:r w:rsidRPr="00D1079C">
        <w:t>Most Redis hash commands are O(1).</w:t>
      </w:r>
    </w:p>
    <w:p w14:paraId="03446E29" w14:textId="62756962" w:rsidR="00D1079C" w:rsidRDefault="00D1079C" w:rsidP="001542C5">
      <w:pPr>
        <w:pStyle w:val="NoSpacing"/>
      </w:pPr>
      <w:r w:rsidRPr="00D1079C">
        <w:t>A few commands, such as </w:t>
      </w:r>
      <w:hyperlink r:id="rId35" w:history="1">
        <w:r w:rsidRPr="00D1079C">
          <w:rPr>
            <w:rFonts w:ascii="Consolas" w:hAnsi="Consolas" w:cs="Courier New"/>
            <w:color w:val="111827"/>
            <w:sz w:val="20"/>
            <w:szCs w:val="20"/>
            <w:u w:val="single"/>
            <w:bdr w:val="single" w:sz="2" w:space="0" w:color="E5E7EB" w:frame="1"/>
          </w:rPr>
          <w:t>HKEYS</w:t>
        </w:r>
      </w:hyperlink>
      <w:r w:rsidRPr="00D1079C">
        <w:t>, </w:t>
      </w:r>
      <w:hyperlink r:id="rId36" w:history="1">
        <w:r w:rsidRPr="00D1079C">
          <w:rPr>
            <w:rFonts w:ascii="Consolas" w:hAnsi="Consolas" w:cs="Courier New"/>
            <w:color w:val="111827"/>
            <w:sz w:val="20"/>
            <w:szCs w:val="20"/>
            <w:u w:val="single"/>
            <w:bdr w:val="single" w:sz="2" w:space="0" w:color="E5E7EB" w:frame="1"/>
          </w:rPr>
          <w:t>HVALS</w:t>
        </w:r>
      </w:hyperlink>
      <w:r w:rsidRPr="00D1079C">
        <w:t>, </w:t>
      </w:r>
      <w:hyperlink r:id="rId37" w:history="1">
        <w:r w:rsidRPr="00D1079C">
          <w:rPr>
            <w:rFonts w:ascii="Consolas" w:hAnsi="Consolas" w:cs="Courier New"/>
            <w:color w:val="111827"/>
            <w:sz w:val="20"/>
            <w:szCs w:val="20"/>
            <w:u w:val="single"/>
            <w:bdr w:val="single" w:sz="2" w:space="0" w:color="E5E7EB" w:frame="1"/>
          </w:rPr>
          <w:t>HGETALL</w:t>
        </w:r>
      </w:hyperlink>
      <w:r w:rsidRPr="00D1079C">
        <w:t>, and most of the expiration-related commands, are O(n), where </w:t>
      </w:r>
      <w:r w:rsidRPr="00D1079C">
        <w:rPr>
          <w:i/>
          <w:iCs/>
          <w:bdr w:val="single" w:sz="2" w:space="0" w:color="E5E7EB" w:frame="1"/>
        </w:rPr>
        <w:t>n</w:t>
      </w:r>
      <w:r w:rsidRPr="00D1079C">
        <w:t> is the number of field-value pairs.</w:t>
      </w:r>
    </w:p>
    <w:p w14:paraId="4D58ACF1" w14:textId="5DEF794F" w:rsidR="00030EBC" w:rsidRDefault="00030EBC" w:rsidP="001542C5">
      <w:pPr>
        <w:pStyle w:val="NoSpacing"/>
      </w:pPr>
    </w:p>
    <w:p w14:paraId="470DAAC8" w14:textId="2FDCCC02" w:rsidR="00030EBC" w:rsidRPr="0071701F" w:rsidRDefault="00030EBC" w:rsidP="001542C5">
      <w:pPr>
        <w:pStyle w:val="NoSpacing"/>
        <w:rPr>
          <w:i/>
          <w:iCs/>
        </w:rPr>
      </w:pPr>
      <w:r w:rsidRPr="0071701F">
        <w:rPr>
          <w:i/>
          <w:iCs/>
        </w:rPr>
        <w:t>I add: the O(n) refers to for example the number of fields you want to set TTLs on.</w:t>
      </w:r>
    </w:p>
    <w:p w14:paraId="616D72C1" w14:textId="24DD82BA" w:rsidR="00066A42" w:rsidRDefault="006D3C6A" w:rsidP="006D3C6A">
      <w:pPr>
        <w:pStyle w:val="Heading2"/>
      </w:pPr>
      <w:r>
        <w:t>Limits</w:t>
      </w:r>
    </w:p>
    <w:p w14:paraId="60ECD882" w14:textId="7CC93865" w:rsidR="006D3C6A" w:rsidRDefault="006D3C6A" w:rsidP="000A113C">
      <w:pPr>
        <w:pStyle w:val="NoSpacing"/>
        <w:rPr>
          <w:shd w:val="clear" w:color="auto" w:fill="FFFFFF"/>
        </w:rPr>
      </w:pPr>
      <w:r>
        <w:rPr>
          <w:shd w:val="clear" w:color="auto" w:fill="FFFFFF"/>
        </w:rPr>
        <w:t>Every hash can store up to 4,294,967,295 (2^32 - 1) field-value pairs. In practice, your hashes are limited only by the overall memory on the VMs hosting your Redis deployment.</w:t>
      </w:r>
    </w:p>
    <w:p w14:paraId="69ABF941" w14:textId="04BE404D" w:rsidR="00A657E7" w:rsidRDefault="00AF45F4" w:rsidP="00451651">
      <w:pPr>
        <w:pStyle w:val="Heading1"/>
      </w:pPr>
      <w:r>
        <w:t>Lists</w:t>
      </w:r>
    </w:p>
    <w:p w14:paraId="274091DD" w14:textId="77777777" w:rsidR="00F45585" w:rsidRPr="00F45585" w:rsidRDefault="00F45585" w:rsidP="005D7203">
      <w:pPr>
        <w:pStyle w:val="NoSpacing"/>
      </w:pPr>
      <w:r w:rsidRPr="00F45585">
        <w:t xml:space="preserve">Redis lists are </w:t>
      </w:r>
      <w:r w:rsidRPr="00402751">
        <w:rPr>
          <w:b/>
          <w:bCs/>
        </w:rPr>
        <w:t>linked lists of string values</w:t>
      </w:r>
      <w:r w:rsidRPr="00F45585">
        <w:t>. Redis lists are frequently used to:</w:t>
      </w:r>
    </w:p>
    <w:p w14:paraId="7328A439" w14:textId="77777777" w:rsidR="00F45585" w:rsidRPr="00F45585" w:rsidRDefault="00F45585" w:rsidP="005E1597">
      <w:pPr>
        <w:pStyle w:val="NoSpacing"/>
        <w:numPr>
          <w:ilvl w:val="0"/>
          <w:numId w:val="20"/>
        </w:numPr>
      </w:pPr>
      <w:r w:rsidRPr="00F45585">
        <w:t>Implement stacks and queues.</w:t>
      </w:r>
    </w:p>
    <w:p w14:paraId="79310FD8" w14:textId="0BE18DB5" w:rsidR="00F45585" w:rsidRDefault="00F45585" w:rsidP="005E1597">
      <w:pPr>
        <w:pStyle w:val="NoSpacing"/>
        <w:numPr>
          <w:ilvl w:val="0"/>
          <w:numId w:val="20"/>
        </w:numPr>
      </w:pPr>
      <w:r w:rsidRPr="00F45585">
        <w:t>Build queue management for background worker systems.</w:t>
      </w:r>
    </w:p>
    <w:p w14:paraId="67061418" w14:textId="6F3DD786" w:rsidR="00CF255B" w:rsidRDefault="00CF255B" w:rsidP="00CF255B">
      <w:pPr>
        <w:pStyle w:val="NoSpacing"/>
      </w:pPr>
    </w:p>
    <w:p w14:paraId="328224B8" w14:textId="74501F23" w:rsidR="00CF255B" w:rsidRDefault="00CF255B" w:rsidP="00CF255B">
      <w:pPr>
        <w:pStyle w:val="NoSpacing"/>
      </w:pPr>
      <w:r>
        <w:t>LPUSH</w:t>
      </w:r>
      <w:r w:rsidR="000462CC">
        <w:t xml:space="preserve"> then</w:t>
      </w:r>
      <w:r>
        <w:t xml:space="preserve"> RPOP -&gt; queue</w:t>
      </w:r>
    </w:p>
    <w:p w14:paraId="761E8879" w14:textId="02448D68" w:rsidR="00CF255B" w:rsidRPr="00F45585" w:rsidRDefault="004068B4" w:rsidP="00CF255B">
      <w:pPr>
        <w:pStyle w:val="NoSpacing"/>
      </w:pPr>
      <w:r>
        <w:t>L</w:t>
      </w:r>
      <w:r w:rsidR="00B01DC8">
        <w:t>PUSH</w:t>
      </w:r>
      <w:r w:rsidR="000462CC">
        <w:t xml:space="preserve"> then</w:t>
      </w:r>
      <w:r w:rsidR="00B01DC8">
        <w:t xml:space="preserve"> </w:t>
      </w:r>
      <w:r>
        <w:t>L</w:t>
      </w:r>
      <w:r w:rsidR="00B01DC8">
        <w:t>POP -&gt; STACK</w:t>
      </w:r>
    </w:p>
    <w:p w14:paraId="11B58937" w14:textId="08E8BA83" w:rsidR="00AF45F4" w:rsidRDefault="003C3B1A" w:rsidP="005A60F7">
      <w:pPr>
        <w:pStyle w:val="Heading2"/>
      </w:pPr>
      <w:r>
        <w:lastRenderedPageBreak/>
        <w:t>List</w:t>
      </w:r>
      <w:r w:rsidR="005A60F7">
        <w:t xml:space="preserve"> Commands</w:t>
      </w:r>
    </w:p>
    <w:p w14:paraId="0323F109" w14:textId="77777777" w:rsidR="00E31F82" w:rsidRDefault="00E63730" w:rsidP="006F220A">
      <w:pPr>
        <w:pStyle w:val="NoSpacing"/>
        <w:numPr>
          <w:ilvl w:val="0"/>
          <w:numId w:val="24"/>
        </w:numPr>
      </w:pPr>
      <w:hyperlink r:id="rId38" w:history="1">
        <w:r w:rsidR="001000FF" w:rsidRPr="001000FF">
          <w:rPr>
            <w:rFonts w:ascii="Consolas" w:hAnsi="Consolas" w:cs="Courier New"/>
            <w:color w:val="111827"/>
            <w:sz w:val="20"/>
            <w:szCs w:val="20"/>
            <w:u w:val="single"/>
            <w:bdr w:val="single" w:sz="2" w:space="0" w:color="E5E7EB" w:frame="1"/>
          </w:rPr>
          <w:t>LPUSH</w:t>
        </w:r>
      </w:hyperlink>
      <w:r w:rsidR="001000FF" w:rsidRPr="001000FF">
        <w:t> adds a new element to the head of a list;</w:t>
      </w:r>
    </w:p>
    <w:p w14:paraId="05FD9DC9" w14:textId="6F78AA23" w:rsidR="001000FF" w:rsidRPr="001000FF" w:rsidRDefault="00E63730" w:rsidP="006F220A">
      <w:pPr>
        <w:pStyle w:val="NoSpacing"/>
        <w:numPr>
          <w:ilvl w:val="0"/>
          <w:numId w:val="24"/>
        </w:numPr>
      </w:pPr>
      <w:hyperlink r:id="rId39" w:history="1">
        <w:r w:rsidR="001000FF" w:rsidRPr="001000FF">
          <w:rPr>
            <w:rFonts w:ascii="Consolas" w:hAnsi="Consolas" w:cs="Courier New"/>
            <w:color w:val="111827"/>
            <w:sz w:val="20"/>
            <w:szCs w:val="20"/>
            <w:u w:val="single"/>
            <w:bdr w:val="single" w:sz="2" w:space="0" w:color="E5E7EB" w:frame="1"/>
          </w:rPr>
          <w:t>RPUSH</w:t>
        </w:r>
      </w:hyperlink>
      <w:r w:rsidR="001000FF" w:rsidRPr="001000FF">
        <w:t> adds to the tail.</w:t>
      </w:r>
    </w:p>
    <w:p w14:paraId="7F5DEE18" w14:textId="33C5EDF8" w:rsidR="00E31F82" w:rsidRDefault="00E63730" w:rsidP="006F220A">
      <w:pPr>
        <w:pStyle w:val="NoSpacing"/>
        <w:numPr>
          <w:ilvl w:val="0"/>
          <w:numId w:val="24"/>
        </w:numPr>
      </w:pPr>
      <w:hyperlink r:id="rId40" w:history="1">
        <w:r w:rsidR="001000FF" w:rsidRPr="001000FF">
          <w:rPr>
            <w:rFonts w:ascii="Consolas" w:hAnsi="Consolas" w:cs="Courier New"/>
            <w:color w:val="111827"/>
            <w:sz w:val="20"/>
            <w:szCs w:val="20"/>
            <w:u w:val="single"/>
            <w:bdr w:val="single" w:sz="2" w:space="0" w:color="E5E7EB" w:frame="1"/>
          </w:rPr>
          <w:t>LPOP</w:t>
        </w:r>
      </w:hyperlink>
      <w:r w:rsidR="001000FF" w:rsidRPr="001000FF">
        <w:t> removes and returns an element from the head of a list</w:t>
      </w:r>
      <w:r w:rsidR="002A4616">
        <w:t xml:space="preserve"> at the same time</w:t>
      </w:r>
      <w:r w:rsidR="001000FF" w:rsidRPr="001000FF">
        <w:t>;</w:t>
      </w:r>
    </w:p>
    <w:p w14:paraId="6D9AE648" w14:textId="55CEF370" w:rsidR="001000FF" w:rsidRPr="001000FF" w:rsidRDefault="00E63730" w:rsidP="006F220A">
      <w:pPr>
        <w:pStyle w:val="NoSpacing"/>
        <w:numPr>
          <w:ilvl w:val="0"/>
          <w:numId w:val="24"/>
        </w:numPr>
      </w:pPr>
      <w:hyperlink r:id="rId41" w:history="1">
        <w:r w:rsidR="001000FF" w:rsidRPr="001000FF">
          <w:rPr>
            <w:rFonts w:ascii="Consolas" w:hAnsi="Consolas" w:cs="Courier New"/>
            <w:color w:val="111827"/>
            <w:sz w:val="20"/>
            <w:szCs w:val="20"/>
            <w:u w:val="single"/>
            <w:bdr w:val="single" w:sz="2" w:space="0" w:color="E5E7EB" w:frame="1"/>
          </w:rPr>
          <w:t>RPOP</w:t>
        </w:r>
      </w:hyperlink>
      <w:r w:rsidR="001000FF" w:rsidRPr="001000FF">
        <w:t> does the same but from the tails of a list.</w:t>
      </w:r>
    </w:p>
    <w:p w14:paraId="6A81562F" w14:textId="77777777" w:rsidR="001000FF" w:rsidRPr="001000FF" w:rsidRDefault="00E63730" w:rsidP="006F220A">
      <w:pPr>
        <w:pStyle w:val="NoSpacing"/>
        <w:numPr>
          <w:ilvl w:val="0"/>
          <w:numId w:val="24"/>
        </w:numPr>
      </w:pPr>
      <w:hyperlink r:id="rId42" w:history="1">
        <w:r w:rsidR="001000FF" w:rsidRPr="001000FF">
          <w:rPr>
            <w:rFonts w:ascii="Consolas" w:hAnsi="Consolas" w:cs="Courier New"/>
            <w:color w:val="111827"/>
            <w:sz w:val="20"/>
            <w:szCs w:val="20"/>
            <w:u w:val="single"/>
            <w:bdr w:val="single" w:sz="2" w:space="0" w:color="E5E7EB" w:frame="1"/>
          </w:rPr>
          <w:t>LLEN</w:t>
        </w:r>
      </w:hyperlink>
      <w:r w:rsidR="001000FF" w:rsidRPr="001000FF">
        <w:t> returns the length of a list.</w:t>
      </w:r>
    </w:p>
    <w:p w14:paraId="7ED436FE" w14:textId="47D3C1E7" w:rsidR="001000FF" w:rsidRPr="001000FF" w:rsidRDefault="00E63730" w:rsidP="006F220A">
      <w:pPr>
        <w:pStyle w:val="NoSpacing"/>
        <w:numPr>
          <w:ilvl w:val="0"/>
          <w:numId w:val="24"/>
        </w:numPr>
      </w:pPr>
      <w:hyperlink r:id="rId43" w:history="1">
        <w:r w:rsidR="001000FF" w:rsidRPr="001000FF">
          <w:rPr>
            <w:rFonts w:ascii="Consolas" w:hAnsi="Consolas" w:cs="Courier New"/>
            <w:color w:val="111827"/>
            <w:sz w:val="20"/>
            <w:szCs w:val="20"/>
            <w:u w:val="single"/>
            <w:bdr w:val="single" w:sz="2" w:space="0" w:color="E5E7EB" w:frame="1"/>
          </w:rPr>
          <w:t>LMOVE</w:t>
        </w:r>
      </w:hyperlink>
      <w:r w:rsidR="001000FF" w:rsidRPr="001000FF">
        <w:t> </w:t>
      </w:r>
      <w:r w:rsidR="001000FF" w:rsidRPr="00307E73">
        <w:rPr>
          <w:b/>
          <w:bCs/>
        </w:rPr>
        <w:t>atomically</w:t>
      </w:r>
      <w:r w:rsidR="001000FF" w:rsidRPr="001000FF">
        <w:t xml:space="preserve"> moves elements from one list to another.</w:t>
      </w:r>
      <w:r w:rsidR="00F90297">
        <w:t>(e</w:t>
      </w:r>
      <w:r w:rsidR="00457FC6">
        <w:t>.</w:t>
      </w:r>
      <w:r w:rsidR="00F90297">
        <w:t>g.</w:t>
      </w:r>
      <w:r w:rsidR="00332F9D">
        <w:t>,</w:t>
      </w:r>
      <w:r w:rsidR="00F90297">
        <w:t xml:space="preserve"> From the left of the source to the right of the destination)</w:t>
      </w:r>
    </w:p>
    <w:p w14:paraId="2E4E9A06" w14:textId="0ED8313E" w:rsidR="001000FF" w:rsidRPr="001000FF" w:rsidRDefault="00E63730" w:rsidP="006F220A">
      <w:pPr>
        <w:pStyle w:val="NoSpacing"/>
        <w:numPr>
          <w:ilvl w:val="0"/>
          <w:numId w:val="24"/>
        </w:numPr>
      </w:pPr>
      <w:hyperlink r:id="rId44" w:history="1">
        <w:r w:rsidR="001000FF" w:rsidRPr="001000FF">
          <w:rPr>
            <w:rFonts w:ascii="Consolas" w:hAnsi="Consolas" w:cs="Courier New"/>
            <w:color w:val="111827"/>
            <w:sz w:val="20"/>
            <w:szCs w:val="20"/>
            <w:u w:val="single"/>
            <w:bdr w:val="single" w:sz="2" w:space="0" w:color="E5E7EB" w:frame="1"/>
          </w:rPr>
          <w:t>LRANGE</w:t>
        </w:r>
      </w:hyperlink>
      <w:r w:rsidR="001000FF" w:rsidRPr="001000FF">
        <w:t> </w:t>
      </w:r>
      <w:r w:rsidR="008430C8">
        <w:t>returns</w:t>
      </w:r>
      <w:r w:rsidR="00F61737">
        <w:t xml:space="preserve"> the value of</w:t>
      </w:r>
      <w:r w:rsidR="008430C8">
        <w:t xml:space="preserve"> a range of indexes and both the start and the stop indexes are included in the result</w:t>
      </w:r>
      <w:r w:rsidR="007F6E48">
        <w:t>.  Note th</w:t>
      </w:r>
      <w:r w:rsidR="00D84115">
        <w:t>a</w:t>
      </w:r>
      <w:r w:rsidR="007F6E48">
        <w:t>t -1 is the index to the last node and -2 is the index to the penultimate node and so on.</w:t>
      </w:r>
    </w:p>
    <w:p w14:paraId="11F284A0" w14:textId="22C44185" w:rsidR="009F304B" w:rsidRDefault="00E63730" w:rsidP="009F304B">
      <w:pPr>
        <w:pStyle w:val="NoSpacing"/>
        <w:numPr>
          <w:ilvl w:val="0"/>
          <w:numId w:val="24"/>
        </w:numPr>
      </w:pPr>
      <w:hyperlink r:id="rId45" w:history="1">
        <w:r w:rsidR="001000FF" w:rsidRPr="001000FF">
          <w:rPr>
            <w:rFonts w:ascii="Consolas" w:hAnsi="Consolas" w:cs="Courier New"/>
            <w:color w:val="111827"/>
            <w:sz w:val="20"/>
            <w:szCs w:val="20"/>
            <w:u w:val="single"/>
            <w:bdr w:val="single" w:sz="2" w:space="0" w:color="E5E7EB" w:frame="1"/>
          </w:rPr>
          <w:t>LTRIM</w:t>
        </w:r>
      </w:hyperlink>
      <w:r w:rsidR="001000FF" w:rsidRPr="001000FF">
        <w:t> reduces a list to the specified range of elements</w:t>
      </w:r>
      <w:r w:rsidR="004429FA">
        <w:t>(both the start and stop indexes will be included)</w:t>
      </w:r>
      <w:r w:rsidR="001000FF" w:rsidRPr="001000FF">
        <w:t>.</w:t>
      </w:r>
      <w:r w:rsidR="00601D48">
        <w:t xml:space="preserve"> Used for example to </w:t>
      </w:r>
      <w:r w:rsidR="009F304B">
        <w:t>make sure that the list won’t grow larger than 90 elements.</w:t>
      </w:r>
    </w:p>
    <w:p w14:paraId="0A3E68E3" w14:textId="77777777" w:rsidR="009F304B" w:rsidRDefault="009F304B" w:rsidP="009F304B">
      <w:pPr>
        <w:pStyle w:val="NoSpacing"/>
        <w:ind w:left="720"/>
      </w:pPr>
    </w:p>
    <w:p w14:paraId="0CFF31CE" w14:textId="54C830CB" w:rsidR="001A5A3A" w:rsidRPr="001A5A3A" w:rsidRDefault="001A5A3A" w:rsidP="00CE43F0">
      <w:pPr>
        <w:pStyle w:val="NoSpacing"/>
      </w:pPr>
      <w:r w:rsidRPr="001A5A3A">
        <w:t>Lists</w:t>
      </w:r>
      <w:r>
        <w:t xml:space="preserve"> also</w:t>
      </w:r>
      <w:r w:rsidRPr="001A5A3A">
        <w:t xml:space="preserve"> support several blocking commands. For example:</w:t>
      </w:r>
    </w:p>
    <w:p w14:paraId="352657F8" w14:textId="77777777" w:rsidR="001A5A3A" w:rsidRPr="008C4F16" w:rsidRDefault="00E63730" w:rsidP="00F836CB">
      <w:pPr>
        <w:pStyle w:val="NoSpacing"/>
        <w:numPr>
          <w:ilvl w:val="0"/>
          <w:numId w:val="26"/>
        </w:numPr>
        <w:rPr>
          <w:b/>
          <w:bCs/>
          <w:highlight w:val="yellow"/>
        </w:rPr>
      </w:pPr>
      <w:hyperlink r:id="rId46" w:history="1">
        <w:r w:rsidR="001A5A3A" w:rsidRPr="001A5A3A">
          <w:rPr>
            <w:rFonts w:ascii="Consolas" w:hAnsi="Consolas" w:cs="Courier New"/>
            <w:color w:val="111827"/>
            <w:sz w:val="20"/>
            <w:szCs w:val="20"/>
            <w:u w:val="single"/>
            <w:bdr w:val="single" w:sz="2" w:space="0" w:color="E5E7EB" w:frame="1"/>
          </w:rPr>
          <w:t>BLPOP</w:t>
        </w:r>
      </w:hyperlink>
      <w:r w:rsidR="001A5A3A" w:rsidRPr="001A5A3A">
        <w:t xml:space="preserve"> removes and returns an element from the head of a list. </w:t>
      </w:r>
      <w:r w:rsidR="001A5A3A" w:rsidRPr="00AF62A6">
        <w:rPr>
          <w:b/>
          <w:bCs/>
        </w:rPr>
        <w:t xml:space="preserve">If the list is empty, the command blocks until an element becomes available </w:t>
      </w:r>
      <w:r w:rsidR="001A5A3A" w:rsidRPr="008C4F16">
        <w:rPr>
          <w:b/>
          <w:bCs/>
          <w:highlight w:val="yellow"/>
        </w:rPr>
        <w:t>or until the specified timeout is reached.</w:t>
      </w:r>
    </w:p>
    <w:p w14:paraId="1B099E69" w14:textId="6217EFB6" w:rsidR="001A5A3A" w:rsidRPr="001A5A3A" w:rsidRDefault="00E63730" w:rsidP="00F836CB">
      <w:pPr>
        <w:pStyle w:val="NoSpacing"/>
        <w:numPr>
          <w:ilvl w:val="0"/>
          <w:numId w:val="26"/>
        </w:numPr>
      </w:pPr>
      <w:hyperlink r:id="rId47" w:history="1">
        <w:r w:rsidR="001A5A3A" w:rsidRPr="001A5A3A">
          <w:rPr>
            <w:rFonts w:ascii="Consolas" w:hAnsi="Consolas" w:cs="Courier New"/>
            <w:color w:val="111827"/>
            <w:sz w:val="20"/>
            <w:szCs w:val="20"/>
            <w:u w:val="single"/>
            <w:bdr w:val="single" w:sz="2" w:space="0" w:color="E5E7EB" w:frame="1"/>
          </w:rPr>
          <w:t>BLMOVE</w:t>
        </w:r>
      </w:hyperlink>
      <w:r w:rsidR="001A5A3A" w:rsidRPr="001A5A3A">
        <w:t> </w:t>
      </w:r>
      <w:r w:rsidR="001A5A3A" w:rsidRPr="00307E73">
        <w:rPr>
          <w:b/>
          <w:bCs/>
        </w:rPr>
        <w:t>atomically</w:t>
      </w:r>
      <w:r w:rsidR="001A5A3A" w:rsidRPr="001A5A3A">
        <w:t xml:space="preserve"> moves elements from a source list to a target list. If the source list is empty, the command will block until a new element becomes available</w:t>
      </w:r>
      <w:r w:rsidR="009A6FD9">
        <w:t xml:space="preserve"> or until the specified timeout.</w:t>
      </w:r>
    </w:p>
    <w:p w14:paraId="1ABA8CE6" w14:textId="453C4657" w:rsidR="001A5A3A" w:rsidRPr="005A60F7" w:rsidRDefault="00DB22B6" w:rsidP="00DB22B6">
      <w:pPr>
        <w:pStyle w:val="Heading2"/>
      </w:pPr>
      <w:r>
        <w:t>What are Lists?</w:t>
      </w:r>
    </w:p>
    <w:p w14:paraId="7F79464A" w14:textId="173C487A" w:rsidR="00DB22B6" w:rsidRPr="001F1D30" w:rsidRDefault="00DB22B6" w:rsidP="001F1D30">
      <w:pPr>
        <w:rPr>
          <w:b/>
          <w:bCs/>
        </w:rPr>
      </w:pPr>
      <w:r>
        <w:t>To explain the List data type</w:t>
      </w:r>
      <w:r w:rsidR="00696C08">
        <w:t>,</w:t>
      </w:r>
      <w:r>
        <w:t xml:space="preserve"> it's better to start with a little bit of theory, as the term List is often used in an improper way by information technology folks. For instance</w:t>
      </w:r>
      <w:r w:rsidR="00AC5267" w:rsidRPr="001F1D30">
        <w:rPr>
          <w:b/>
          <w:bCs/>
        </w:rPr>
        <w:t>,</w:t>
      </w:r>
      <w:r w:rsidRPr="001F1D30">
        <w:rPr>
          <w:b/>
          <w:bCs/>
        </w:rPr>
        <w:t xml:space="preserve"> "Python Lists" are not what the name may suggest (Linked Lists), but rather Arrays (the same data type is called Array in Ruby actually).</w:t>
      </w:r>
    </w:p>
    <w:p w14:paraId="5F14EF41" w14:textId="4546F987" w:rsidR="00DB22B6" w:rsidRDefault="00DB22B6" w:rsidP="00B36C0A">
      <w:r>
        <w:t>From a very general point of view a List is just a sequence of ordered elements: 10,20,1,2,3 is a list. But the properties of a List implemented using an Array are very different from the properties of a List implemented using a Linked List.</w:t>
      </w:r>
    </w:p>
    <w:p w14:paraId="4EDF8D41" w14:textId="778E930B" w:rsidR="00FB27E5" w:rsidRDefault="00FB27E5" w:rsidP="00B36C0A">
      <w:r>
        <w:t xml:space="preserve">I add: </w:t>
      </w:r>
      <w:r w:rsidRPr="00E65FE5">
        <w:rPr>
          <w:i/>
          <w:iCs/>
        </w:rPr>
        <w:t>I assume by “ordered” they mean that you can access the elements via indices as opposed to a set where index of elements doesn’t make so much sense.</w:t>
      </w:r>
      <w:r>
        <w:t xml:space="preserve"> </w:t>
      </w:r>
    </w:p>
    <w:p w14:paraId="1F0D638A" w14:textId="77777777" w:rsidR="00085E02" w:rsidRDefault="00DB22B6" w:rsidP="00085E02">
      <w:r w:rsidRPr="005B387A">
        <w:rPr>
          <w:b/>
          <w:bCs/>
          <w:highlight w:val="yellow"/>
        </w:rPr>
        <w:t>Redis lists are implemented via Linked Lists</w:t>
      </w:r>
      <w:r w:rsidRPr="005B387A">
        <w:rPr>
          <w:highlight w:val="yellow"/>
        </w:rPr>
        <w:t xml:space="preserve">. </w:t>
      </w:r>
      <w:r w:rsidRPr="005B387A">
        <w:rPr>
          <w:b/>
          <w:bCs/>
          <w:highlight w:val="yellow"/>
        </w:rPr>
        <w:t>This means that even if you have millions of elements inside a list, the operation of adding a new element in the head or in the tail of the list is performed in constant time.</w:t>
      </w:r>
      <w:r>
        <w:t xml:space="preserve"> The speed of adding a new element with the LPUSH command to the head of a list with ten elements is the same as adding an element to the head of list with 10 million elements.</w:t>
      </w:r>
    </w:p>
    <w:p w14:paraId="4452F238" w14:textId="57265364" w:rsidR="002D36BB" w:rsidRDefault="002D36BB" w:rsidP="00085E02">
      <w:r>
        <w:t>Redis Lists are implemented with linked lists because for a database system it is crucial to be able to add elements to a very long list in a very fast way. Another strong advantage</w:t>
      </w:r>
      <w:r w:rsidR="002619D5">
        <w:t xml:space="preserve"> </w:t>
      </w:r>
      <w:r>
        <w:t>is that Redis Lists can be taken at constant length in constant time</w:t>
      </w:r>
      <w:r w:rsidR="00C30255">
        <w:t xml:space="preserve">(I think they’re talking about capped lists that we’re going to cover in the </w:t>
      </w:r>
      <w:r w:rsidR="000977B6">
        <w:t>u</w:t>
      </w:r>
      <w:r w:rsidR="00C30255">
        <w:t xml:space="preserve">pcoming </w:t>
      </w:r>
      <w:r w:rsidR="004359D5">
        <w:t>sub-</w:t>
      </w:r>
      <w:r w:rsidR="00C30255">
        <w:t>sections)</w:t>
      </w:r>
      <w:r>
        <w:t>.</w:t>
      </w:r>
    </w:p>
    <w:p w14:paraId="47C7DBF6" w14:textId="594E5797" w:rsidR="00EB0676" w:rsidRDefault="00DB22B6" w:rsidP="00EB0676">
      <w:pPr>
        <w:spacing w:after="0"/>
      </w:pPr>
      <w:r>
        <w:t>What's the downside?</w:t>
      </w:r>
    </w:p>
    <w:p w14:paraId="23812E46" w14:textId="77777777" w:rsidR="00EB0676" w:rsidRDefault="00DB22B6" w:rsidP="00EB0676">
      <w:pPr>
        <w:spacing w:after="0"/>
      </w:pPr>
      <w:r w:rsidRPr="00BE76DC">
        <w:rPr>
          <w:b/>
          <w:bCs/>
        </w:rPr>
        <w:t>Accessing an element by index is very fast in lists implemented with an Array (constant time indexed access) and not so fast in lists implemented by linked lists</w:t>
      </w:r>
      <w:r>
        <w:t xml:space="preserve"> </w:t>
      </w:r>
      <w:r>
        <w:lastRenderedPageBreak/>
        <w:t xml:space="preserve">(where the operation requires an amount of work </w:t>
      </w:r>
      <w:r w:rsidRPr="006A5945">
        <w:rPr>
          <w:b/>
          <w:bCs/>
        </w:rPr>
        <w:t>proportional to the index of the accessed element</w:t>
      </w:r>
      <w:r>
        <w:t>).</w:t>
      </w:r>
    </w:p>
    <w:p w14:paraId="1E204BB7" w14:textId="02D719E6" w:rsidR="00132523" w:rsidRDefault="00DB22B6" w:rsidP="006E4E0F">
      <w:r w:rsidRPr="006E4E0F">
        <w:rPr>
          <w:b/>
          <w:bCs/>
          <w:highlight w:val="yellow"/>
        </w:rPr>
        <w:t>When fast access to the middle of a large collection of elements is important, there is a different data structure that can be used, called sorted sets.</w:t>
      </w:r>
      <w:r>
        <w:t xml:space="preserve"> </w:t>
      </w:r>
    </w:p>
    <w:p w14:paraId="110932D9" w14:textId="2F2B45F1" w:rsidR="007F1E71" w:rsidRDefault="007F1E71" w:rsidP="007F1E71">
      <w:pPr>
        <w:pStyle w:val="Heading2"/>
      </w:pPr>
      <w:r>
        <w:t>Common Use Cases for Lists</w:t>
      </w:r>
    </w:p>
    <w:p w14:paraId="37FFA7F1" w14:textId="38CB803A" w:rsidR="007F1E71" w:rsidRDefault="007F1E71" w:rsidP="009270BC">
      <w:pPr>
        <w:pStyle w:val="NoSpacing"/>
      </w:pPr>
      <w:r>
        <w:t>Lists are useful for a number of tasks</w:t>
      </w:r>
      <w:r w:rsidR="005600C7">
        <w:t>.</w:t>
      </w:r>
      <w:r>
        <w:t xml:space="preserve"> </w:t>
      </w:r>
      <w:r w:rsidR="005C427C">
        <w:t>T</w:t>
      </w:r>
      <w:r>
        <w:t>wo very representative use cases are the following:</w:t>
      </w:r>
    </w:p>
    <w:p w14:paraId="63EF75A8" w14:textId="77777777" w:rsidR="007A1F87" w:rsidRDefault="007A1F87" w:rsidP="009270BC">
      <w:pPr>
        <w:pStyle w:val="NoSpacing"/>
      </w:pPr>
    </w:p>
    <w:p w14:paraId="65DA9161" w14:textId="77777777" w:rsidR="007F1E71" w:rsidRDefault="007F1E71" w:rsidP="0004367B">
      <w:pPr>
        <w:pStyle w:val="NoSpacing"/>
        <w:numPr>
          <w:ilvl w:val="0"/>
          <w:numId w:val="40"/>
        </w:numPr>
      </w:pPr>
      <w:r>
        <w:t>Remember the latest updates posted by users into a social network.</w:t>
      </w:r>
    </w:p>
    <w:p w14:paraId="0D08255C" w14:textId="5B07EC90" w:rsidR="007F1E71" w:rsidRDefault="007F1E71" w:rsidP="0004367B">
      <w:pPr>
        <w:pStyle w:val="NoSpacing"/>
        <w:numPr>
          <w:ilvl w:val="0"/>
          <w:numId w:val="40"/>
        </w:numPr>
      </w:pPr>
      <w:r>
        <w:t>Communication between processes, using a consumer-producer pattern where the producer pushes items into a list, and a consumer (usually a </w:t>
      </w:r>
      <w:r>
        <w:rPr>
          <w:rStyle w:val="Emphasis"/>
          <w:rFonts w:ascii="Arial" w:hAnsi="Arial" w:cs="Arial"/>
          <w:color w:val="091A23"/>
          <w:spacing w:val="-2"/>
          <w:bdr w:val="single" w:sz="2" w:space="0" w:color="E5E7EB" w:frame="1"/>
        </w:rPr>
        <w:t>worker</w:t>
      </w:r>
      <w:r>
        <w:t>) consumes those items and executes actions. Redis has special list commands to make this use case both more reliable and efficient.</w:t>
      </w:r>
    </w:p>
    <w:p w14:paraId="5A0B3610" w14:textId="77777777" w:rsidR="002539F3" w:rsidRDefault="002539F3" w:rsidP="002539F3">
      <w:pPr>
        <w:pStyle w:val="NoSpacing"/>
        <w:ind w:left="720"/>
      </w:pPr>
    </w:p>
    <w:p w14:paraId="0C8DFC36" w14:textId="676FAD5B" w:rsidR="007F1E71" w:rsidRDefault="007F1E71" w:rsidP="002539F3">
      <w:pPr>
        <w:pStyle w:val="NoSpacing"/>
      </w:pPr>
      <w:r>
        <w:t>For example</w:t>
      </w:r>
      <w:r w:rsidR="00D84D96">
        <w:t>,</w:t>
      </w:r>
      <w:r>
        <w:t xml:space="preserve"> both the popular Ruby libraries </w:t>
      </w:r>
      <w:proofErr w:type="spellStart"/>
      <w:r w:rsidR="00E63730">
        <w:fldChar w:fldCharType="begin"/>
      </w:r>
      <w:r w:rsidR="00E63730">
        <w:instrText xml:space="preserve"> HYPERLINK "https://github.com/resque/resque" </w:instrText>
      </w:r>
      <w:r w:rsidR="00E63730">
        <w:fldChar w:fldCharType="separate"/>
      </w:r>
      <w:r>
        <w:rPr>
          <w:rStyle w:val="Hyperlink"/>
          <w:rFonts w:ascii="Arial" w:hAnsi="Arial" w:cs="Arial"/>
          <w:color w:val="111827"/>
          <w:spacing w:val="-2"/>
          <w:bdr w:val="single" w:sz="2" w:space="0" w:color="E5E7EB" w:frame="1"/>
        </w:rPr>
        <w:t>resque</w:t>
      </w:r>
      <w:proofErr w:type="spellEnd"/>
      <w:r w:rsidR="00E63730">
        <w:rPr>
          <w:rStyle w:val="Hyperlink"/>
          <w:rFonts w:ascii="Arial" w:hAnsi="Arial" w:cs="Arial"/>
          <w:color w:val="111827"/>
          <w:spacing w:val="-2"/>
          <w:bdr w:val="single" w:sz="2" w:space="0" w:color="E5E7EB" w:frame="1"/>
        </w:rPr>
        <w:fldChar w:fldCharType="end"/>
      </w:r>
      <w:r>
        <w:t> and </w:t>
      </w:r>
      <w:proofErr w:type="spellStart"/>
      <w:r w:rsidR="00E63730">
        <w:fldChar w:fldCharType="begin"/>
      </w:r>
      <w:r w:rsidR="00E63730">
        <w:instrText xml:space="preserve"> HYPERLINK "https://github.com/mperham/sidekiq" </w:instrText>
      </w:r>
      <w:r w:rsidR="00E63730">
        <w:fldChar w:fldCharType="separate"/>
      </w:r>
      <w:r>
        <w:rPr>
          <w:rStyle w:val="Hyperlink"/>
          <w:rFonts w:ascii="Arial" w:hAnsi="Arial" w:cs="Arial"/>
          <w:color w:val="111827"/>
          <w:spacing w:val="-2"/>
          <w:bdr w:val="single" w:sz="2" w:space="0" w:color="E5E7EB" w:frame="1"/>
        </w:rPr>
        <w:t>sidekiq</w:t>
      </w:r>
      <w:proofErr w:type="spellEnd"/>
      <w:r w:rsidR="00E63730">
        <w:rPr>
          <w:rStyle w:val="Hyperlink"/>
          <w:rFonts w:ascii="Arial" w:hAnsi="Arial" w:cs="Arial"/>
          <w:color w:val="111827"/>
          <w:spacing w:val="-2"/>
          <w:bdr w:val="single" w:sz="2" w:space="0" w:color="E5E7EB" w:frame="1"/>
        </w:rPr>
        <w:fldChar w:fldCharType="end"/>
      </w:r>
      <w:r>
        <w:t> use Redis lists under the hood in order to implement background jobs.</w:t>
      </w:r>
    </w:p>
    <w:p w14:paraId="425A68C8" w14:textId="77777777" w:rsidR="003F6E01" w:rsidRDefault="003F6E01" w:rsidP="002539F3">
      <w:pPr>
        <w:pStyle w:val="NoSpacing"/>
      </w:pPr>
    </w:p>
    <w:p w14:paraId="66208D08" w14:textId="282BD220" w:rsidR="009C5D3B" w:rsidRPr="004F1235" w:rsidRDefault="007F1E71" w:rsidP="004F1235">
      <w:pPr>
        <w:pStyle w:val="NoSpacing"/>
        <w:rPr>
          <w:color w:val="091A23"/>
        </w:rPr>
      </w:pPr>
      <w:r>
        <w:rPr>
          <w:color w:val="091A23"/>
        </w:rPr>
        <w:t>The popular Twitter social network </w:t>
      </w:r>
      <w:hyperlink r:id="rId48" w:history="1">
        <w:r w:rsidRPr="00CB4115">
          <w:rPr>
            <w:rStyle w:val="Hyperlink"/>
            <w:rFonts w:ascii="Arial" w:hAnsi="Arial" w:cs="Arial"/>
            <w:color w:val="548DD4" w:themeColor="text2" w:themeTint="99"/>
            <w:spacing w:val="-2"/>
            <w:bdr w:val="single" w:sz="2" w:space="0" w:color="E5E7EB" w:frame="1"/>
          </w:rPr>
          <w:t>takes the latest tweets</w:t>
        </w:r>
      </w:hyperlink>
      <w:r>
        <w:rPr>
          <w:color w:val="091A23"/>
        </w:rPr>
        <w:t> posted by users into Redis lists.</w:t>
      </w:r>
    </w:p>
    <w:p w14:paraId="3D0A2594" w14:textId="6943B917" w:rsidR="007F1E71" w:rsidRDefault="007F1E71" w:rsidP="009C5D3B">
      <w:pPr>
        <w:pStyle w:val="NoSpacing"/>
      </w:pPr>
      <w:r>
        <w:t>To describe a common use case step by step, imagine your home page shows the latest photos published in a photo sharing social network and you want to speedup access.</w:t>
      </w:r>
    </w:p>
    <w:p w14:paraId="495067D2" w14:textId="77777777" w:rsidR="007F1E71" w:rsidRDefault="007F1E71" w:rsidP="008C6A92">
      <w:pPr>
        <w:pStyle w:val="NoSpacing"/>
        <w:numPr>
          <w:ilvl w:val="0"/>
          <w:numId w:val="39"/>
        </w:numPr>
      </w:pPr>
      <w:r>
        <w:t>Every time a user posts a new photo, we add its ID into a list with </w:t>
      </w:r>
      <w:hyperlink r:id="rId49" w:history="1">
        <w:r>
          <w:rPr>
            <w:rStyle w:val="HTMLCode"/>
            <w:rFonts w:ascii="Consolas" w:eastAsiaTheme="majorEastAsia" w:hAnsi="Consolas"/>
            <w:color w:val="111827"/>
            <w:spacing w:val="-2"/>
            <w:sz w:val="24"/>
            <w:szCs w:val="24"/>
            <w:u w:val="single"/>
            <w:bdr w:val="single" w:sz="2" w:space="0" w:color="E5E7EB" w:frame="1"/>
          </w:rPr>
          <w:t>LPUSH</w:t>
        </w:r>
      </w:hyperlink>
      <w:r>
        <w:t>.</w:t>
      </w:r>
    </w:p>
    <w:p w14:paraId="2A26FCED" w14:textId="000BCD45" w:rsidR="007F1E71" w:rsidRPr="007F1E71" w:rsidRDefault="007F1E71" w:rsidP="002A00FE">
      <w:pPr>
        <w:pStyle w:val="NoSpacing"/>
        <w:numPr>
          <w:ilvl w:val="0"/>
          <w:numId w:val="39"/>
        </w:numPr>
      </w:pPr>
      <w:r>
        <w:t>When users visit the home page, we use </w:t>
      </w:r>
      <w:r>
        <w:rPr>
          <w:rStyle w:val="HTMLCode"/>
          <w:rFonts w:ascii="Consolas" w:eastAsiaTheme="majorEastAsia" w:hAnsi="Consolas"/>
          <w:color w:val="111827"/>
          <w:spacing w:val="-2"/>
          <w:sz w:val="24"/>
          <w:szCs w:val="24"/>
          <w:bdr w:val="single" w:sz="2" w:space="0" w:color="E5E7EB" w:frame="1"/>
        </w:rPr>
        <w:t>LRANGE 0 9</w:t>
      </w:r>
      <w:r>
        <w:t> in order to get the latest 10 posted items.</w:t>
      </w:r>
    </w:p>
    <w:p w14:paraId="71F803E8" w14:textId="7833DD02" w:rsidR="00292E48" w:rsidRDefault="00292E48" w:rsidP="00292E48">
      <w:pPr>
        <w:pStyle w:val="Heading2"/>
      </w:pPr>
      <w:r>
        <w:t>Capped Lists</w:t>
      </w:r>
    </w:p>
    <w:p w14:paraId="6CB179F0" w14:textId="36733008" w:rsidR="001F7A88" w:rsidRDefault="001F7A88" w:rsidP="00245710">
      <w:pPr>
        <w:pStyle w:val="NoSpacing"/>
      </w:pPr>
      <w:r w:rsidRPr="001F7A88">
        <w:t>In many use cases we just want to use lists to store the </w:t>
      </w:r>
      <w:r w:rsidRPr="001F7A88">
        <w:rPr>
          <w:i/>
          <w:iCs/>
          <w:bdr w:val="single" w:sz="2" w:space="0" w:color="E5E7EB" w:frame="1"/>
        </w:rPr>
        <w:t>latest items</w:t>
      </w:r>
      <w:r w:rsidRPr="001F7A88">
        <w:t>, whatever they are: social network updates, logs, or anything else.</w:t>
      </w:r>
    </w:p>
    <w:p w14:paraId="7C066896" w14:textId="77777777" w:rsidR="00FB18B6" w:rsidRPr="001F7A88" w:rsidRDefault="00FB18B6" w:rsidP="00245710">
      <w:pPr>
        <w:pStyle w:val="NoSpacing"/>
      </w:pPr>
    </w:p>
    <w:p w14:paraId="6F9FD7A2" w14:textId="3B14FFAB" w:rsidR="001F7A88" w:rsidRDefault="001F7A88" w:rsidP="00245710">
      <w:pPr>
        <w:pStyle w:val="NoSpacing"/>
      </w:pPr>
      <w:r w:rsidRPr="001F7A88">
        <w:t>Redis allows us to use lists as a capped collection, only remembering the latest N items and discarding all the oldest items using the </w:t>
      </w:r>
      <w:hyperlink r:id="rId50" w:history="1">
        <w:r w:rsidRPr="001F7A88">
          <w:rPr>
            <w:rFonts w:ascii="Consolas" w:hAnsi="Consolas" w:cs="Courier New"/>
            <w:color w:val="111827"/>
            <w:sz w:val="20"/>
            <w:szCs w:val="20"/>
            <w:u w:val="single"/>
            <w:bdr w:val="single" w:sz="2" w:space="0" w:color="E5E7EB" w:frame="1"/>
          </w:rPr>
          <w:t>LTRIM</w:t>
        </w:r>
      </w:hyperlink>
      <w:r w:rsidRPr="001F7A88">
        <w:t> command.</w:t>
      </w:r>
    </w:p>
    <w:p w14:paraId="2FA103A3" w14:textId="77777777" w:rsidR="006F2D9C" w:rsidRPr="001F7A88" w:rsidRDefault="006F2D9C" w:rsidP="00245710">
      <w:pPr>
        <w:pStyle w:val="NoSpacing"/>
      </w:pPr>
    </w:p>
    <w:p w14:paraId="62204DF9" w14:textId="62D78F50" w:rsidR="001F7A88" w:rsidRPr="001F7A88" w:rsidRDefault="001F7A88" w:rsidP="00245710">
      <w:pPr>
        <w:pStyle w:val="NoSpacing"/>
      </w:pPr>
      <w:r w:rsidRPr="001F7A88">
        <w:t>The </w:t>
      </w:r>
      <w:hyperlink r:id="rId51" w:history="1">
        <w:r w:rsidRPr="001F7A88">
          <w:rPr>
            <w:rFonts w:ascii="Consolas" w:hAnsi="Consolas" w:cs="Courier New"/>
            <w:color w:val="111827"/>
            <w:sz w:val="20"/>
            <w:szCs w:val="20"/>
            <w:u w:val="single"/>
            <w:bdr w:val="single" w:sz="2" w:space="0" w:color="E5E7EB" w:frame="1"/>
          </w:rPr>
          <w:t>LTRIM</w:t>
        </w:r>
      </w:hyperlink>
      <w:r w:rsidRPr="001F7A88">
        <w:t> command is similar to </w:t>
      </w:r>
      <w:hyperlink r:id="rId52" w:history="1">
        <w:r w:rsidRPr="001F7A88">
          <w:rPr>
            <w:rFonts w:ascii="Consolas" w:hAnsi="Consolas" w:cs="Courier New"/>
            <w:color w:val="111827"/>
            <w:sz w:val="20"/>
            <w:szCs w:val="20"/>
            <w:u w:val="single"/>
            <w:bdr w:val="single" w:sz="2" w:space="0" w:color="E5E7EB" w:frame="1"/>
          </w:rPr>
          <w:t>LRANGE</w:t>
        </w:r>
      </w:hyperlink>
      <w:r w:rsidRPr="001F7A88">
        <w:t>, but </w:t>
      </w:r>
      <w:r w:rsidRPr="001F7A88">
        <w:rPr>
          <w:b/>
          <w:bCs/>
          <w:color w:val="111827"/>
          <w:bdr w:val="single" w:sz="2" w:space="0" w:color="E5E7EB" w:frame="1"/>
        </w:rPr>
        <w:t>instead of displaying the specified range of elements</w:t>
      </w:r>
      <w:r w:rsidRPr="001F7A88">
        <w:t> </w:t>
      </w:r>
      <w:r w:rsidRPr="004F6A8A">
        <w:rPr>
          <w:b/>
          <w:bCs/>
        </w:rPr>
        <w:t>it sets this range as the new list value</w:t>
      </w:r>
      <w:r w:rsidRPr="001F7A88">
        <w:t>. All the elements outside the given range are removed.</w:t>
      </w:r>
    </w:p>
    <w:p w14:paraId="0C5C277F" w14:textId="33964D43" w:rsidR="001F7A88" w:rsidRDefault="001F7A88" w:rsidP="00245710">
      <w:pPr>
        <w:pStyle w:val="NoSpacing"/>
      </w:pPr>
      <w:r w:rsidRPr="001F7A88">
        <w:t xml:space="preserve">For example, if you're adding bikes on the end of a list of repairs, but only want to worry about the 3 that have been on the list </w:t>
      </w:r>
      <w:r w:rsidRPr="00334FD6">
        <w:rPr>
          <w:b/>
          <w:bCs/>
        </w:rPr>
        <w:t>the longest</w:t>
      </w:r>
      <w:r w:rsidRPr="001F7A88">
        <w:t>:</w:t>
      </w:r>
    </w:p>
    <w:p w14:paraId="00A3A718" w14:textId="77777777" w:rsidR="00334FD6" w:rsidRPr="00334FD6" w:rsidRDefault="00334FD6" w:rsidP="00334FD6">
      <w:pPr>
        <w:pStyle w:val="code-snippet"/>
        <w:rPr>
          <w:bdr w:val="single" w:sz="2" w:space="0" w:color="E5E7EB" w:frame="1"/>
        </w:rPr>
      </w:pPr>
      <w:r w:rsidRPr="00334FD6">
        <w:rPr>
          <w:bdr w:val="single" w:sz="2" w:space="0" w:color="E5E7EB" w:frame="1"/>
        </w:rPr>
        <w:t>&gt; RPUSH bikes:repairs bike:1 bike:2 bike:3 bike:4 bike:5</w:t>
      </w:r>
    </w:p>
    <w:p w14:paraId="214DEEE1" w14:textId="77777777" w:rsidR="00334FD6" w:rsidRPr="00334FD6" w:rsidRDefault="00334FD6" w:rsidP="00334FD6">
      <w:pPr>
        <w:pStyle w:val="code-snippet"/>
        <w:rPr>
          <w:bdr w:val="single" w:sz="2" w:space="0" w:color="E5E7EB" w:frame="1"/>
        </w:rPr>
      </w:pPr>
      <w:r w:rsidRPr="00334FD6">
        <w:rPr>
          <w:bdr w:val="single" w:sz="2" w:space="0" w:color="E5E7EB" w:frame="1"/>
        </w:rPr>
        <w:t>(integer) 5</w:t>
      </w:r>
    </w:p>
    <w:p w14:paraId="45D1F931" w14:textId="77777777" w:rsidR="00334FD6" w:rsidRPr="00334FD6" w:rsidRDefault="00334FD6" w:rsidP="00334FD6">
      <w:pPr>
        <w:pStyle w:val="code-snippet"/>
        <w:rPr>
          <w:bdr w:val="single" w:sz="2" w:space="0" w:color="E5E7EB" w:frame="1"/>
        </w:rPr>
      </w:pPr>
      <w:r w:rsidRPr="00334FD6">
        <w:rPr>
          <w:bdr w:val="single" w:sz="2" w:space="0" w:color="E5E7EB" w:frame="1"/>
        </w:rPr>
        <w:t>&gt; LTRIM bikes:repairs 0 2</w:t>
      </w:r>
    </w:p>
    <w:p w14:paraId="2351AEC6" w14:textId="77777777" w:rsidR="00334FD6" w:rsidRPr="00334FD6" w:rsidRDefault="00334FD6" w:rsidP="00334FD6">
      <w:pPr>
        <w:pStyle w:val="code-snippet"/>
        <w:rPr>
          <w:bdr w:val="single" w:sz="2" w:space="0" w:color="E5E7EB" w:frame="1"/>
        </w:rPr>
      </w:pPr>
      <w:r w:rsidRPr="00334FD6">
        <w:rPr>
          <w:bdr w:val="single" w:sz="2" w:space="0" w:color="E5E7EB" w:frame="1"/>
        </w:rPr>
        <w:t>OK</w:t>
      </w:r>
    </w:p>
    <w:p w14:paraId="0FAA952F" w14:textId="77777777" w:rsidR="00334FD6" w:rsidRPr="00334FD6" w:rsidRDefault="00334FD6" w:rsidP="00334FD6">
      <w:pPr>
        <w:pStyle w:val="code-snippet"/>
        <w:rPr>
          <w:bdr w:val="single" w:sz="2" w:space="0" w:color="E5E7EB" w:frame="1"/>
        </w:rPr>
      </w:pPr>
      <w:r w:rsidRPr="00334FD6">
        <w:rPr>
          <w:bdr w:val="single" w:sz="2" w:space="0" w:color="E5E7EB" w:frame="1"/>
        </w:rPr>
        <w:t>&gt; LRANGE bikes:repairs 0 -1</w:t>
      </w:r>
    </w:p>
    <w:p w14:paraId="1E29E8D8" w14:textId="77777777" w:rsidR="00334FD6" w:rsidRPr="00334FD6" w:rsidRDefault="00334FD6" w:rsidP="00334FD6">
      <w:pPr>
        <w:pStyle w:val="code-snippet"/>
        <w:rPr>
          <w:bdr w:val="single" w:sz="2" w:space="0" w:color="E5E7EB" w:frame="1"/>
        </w:rPr>
      </w:pPr>
      <w:r w:rsidRPr="00334FD6">
        <w:rPr>
          <w:bdr w:val="single" w:sz="2" w:space="0" w:color="E5E7EB" w:frame="1"/>
        </w:rPr>
        <w:t>1) "bike:1"</w:t>
      </w:r>
    </w:p>
    <w:p w14:paraId="48D665DC" w14:textId="77777777" w:rsidR="00334FD6" w:rsidRPr="00334FD6" w:rsidRDefault="00334FD6" w:rsidP="00334FD6">
      <w:pPr>
        <w:pStyle w:val="code-snippet"/>
        <w:rPr>
          <w:bdr w:val="single" w:sz="2" w:space="0" w:color="E5E7EB" w:frame="1"/>
        </w:rPr>
      </w:pPr>
      <w:r w:rsidRPr="00334FD6">
        <w:rPr>
          <w:bdr w:val="single" w:sz="2" w:space="0" w:color="E5E7EB" w:frame="1"/>
        </w:rPr>
        <w:t>2) "bike:2"</w:t>
      </w:r>
    </w:p>
    <w:p w14:paraId="640E7605" w14:textId="77777777" w:rsidR="00334FD6" w:rsidRPr="00334FD6" w:rsidRDefault="00334FD6" w:rsidP="00334FD6">
      <w:pPr>
        <w:pStyle w:val="code-snippet"/>
      </w:pPr>
      <w:r w:rsidRPr="00334FD6">
        <w:rPr>
          <w:bdr w:val="single" w:sz="2" w:space="0" w:color="E5E7EB" w:frame="1"/>
        </w:rPr>
        <w:t>3) "bike:3"</w:t>
      </w:r>
    </w:p>
    <w:p w14:paraId="281ECB6C" w14:textId="77777777" w:rsidR="00334FD6" w:rsidRPr="001F7A88" w:rsidRDefault="00334FD6" w:rsidP="00245710">
      <w:pPr>
        <w:pStyle w:val="NoSpacing"/>
      </w:pPr>
    </w:p>
    <w:p w14:paraId="78B27CC0" w14:textId="2DF6096B" w:rsidR="00292E48" w:rsidRDefault="00FE3C3D" w:rsidP="00C40EAA">
      <w:pPr>
        <w:pStyle w:val="NoSpacing"/>
        <w:rPr>
          <w:shd w:val="clear" w:color="auto" w:fill="FFFFFF"/>
        </w:rPr>
      </w:pPr>
      <w:r>
        <w:rPr>
          <w:shd w:val="clear" w:color="auto" w:fill="FFFFFF"/>
        </w:rPr>
        <w:t>The above </w:t>
      </w:r>
      <w:hyperlink r:id="rId53" w:history="1">
        <w:r>
          <w:rPr>
            <w:rStyle w:val="HTMLCode"/>
            <w:rFonts w:ascii="Consolas" w:eastAsiaTheme="minorEastAsia" w:hAnsi="Consolas"/>
            <w:color w:val="111827"/>
            <w:spacing w:val="-2"/>
            <w:sz w:val="24"/>
            <w:szCs w:val="24"/>
            <w:u w:val="single"/>
            <w:bdr w:val="single" w:sz="2" w:space="0" w:color="E5E7EB" w:frame="1"/>
            <w:shd w:val="clear" w:color="auto" w:fill="FFFFFF"/>
          </w:rPr>
          <w:t>LTRIM</w:t>
        </w:r>
      </w:hyperlink>
      <w:r>
        <w:rPr>
          <w:shd w:val="clear" w:color="auto" w:fill="FFFFFF"/>
        </w:rPr>
        <w:t xml:space="preserve"> command tells Redis to keep just list elements from index 0 to 2, everything else will be discarded. This allows for a very simple but useful pattern: doing a List push operation + a List trim operation together to add a new element and discard </w:t>
      </w:r>
      <w:r>
        <w:rPr>
          <w:shd w:val="clear" w:color="auto" w:fill="FFFFFF"/>
        </w:rPr>
        <w:lastRenderedPageBreak/>
        <w:t>elements exceeding a limit. Using </w:t>
      </w:r>
      <w:hyperlink r:id="rId54" w:history="1">
        <w:r>
          <w:rPr>
            <w:rStyle w:val="HTMLCode"/>
            <w:rFonts w:ascii="Consolas" w:eastAsiaTheme="minorEastAsia" w:hAnsi="Consolas"/>
            <w:color w:val="111827"/>
            <w:spacing w:val="-2"/>
            <w:sz w:val="24"/>
            <w:szCs w:val="24"/>
            <w:u w:val="single"/>
            <w:bdr w:val="single" w:sz="2" w:space="0" w:color="E5E7EB" w:frame="1"/>
            <w:shd w:val="clear" w:color="auto" w:fill="FFFFFF"/>
          </w:rPr>
          <w:t>LTRIM</w:t>
        </w:r>
      </w:hyperlink>
      <w:r>
        <w:rPr>
          <w:shd w:val="clear" w:color="auto" w:fill="FFFFFF"/>
        </w:rPr>
        <w:t> with negative indexes can then be used to keep only the 3 most recently added:</w:t>
      </w:r>
    </w:p>
    <w:p w14:paraId="52D40E62" w14:textId="77777777" w:rsidR="00C40EAA" w:rsidRDefault="00C40EAA" w:rsidP="00C40EAA">
      <w:pPr>
        <w:pStyle w:val="NoSpacing"/>
        <w:rPr>
          <w:shd w:val="clear" w:color="auto" w:fill="FFFFFF"/>
        </w:rPr>
      </w:pPr>
    </w:p>
    <w:p w14:paraId="785AAB2B" w14:textId="77777777" w:rsidR="00166332" w:rsidRPr="00166332" w:rsidRDefault="00166332" w:rsidP="00F1230F">
      <w:pPr>
        <w:pStyle w:val="code-snippet"/>
        <w:rPr>
          <w:bdr w:val="single" w:sz="2" w:space="0" w:color="E5E7EB" w:frame="1"/>
        </w:rPr>
      </w:pPr>
      <w:r w:rsidRPr="00166332">
        <w:rPr>
          <w:bdr w:val="single" w:sz="2" w:space="0" w:color="E5E7EB" w:frame="1"/>
        </w:rPr>
        <w:t>&gt; RPUSH bikes:repairs bike:1 bike:2 bike:3 bike:4 bike:5</w:t>
      </w:r>
    </w:p>
    <w:p w14:paraId="496592C5" w14:textId="77777777" w:rsidR="00166332" w:rsidRPr="00166332" w:rsidRDefault="00166332" w:rsidP="00F1230F">
      <w:pPr>
        <w:pStyle w:val="code-snippet"/>
        <w:rPr>
          <w:bdr w:val="single" w:sz="2" w:space="0" w:color="E5E7EB" w:frame="1"/>
        </w:rPr>
      </w:pPr>
      <w:r w:rsidRPr="00166332">
        <w:rPr>
          <w:bdr w:val="single" w:sz="2" w:space="0" w:color="E5E7EB" w:frame="1"/>
        </w:rPr>
        <w:t>(integer) 5</w:t>
      </w:r>
    </w:p>
    <w:p w14:paraId="58BC7D09" w14:textId="77777777" w:rsidR="00166332" w:rsidRPr="00166332" w:rsidRDefault="00166332" w:rsidP="00F1230F">
      <w:pPr>
        <w:pStyle w:val="code-snippet"/>
        <w:rPr>
          <w:bdr w:val="single" w:sz="2" w:space="0" w:color="E5E7EB" w:frame="1"/>
        </w:rPr>
      </w:pPr>
      <w:r w:rsidRPr="00166332">
        <w:rPr>
          <w:bdr w:val="single" w:sz="2" w:space="0" w:color="E5E7EB" w:frame="1"/>
        </w:rPr>
        <w:t xml:space="preserve">&gt; LTRIM bikes:repairs </w:t>
      </w:r>
      <w:r w:rsidRPr="00B60364">
        <w:rPr>
          <w:b/>
          <w:bCs/>
          <w:highlight w:val="yellow"/>
          <w:bdr w:val="single" w:sz="2" w:space="0" w:color="E5E7EB" w:frame="1"/>
        </w:rPr>
        <w:t>-3 -1</w:t>
      </w:r>
    </w:p>
    <w:p w14:paraId="5215AA92" w14:textId="77777777" w:rsidR="00166332" w:rsidRPr="00166332" w:rsidRDefault="00166332" w:rsidP="00F1230F">
      <w:pPr>
        <w:pStyle w:val="code-snippet"/>
        <w:rPr>
          <w:bdr w:val="single" w:sz="2" w:space="0" w:color="E5E7EB" w:frame="1"/>
        </w:rPr>
      </w:pPr>
      <w:r w:rsidRPr="00166332">
        <w:rPr>
          <w:bdr w:val="single" w:sz="2" w:space="0" w:color="E5E7EB" w:frame="1"/>
        </w:rPr>
        <w:t>OK</w:t>
      </w:r>
    </w:p>
    <w:p w14:paraId="243D76E3" w14:textId="77777777" w:rsidR="00166332" w:rsidRPr="00166332" w:rsidRDefault="00166332" w:rsidP="00F1230F">
      <w:pPr>
        <w:pStyle w:val="code-snippet"/>
        <w:rPr>
          <w:bdr w:val="single" w:sz="2" w:space="0" w:color="E5E7EB" w:frame="1"/>
        </w:rPr>
      </w:pPr>
      <w:r w:rsidRPr="00166332">
        <w:rPr>
          <w:bdr w:val="single" w:sz="2" w:space="0" w:color="E5E7EB" w:frame="1"/>
        </w:rPr>
        <w:t>&gt; LRANGE bikes:repairs 0 -1</w:t>
      </w:r>
    </w:p>
    <w:p w14:paraId="65069FC1" w14:textId="77777777" w:rsidR="00166332" w:rsidRPr="00166332" w:rsidRDefault="00166332" w:rsidP="00F1230F">
      <w:pPr>
        <w:pStyle w:val="code-snippet"/>
        <w:rPr>
          <w:bdr w:val="single" w:sz="2" w:space="0" w:color="E5E7EB" w:frame="1"/>
        </w:rPr>
      </w:pPr>
      <w:r w:rsidRPr="00166332">
        <w:rPr>
          <w:bdr w:val="single" w:sz="2" w:space="0" w:color="E5E7EB" w:frame="1"/>
        </w:rPr>
        <w:t>1) "bike:3"</w:t>
      </w:r>
    </w:p>
    <w:p w14:paraId="4A2B9F48" w14:textId="77777777" w:rsidR="00166332" w:rsidRPr="00166332" w:rsidRDefault="00166332" w:rsidP="00F1230F">
      <w:pPr>
        <w:pStyle w:val="code-snippet"/>
        <w:rPr>
          <w:bdr w:val="single" w:sz="2" w:space="0" w:color="E5E7EB" w:frame="1"/>
        </w:rPr>
      </w:pPr>
      <w:r w:rsidRPr="00166332">
        <w:rPr>
          <w:bdr w:val="single" w:sz="2" w:space="0" w:color="E5E7EB" w:frame="1"/>
        </w:rPr>
        <w:t>2) "bike:4"</w:t>
      </w:r>
    </w:p>
    <w:p w14:paraId="068A63C7" w14:textId="7F1D0095" w:rsidR="00166332" w:rsidRDefault="00166332" w:rsidP="00F1230F">
      <w:pPr>
        <w:pStyle w:val="code-snippet"/>
        <w:rPr>
          <w:bdr w:val="single" w:sz="2" w:space="0" w:color="E5E7EB" w:frame="1"/>
        </w:rPr>
      </w:pPr>
      <w:r w:rsidRPr="00166332">
        <w:rPr>
          <w:bdr w:val="single" w:sz="2" w:space="0" w:color="E5E7EB" w:frame="1"/>
        </w:rPr>
        <w:t>3) "bike:5"</w:t>
      </w:r>
    </w:p>
    <w:p w14:paraId="3B2BAD62" w14:textId="1E967A65" w:rsidR="00987C05" w:rsidRDefault="00987C05" w:rsidP="006F51E5">
      <w:pPr>
        <w:pStyle w:val="NoSpacing"/>
      </w:pPr>
      <w:r w:rsidRPr="00987C05">
        <w:t>The above combination adds new elements and keeps only the 3 newest elements into the list. With </w:t>
      </w:r>
      <w:hyperlink r:id="rId55" w:history="1">
        <w:r w:rsidRPr="00987C05">
          <w:rPr>
            <w:rFonts w:ascii="Consolas" w:hAnsi="Consolas" w:cs="Courier New"/>
            <w:color w:val="111827"/>
            <w:sz w:val="20"/>
            <w:szCs w:val="20"/>
            <w:u w:val="single"/>
            <w:bdr w:val="single" w:sz="2" w:space="0" w:color="E5E7EB" w:frame="1"/>
          </w:rPr>
          <w:t>LRANGE</w:t>
        </w:r>
      </w:hyperlink>
      <w:r w:rsidRPr="00987C05">
        <w:t> you can access the top items without any need to remember very old data.</w:t>
      </w:r>
    </w:p>
    <w:p w14:paraId="0DE23BA7" w14:textId="77777777" w:rsidR="00FF6519" w:rsidRPr="00987C05" w:rsidRDefault="00FF6519" w:rsidP="006F51E5">
      <w:pPr>
        <w:pStyle w:val="NoSpacing"/>
      </w:pPr>
    </w:p>
    <w:p w14:paraId="15A75961" w14:textId="77777777" w:rsidR="00987C05" w:rsidRPr="00987C05" w:rsidRDefault="00987C05" w:rsidP="006F51E5">
      <w:pPr>
        <w:pStyle w:val="NoSpacing"/>
      </w:pPr>
      <w:r w:rsidRPr="005159BF">
        <w:rPr>
          <w:highlight w:val="darkGray"/>
        </w:rPr>
        <w:t>Note: while </w:t>
      </w:r>
      <w:hyperlink r:id="rId56" w:history="1">
        <w:r w:rsidRPr="005159BF">
          <w:rPr>
            <w:rFonts w:ascii="Consolas" w:hAnsi="Consolas" w:cs="Courier New"/>
            <w:color w:val="111827"/>
            <w:sz w:val="20"/>
            <w:szCs w:val="20"/>
            <w:highlight w:val="darkGray"/>
            <w:u w:val="single"/>
            <w:bdr w:val="single" w:sz="2" w:space="0" w:color="E5E7EB" w:frame="1"/>
          </w:rPr>
          <w:t>LRANGE</w:t>
        </w:r>
      </w:hyperlink>
      <w:r w:rsidRPr="005159BF">
        <w:rPr>
          <w:highlight w:val="darkGray"/>
        </w:rPr>
        <w:t> is technically an O(N) command, accessing small ranges towards the head or the tail of the list is a constant time operation.</w:t>
      </w:r>
    </w:p>
    <w:p w14:paraId="16AC5C47" w14:textId="351BDD59" w:rsidR="00987C05" w:rsidRDefault="00987C05" w:rsidP="00987C05"/>
    <w:p w14:paraId="09077534" w14:textId="2D330CEE" w:rsidR="005159BF" w:rsidRDefault="00474FB0" w:rsidP="00474FB0">
      <w:pPr>
        <w:pStyle w:val="Heading2"/>
      </w:pPr>
      <w:r>
        <w:t>Blocking Operations on Lists</w:t>
      </w:r>
    </w:p>
    <w:p w14:paraId="5593AFC4" w14:textId="77777777" w:rsidR="004D00CE" w:rsidRPr="004D00CE" w:rsidRDefault="004D00CE" w:rsidP="000F5BEE">
      <w:pPr>
        <w:pStyle w:val="NoSpacing"/>
      </w:pPr>
      <w:r w:rsidRPr="004D00CE">
        <w:t xml:space="preserve">Lists have a special feature that make them suitable </w:t>
      </w:r>
      <w:r w:rsidRPr="00515AC6">
        <w:rPr>
          <w:b/>
          <w:bCs/>
        </w:rPr>
        <w:t>to implement queues, and in general as a building block for inter process communication systems</w:t>
      </w:r>
      <w:r w:rsidRPr="004D00CE">
        <w:t xml:space="preserve">: </w:t>
      </w:r>
      <w:r w:rsidRPr="00515AC6">
        <w:rPr>
          <w:highlight w:val="yellow"/>
        </w:rPr>
        <w:t>blocking operations.</w:t>
      </w:r>
    </w:p>
    <w:p w14:paraId="1DCAC633" w14:textId="6C4251FE" w:rsidR="004D00CE" w:rsidRDefault="004D00CE" w:rsidP="00D55268">
      <w:pPr>
        <w:pStyle w:val="NoSpacing"/>
      </w:pPr>
      <w:r w:rsidRPr="004D00CE">
        <w:t>Imagine you want to push items into a list with one process, and use a different process in order to actually do some kind of work with those items. This is the usual producer/consumer setup, and can be implemented in the following simple way:</w:t>
      </w:r>
    </w:p>
    <w:p w14:paraId="591AA4A6" w14:textId="77777777" w:rsidR="00445C3E" w:rsidRPr="004D00CE" w:rsidRDefault="00445C3E" w:rsidP="00D55268">
      <w:pPr>
        <w:pStyle w:val="NoSpacing"/>
      </w:pPr>
    </w:p>
    <w:p w14:paraId="07225DC2" w14:textId="77777777" w:rsidR="004D00CE" w:rsidRPr="004D00CE" w:rsidRDefault="004D00CE" w:rsidP="004253F8">
      <w:pPr>
        <w:pStyle w:val="NoSpacing"/>
        <w:numPr>
          <w:ilvl w:val="0"/>
          <w:numId w:val="33"/>
        </w:numPr>
      </w:pPr>
      <w:r w:rsidRPr="004D00CE">
        <w:t>To push items into the list, producers call </w:t>
      </w:r>
      <w:hyperlink r:id="rId57" w:history="1">
        <w:r w:rsidRPr="004D00CE">
          <w:rPr>
            <w:rFonts w:ascii="Consolas" w:hAnsi="Consolas" w:cs="Courier New"/>
            <w:color w:val="111827"/>
            <w:sz w:val="20"/>
            <w:szCs w:val="20"/>
            <w:u w:val="single"/>
            <w:bdr w:val="single" w:sz="2" w:space="0" w:color="E5E7EB" w:frame="1"/>
          </w:rPr>
          <w:t>LPUSH</w:t>
        </w:r>
      </w:hyperlink>
      <w:r w:rsidRPr="004D00CE">
        <w:t>.</w:t>
      </w:r>
    </w:p>
    <w:p w14:paraId="4C739D0A" w14:textId="77777777" w:rsidR="004D00CE" w:rsidRPr="004D00CE" w:rsidRDefault="004D00CE" w:rsidP="004253F8">
      <w:pPr>
        <w:pStyle w:val="NoSpacing"/>
        <w:numPr>
          <w:ilvl w:val="0"/>
          <w:numId w:val="33"/>
        </w:numPr>
      </w:pPr>
      <w:r w:rsidRPr="004D00CE">
        <w:t>To extract / process items from the list, consumers call </w:t>
      </w:r>
      <w:hyperlink r:id="rId58" w:history="1">
        <w:r w:rsidRPr="004D00CE">
          <w:rPr>
            <w:rFonts w:ascii="Consolas" w:hAnsi="Consolas" w:cs="Courier New"/>
            <w:color w:val="111827"/>
            <w:sz w:val="20"/>
            <w:szCs w:val="20"/>
            <w:u w:val="single"/>
            <w:bdr w:val="single" w:sz="2" w:space="0" w:color="E5E7EB" w:frame="1"/>
          </w:rPr>
          <w:t>RPOP</w:t>
        </w:r>
      </w:hyperlink>
      <w:r w:rsidRPr="004D00CE">
        <w:t>.</w:t>
      </w:r>
    </w:p>
    <w:p w14:paraId="59F6DB31" w14:textId="77777777" w:rsidR="000C1A34" w:rsidRDefault="000C1A34" w:rsidP="000C1A34">
      <w:pPr>
        <w:pStyle w:val="NoSpacing"/>
      </w:pPr>
    </w:p>
    <w:p w14:paraId="0A5C6001" w14:textId="3870232E" w:rsidR="004D00CE" w:rsidRDefault="004D00CE" w:rsidP="000C1A34">
      <w:pPr>
        <w:pStyle w:val="NoSpacing"/>
      </w:pPr>
      <w:r w:rsidRPr="004D00CE">
        <w:t>However</w:t>
      </w:r>
      <w:r w:rsidR="000C1A34">
        <w:t>,</w:t>
      </w:r>
      <w:r w:rsidRPr="004D00CE">
        <w:t xml:space="preserve"> it is possible that sometimes the list is empty and there is nothing to process, so </w:t>
      </w:r>
      <w:hyperlink r:id="rId59" w:history="1">
        <w:r w:rsidRPr="004D00CE">
          <w:rPr>
            <w:rFonts w:ascii="Consolas" w:hAnsi="Consolas" w:cs="Courier New"/>
            <w:color w:val="111827"/>
            <w:sz w:val="20"/>
            <w:szCs w:val="20"/>
            <w:u w:val="single"/>
            <w:bdr w:val="single" w:sz="2" w:space="0" w:color="E5E7EB" w:frame="1"/>
          </w:rPr>
          <w:t>RPOP</w:t>
        </w:r>
      </w:hyperlink>
      <w:r w:rsidRPr="004D00CE">
        <w:t> just returns NULL. In this case a consumer is forced to wait some time and retry again with </w:t>
      </w:r>
      <w:hyperlink r:id="rId60" w:history="1">
        <w:r w:rsidRPr="004D00CE">
          <w:rPr>
            <w:rFonts w:ascii="Consolas" w:hAnsi="Consolas" w:cs="Courier New"/>
            <w:color w:val="111827"/>
            <w:sz w:val="20"/>
            <w:szCs w:val="20"/>
            <w:u w:val="single"/>
            <w:bdr w:val="single" w:sz="2" w:space="0" w:color="E5E7EB" w:frame="1"/>
          </w:rPr>
          <w:t>RPOP</w:t>
        </w:r>
      </w:hyperlink>
      <w:r w:rsidRPr="004D00CE">
        <w:t>. This is called </w:t>
      </w:r>
      <w:r w:rsidRPr="004D00CE">
        <w:rPr>
          <w:i/>
          <w:iCs/>
          <w:bdr w:val="single" w:sz="2" w:space="0" w:color="E5E7EB" w:frame="1"/>
        </w:rPr>
        <w:t>polling</w:t>
      </w:r>
      <w:r w:rsidRPr="004D00CE">
        <w:t>, and is not a good idea in this context because it has several drawbacks:</w:t>
      </w:r>
    </w:p>
    <w:p w14:paraId="4102800A" w14:textId="77777777" w:rsidR="000C1A34" w:rsidRPr="004D00CE" w:rsidRDefault="000C1A34" w:rsidP="000C1A34">
      <w:pPr>
        <w:pStyle w:val="NoSpacing"/>
      </w:pPr>
    </w:p>
    <w:p w14:paraId="14DBB1E6" w14:textId="77777777" w:rsidR="004D00CE" w:rsidRPr="004D00CE" w:rsidRDefault="004D00CE" w:rsidP="0059506A">
      <w:pPr>
        <w:pStyle w:val="NoSpacing"/>
        <w:numPr>
          <w:ilvl w:val="0"/>
          <w:numId w:val="34"/>
        </w:numPr>
      </w:pPr>
      <w:r w:rsidRPr="004D00CE">
        <w:t>Forces Redis and clients to process useless commands (all the requests when the list is empty will get no actual work done, they'll just return NULL).</w:t>
      </w:r>
    </w:p>
    <w:p w14:paraId="4B448C7C" w14:textId="77777777" w:rsidR="004D00CE" w:rsidRPr="004D00CE" w:rsidRDefault="004D00CE" w:rsidP="0059506A">
      <w:pPr>
        <w:pStyle w:val="NoSpacing"/>
        <w:numPr>
          <w:ilvl w:val="0"/>
          <w:numId w:val="34"/>
        </w:numPr>
      </w:pPr>
      <w:r w:rsidRPr="004D00CE">
        <w:t>Adds a delay to the processing of items, since after a worker receives a NULL, it waits some time. To make the delay smaller, we could wait less between calls to </w:t>
      </w:r>
      <w:hyperlink r:id="rId61" w:history="1">
        <w:r w:rsidRPr="004D00CE">
          <w:rPr>
            <w:rFonts w:ascii="Consolas" w:hAnsi="Consolas" w:cs="Courier New"/>
            <w:color w:val="111827"/>
            <w:sz w:val="20"/>
            <w:szCs w:val="20"/>
            <w:u w:val="single"/>
            <w:bdr w:val="single" w:sz="2" w:space="0" w:color="E5E7EB" w:frame="1"/>
          </w:rPr>
          <w:t>RPOP</w:t>
        </w:r>
      </w:hyperlink>
      <w:r w:rsidRPr="004D00CE">
        <w:t>, with the effect of amplifying problem number 1, i.e. more useless calls to Redis.</w:t>
      </w:r>
    </w:p>
    <w:p w14:paraId="2A8552D4" w14:textId="77777777" w:rsidR="001D109F" w:rsidRDefault="001D109F" w:rsidP="00575AF9">
      <w:pPr>
        <w:pStyle w:val="NoSpacing"/>
      </w:pPr>
    </w:p>
    <w:p w14:paraId="1FCE5946" w14:textId="1E0114BD" w:rsidR="004D00CE" w:rsidRDefault="004D00CE" w:rsidP="00575AF9">
      <w:pPr>
        <w:pStyle w:val="NoSpacing"/>
      </w:pPr>
      <w:r w:rsidRPr="004D00CE">
        <w:t>So Redis implements commands called </w:t>
      </w:r>
      <w:hyperlink r:id="rId62" w:history="1">
        <w:r w:rsidRPr="004D00CE">
          <w:rPr>
            <w:rFonts w:ascii="Consolas" w:hAnsi="Consolas" w:cs="Courier New"/>
            <w:color w:val="111827"/>
            <w:sz w:val="20"/>
            <w:szCs w:val="20"/>
            <w:u w:val="single"/>
            <w:bdr w:val="single" w:sz="2" w:space="0" w:color="E5E7EB" w:frame="1"/>
          </w:rPr>
          <w:t>BRPOP</w:t>
        </w:r>
      </w:hyperlink>
      <w:r w:rsidRPr="004D00CE">
        <w:t> and </w:t>
      </w:r>
      <w:hyperlink r:id="rId63" w:history="1">
        <w:r w:rsidRPr="004D00CE">
          <w:rPr>
            <w:rFonts w:ascii="Consolas" w:hAnsi="Consolas" w:cs="Courier New"/>
            <w:color w:val="111827"/>
            <w:sz w:val="20"/>
            <w:szCs w:val="20"/>
            <w:u w:val="single"/>
            <w:bdr w:val="single" w:sz="2" w:space="0" w:color="E5E7EB" w:frame="1"/>
          </w:rPr>
          <w:t>BLPOP</w:t>
        </w:r>
      </w:hyperlink>
      <w:r w:rsidRPr="004D00CE">
        <w:t> which are versions of </w:t>
      </w:r>
      <w:hyperlink r:id="rId64" w:history="1">
        <w:r w:rsidRPr="004D00CE">
          <w:rPr>
            <w:rFonts w:ascii="Consolas" w:hAnsi="Consolas" w:cs="Courier New"/>
            <w:color w:val="111827"/>
            <w:sz w:val="20"/>
            <w:szCs w:val="20"/>
            <w:u w:val="single"/>
            <w:bdr w:val="single" w:sz="2" w:space="0" w:color="E5E7EB" w:frame="1"/>
          </w:rPr>
          <w:t>RPOP</w:t>
        </w:r>
      </w:hyperlink>
      <w:r w:rsidRPr="004D00CE">
        <w:t> and </w:t>
      </w:r>
      <w:hyperlink r:id="rId65" w:history="1">
        <w:r w:rsidRPr="004D00CE">
          <w:rPr>
            <w:rFonts w:ascii="Consolas" w:hAnsi="Consolas" w:cs="Courier New"/>
            <w:color w:val="111827"/>
            <w:sz w:val="20"/>
            <w:szCs w:val="20"/>
            <w:u w:val="single"/>
            <w:bdr w:val="single" w:sz="2" w:space="0" w:color="E5E7EB" w:frame="1"/>
          </w:rPr>
          <w:t>LPOP</w:t>
        </w:r>
      </w:hyperlink>
      <w:r w:rsidRPr="004D00CE">
        <w:t xml:space="preserve"> able to block if the list is empty: </w:t>
      </w:r>
      <w:r w:rsidRPr="00BF2C76">
        <w:rPr>
          <w:b/>
          <w:bCs/>
        </w:rPr>
        <w:t>they'll return to the caller only when a new element is added to the list, or when a user-specified timeout is reached.</w:t>
      </w:r>
    </w:p>
    <w:p w14:paraId="69186BA4" w14:textId="77777777" w:rsidR="00575AF9" w:rsidRPr="004D00CE" w:rsidRDefault="00575AF9" w:rsidP="00575AF9">
      <w:pPr>
        <w:pStyle w:val="NoSpacing"/>
      </w:pPr>
    </w:p>
    <w:p w14:paraId="4A439F4E" w14:textId="77777777" w:rsidR="004D00CE" w:rsidRPr="004D00CE" w:rsidRDefault="004D00CE" w:rsidP="00575AF9">
      <w:pPr>
        <w:pStyle w:val="NoSpacing"/>
      </w:pPr>
      <w:r w:rsidRPr="004D00CE">
        <w:t>This is an example of a </w:t>
      </w:r>
      <w:hyperlink r:id="rId66" w:history="1">
        <w:r w:rsidRPr="004D00CE">
          <w:rPr>
            <w:rFonts w:ascii="Consolas" w:hAnsi="Consolas" w:cs="Courier New"/>
            <w:color w:val="111827"/>
            <w:sz w:val="20"/>
            <w:szCs w:val="20"/>
            <w:u w:val="single"/>
            <w:bdr w:val="single" w:sz="2" w:space="0" w:color="E5E7EB" w:frame="1"/>
          </w:rPr>
          <w:t>BRPOP</w:t>
        </w:r>
      </w:hyperlink>
      <w:r w:rsidRPr="004D00CE">
        <w:t> call we could use in the worker:</w:t>
      </w:r>
    </w:p>
    <w:p w14:paraId="19619362" w14:textId="77777777" w:rsidR="00BE5E7D" w:rsidRPr="00BE5E7D" w:rsidRDefault="00BE5E7D" w:rsidP="00BE5E7D">
      <w:pPr>
        <w:pStyle w:val="code-snippet"/>
        <w:rPr>
          <w:bdr w:val="single" w:sz="2" w:space="0" w:color="E5E7EB" w:frame="1"/>
        </w:rPr>
      </w:pPr>
      <w:r w:rsidRPr="00BE5E7D">
        <w:rPr>
          <w:bdr w:val="single" w:sz="2" w:space="0" w:color="E5E7EB" w:frame="1"/>
        </w:rPr>
        <w:t>&gt; RPUSH bikes:repairs bike:1 bike:2</w:t>
      </w:r>
    </w:p>
    <w:p w14:paraId="4F5FCE0C" w14:textId="77777777" w:rsidR="00BE5E7D" w:rsidRPr="00BE5E7D" w:rsidRDefault="00BE5E7D" w:rsidP="00BE5E7D">
      <w:pPr>
        <w:pStyle w:val="code-snippet"/>
        <w:rPr>
          <w:bdr w:val="single" w:sz="2" w:space="0" w:color="E5E7EB" w:frame="1"/>
        </w:rPr>
      </w:pPr>
      <w:r w:rsidRPr="00BE5E7D">
        <w:rPr>
          <w:bdr w:val="single" w:sz="2" w:space="0" w:color="E5E7EB" w:frame="1"/>
        </w:rPr>
        <w:t>(integer) 2</w:t>
      </w:r>
    </w:p>
    <w:p w14:paraId="29708C16" w14:textId="77777777" w:rsidR="00BE5E7D" w:rsidRPr="00BE5E7D" w:rsidRDefault="00BE5E7D" w:rsidP="00BE5E7D">
      <w:pPr>
        <w:pStyle w:val="code-snippet"/>
        <w:rPr>
          <w:bdr w:val="single" w:sz="2" w:space="0" w:color="E5E7EB" w:frame="1"/>
        </w:rPr>
      </w:pPr>
      <w:r w:rsidRPr="00BE5E7D">
        <w:rPr>
          <w:bdr w:val="single" w:sz="2" w:space="0" w:color="E5E7EB" w:frame="1"/>
        </w:rPr>
        <w:t>&gt; BRPOP bikes:repairs 1</w:t>
      </w:r>
    </w:p>
    <w:p w14:paraId="5DBAE6C8" w14:textId="77777777" w:rsidR="00BE5E7D" w:rsidRPr="00BE5E7D" w:rsidRDefault="00BE5E7D" w:rsidP="00BE5E7D">
      <w:pPr>
        <w:pStyle w:val="code-snippet"/>
        <w:rPr>
          <w:bdr w:val="single" w:sz="2" w:space="0" w:color="E5E7EB" w:frame="1"/>
        </w:rPr>
      </w:pPr>
      <w:r w:rsidRPr="00BE5E7D">
        <w:rPr>
          <w:bdr w:val="single" w:sz="2" w:space="0" w:color="E5E7EB" w:frame="1"/>
        </w:rPr>
        <w:t>1) "bikes:repairs"</w:t>
      </w:r>
    </w:p>
    <w:p w14:paraId="663468BC" w14:textId="77777777" w:rsidR="00BE5E7D" w:rsidRPr="00BE5E7D" w:rsidRDefault="00BE5E7D" w:rsidP="00BE5E7D">
      <w:pPr>
        <w:pStyle w:val="code-snippet"/>
        <w:rPr>
          <w:bdr w:val="single" w:sz="2" w:space="0" w:color="E5E7EB" w:frame="1"/>
        </w:rPr>
      </w:pPr>
      <w:r w:rsidRPr="00BE5E7D">
        <w:rPr>
          <w:bdr w:val="single" w:sz="2" w:space="0" w:color="E5E7EB" w:frame="1"/>
        </w:rPr>
        <w:lastRenderedPageBreak/>
        <w:t>2) "bike:2"</w:t>
      </w:r>
    </w:p>
    <w:p w14:paraId="03A2EB96" w14:textId="77777777" w:rsidR="00BE5E7D" w:rsidRPr="00BE5E7D" w:rsidRDefault="00BE5E7D" w:rsidP="00BE5E7D">
      <w:pPr>
        <w:pStyle w:val="code-snippet"/>
        <w:rPr>
          <w:bdr w:val="single" w:sz="2" w:space="0" w:color="E5E7EB" w:frame="1"/>
        </w:rPr>
      </w:pPr>
      <w:r w:rsidRPr="00BE5E7D">
        <w:rPr>
          <w:bdr w:val="single" w:sz="2" w:space="0" w:color="E5E7EB" w:frame="1"/>
        </w:rPr>
        <w:t>&gt; BRPOP bikes:repairs 1</w:t>
      </w:r>
    </w:p>
    <w:p w14:paraId="1C349390" w14:textId="77777777" w:rsidR="00BE5E7D" w:rsidRPr="00BE5E7D" w:rsidRDefault="00BE5E7D" w:rsidP="00BE5E7D">
      <w:pPr>
        <w:pStyle w:val="code-snippet"/>
        <w:rPr>
          <w:bdr w:val="single" w:sz="2" w:space="0" w:color="E5E7EB" w:frame="1"/>
        </w:rPr>
      </w:pPr>
      <w:r w:rsidRPr="00BE5E7D">
        <w:rPr>
          <w:bdr w:val="single" w:sz="2" w:space="0" w:color="E5E7EB" w:frame="1"/>
        </w:rPr>
        <w:t>1) "bikes:repairs"</w:t>
      </w:r>
    </w:p>
    <w:p w14:paraId="280DCC63" w14:textId="77777777" w:rsidR="00BE5E7D" w:rsidRPr="00BE5E7D" w:rsidRDefault="00BE5E7D" w:rsidP="00BE5E7D">
      <w:pPr>
        <w:pStyle w:val="code-snippet"/>
        <w:rPr>
          <w:bdr w:val="single" w:sz="2" w:space="0" w:color="E5E7EB" w:frame="1"/>
        </w:rPr>
      </w:pPr>
      <w:r w:rsidRPr="00BE5E7D">
        <w:rPr>
          <w:bdr w:val="single" w:sz="2" w:space="0" w:color="E5E7EB" w:frame="1"/>
        </w:rPr>
        <w:t>2) "bike:1"</w:t>
      </w:r>
    </w:p>
    <w:p w14:paraId="3466B9F9" w14:textId="77777777" w:rsidR="00BE5E7D" w:rsidRPr="00BE5E7D" w:rsidRDefault="00BE5E7D" w:rsidP="00BE5E7D">
      <w:pPr>
        <w:pStyle w:val="code-snippet"/>
        <w:rPr>
          <w:bdr w:val="single" w:sz="2" w:space="0" w:color="E5E7EB" w:frame="1"/>
        </w:rPr>
      </w:pPr>
      <w:r w:rsidRPr="00BE5E7D">
        <w:rPr>
          <w:bdr w:val="single" w:sz="2" w:space="0" w:color="E5E7EB" w:frame="1"/>
        </w:rPr>
        <w:t>&gt; BRPOP bikes:repairs 1</w:t>
      </w:r>
    </w:p>
    <w:p w14:paraId="63F94E49" w14:textId="77777777" w:rsidR="00BE5E7D" w:rsidRPr="00BE5E7D" w:rsidRDefault="00BE5E7D" w:rsidP="00BE5E7D">
      <w:pPr>
        <w:pStyle w:val="code-snippet"/>
        <w:rPr>
          <w:bdr w:val="single" w:sz="2" w:space="0" w:color="E5E7EB" w:frame="1"/>
        </w:rPr>
      </w:pPr>
      <w:r w:rsidRPr="00BE5E7D">
        <w:rPr>
          <w:bdr w:val="single" w:sz="2" w:space="0" w:color="E5E7EB" w:frame="1"/>
        </w:rPr>
        <w:t>(nil)</w:t>
      </w:r>
    </w:p>
    <w:p w14:paraId="6E3D35A3" w14:textId="629B219F" w:rsidR="00BE5E7D" w:rsidRDefault="00BE5E7D" w:rsidP="00BE5E7D">
      <w:pPr>
        <w:pStyle w:val="code-snippet"/>
        <w:rPr>
          <w:bdr w:val="single" w:sz="2" w:space="0" w:color="E5E7EB" w:frame="1"/>
        </w:rPr>
      </w:pPr>
      <w:r w:rsidRPr="00BE5E7D">
        <w:rPr>
          <w:bdr w:val="single" w:sz="2" w:space="0" w:color="E5E7EB" w:frame="1"/>
        </w:rPr>
        <w:t>(2.01s)</w:t>
      </w:r>
    </w:p>
    <w:p w14:paraId="0F2E1CA4" w14:textId="7CB1A3F5" w:rsidR="00286282" w:rsidRDefault="00286282" w:rsidP="00F47043">
      <w:pPr>
        <w:pStyle w:val="NoSpacing"/>
      </w:pPr>
      <w:r w:rsidRPr="00286282">
        <w:t>It means: "wait for elements in the list </w:t>
      </w:r>
      <w:r w:rsidRPr="00286282">
        <w:rPr>
          <w:rFonts w:ascii="Consolas" w:hAnsi="Consolas" w:cs="Courier New"/>
          <w:color w:val="111827"/>
          <w:sz w:val="20"/>
          <w:szCs w:val="20"/>
          <w:bdr w:val="single" w:sz="2" w:space="0" w:color="E5E7EB" w:frame="1"/>
        </w:rPr>
        <w:t>bikes:repairs</w:t>
      </w:r>
      <w:r w:rsidRPr="00286282">
        <w:t>, but return if after 1 second no element is available".</w:t>
      </w:r>
    </w:p>
    <w:p w14:paraId="45EBED4F" w14:textId="77777777" w:rsidR="003D0F09" w:rsidRPr="00286282" w:rsidRDefault="003D0F09" w:rsidP="00F47043">
      <w:pPr>
        <w:pStyle w:val="NoSpacing"/>
      </w:pPr>
    </w:p>
    <w:p w14:paraId="770D83FC" w14:textId="2C882383" w:rsidR="00286282" w:rsidRDefault="00286282" w:rsidP="00F47043">
      <w:pPr>
        <w:pStyle w:val="NoSpacing"/>
        <w:rPr>
          <w:b/>
          <w:bCs/>
        </w:rPr>
      </w:pPr>
      <w:r w:rsidRPr="009241E1">
        <w:rPr>
          <w:b/>
          <w:bCs/>
        </w:rPr>
        <w:t>Note that you can use 0 as timeout to wait for elements forever, and you can also specify multiple lists and not just one</w:t>
      </w:r>
      <w:r w:rsidRPr="00286282">
        <w:t xml:space="preserve">, </w:t>
      </w:r>
      <w:r w:rsidRPr="009241E1">
        <w:rPr>
          <w:b/>
          <w:bCs/>
        </w:rPr>
        <w:t xml:space="preserve">in order to wait on multiple lists at the same time, and </w:t>
      </w:r>
      <w:r w:rsidRPr="009241E1">
        <w:rPr>
          <w:b/>
          <w:bCs/>
          <w:highlight w:val="yellow"/>
        </w:rPr>
        <w:t>get notified when the first list receives an element.</w:t>
      </w:r>
    </w:p>
    <w:p w14:paraId="763BF188" w14:textId="0C9C7ED6" w:rsidR="00ED25F8" w:rsidRDefault="00ED25F8" w:rsidP="00F47043">
      <w:pPr>
        <w:pStyle w:val="NoSpacing"/>
        <w:rPr>
          <w:b/>
          <w:bCs/>
        </w:rPr>
      </w:pPr>
    </w:p>
    <w:p w14:paraId="6ABAA1B2" w14:textId="09618F91" w:rsidR="00ED25F8" w:rsidRPr="000819C8" w:rsidRDefault="00ED25F8" w:rsidP="00F47043">
      <w:pPr>
        <w:pStyle w:val="NoSpacing"/>
        <w:rPr>
          <w:i/>
          <w:iCs/>
        </w:rPr>
      </w:pPr>
      <w:r w:rsidRPr="000819C8">
        <w:rPr>
          <w:i/>
          <w:iCs/>
        </w:rPr>
        <w:t xml:space="preserve">if you wait on multiple lists, the very first one that gets populated will result in </w:t>
      </w:r>
      <w:r w:rsidR="005957E8" w:rsidRPr="000819C8">
        <w:rPr>
          <w:i/>
          <w:iCs/>
        </w:rPr>
        <w:t>BLPOP</w:t>
      </w:r>
      <w:r w:rsidRPr="000819C8">
        <w:rPr>
          <w:i/>
          <w:iCs/>
        </w:rPr>
        <w:t xml:space="preserve"> to return and the waiting ends. If one of them already has some values, the command will return immediately.</w:t>
      </w:r>
      <w:r w:rsidR="000F418B" w:rsidRPr="000819C8">
        <w:rPr>
          <w:i/>
          <w:iCs/>
        </w:rPr>
        <w:t xml:space="preserve"> I checked for what happens</w:t>
      </w:r>
      <w:r w:rsidRPr="000819C8">
        <w:rPr>
          <w:i/>
          <w:iCs/>
        </w:rPr>
        <w:t xml:space="preserve"> If more than one </w:t>
      </w:r>
      <w:r w:rsidR="000819C8">
        <w:rPr>
          <w:i/>
          <w:iCs/>
        </w:rPr>
        <w:t>has</w:t>
      </w:r>
      <w:r w:rsidRPr="000819C8">
        <w:rPr>
          <w:i/>
          <w:iCs/>
        </w:rPr>
        <w:t xml:space="preserve"> values</w:t>
      </w:r>
      <w:r w:rsidR="000F418B" w:rsidRPr="000819C8">
        <w:rPr>
          <w:i/>
          <w:iCs/>
        </w:rPr>
        <w:t xml:space="preserve"> when the command is called and apparently the pop happens for the first list</w:t>
      </w:r>
      <w:r w:rsidR="00D164A9" w:rsidRPr="000819C8">
        <w:rPr>
          <w:i/>
          <w:iCs/>
        </w:rPr>
        <w:t>.</w:t>
      </w:r>
    </w:p>
    <w:p w14:paraId="11E5D487" w14:textId="77777777" w:rsidR="00F47043" w:rsidRPr="00286282" w:rsidRDefault="00F47043" w:rsidP="00F47043">
      <w:pPr>
        <w:pStyle w:val="NoSpacing"/>
      </w:pPr>
    </w:p>
    <w:p w14:paraId="5C8D5487" w14:textId="77777777" w:rsidR="00286282" w:rsidRPr="00286282" w:rsidRDefault="00286282" w:rsidP="00F20DAE">
      <w:pPr>
        <w:pStyle w:val="NoSpacing"/>
      </w:pPr>
      <w:r w:rsidRPr="00286282">
        <w:t>A few things to note about </w:t>
      </w:r>
      <w:hyperlink r:id="rId67" w:history="1">
        <w:r w:rsidRPr="00286282">
          <w:rPr>
            <w:rFonts w:ascii="Consolas" w:hAnsi="Consolas" w:cs="Courier New"/>
            <w:color w:val="111827"/>
            <w:sz w:val="20"/>
            <w:szCs w:val="20"/>
            <w:u w:val="single"/>
            <w:bdr w:val="single" w:sz="2" w:space="0" w:color="E5E7EB" w:frame="1"/>
          </w:rPr>
          <w:t>BRPOP</w:t>
        </w:r>
      </w:hyperlink>
      <w:r w:rsidRPr="00286282">
        <w:t>:</w:t>
      </w:r>
    </w:p>
    <w:p w14:paraId="34F0B428" w14:textId="77777777" w:rsidR="00286282" w:rsidRPr="00286282" w:rsidRDefault="00286282" w:rsidP="00CD36ED">
      <w:pPr>
        <w:pStyle w:val="NoSpacing"/>
        <w:numPr>
          <w:ilvl w:val="0"/>
          <w:numId w:val="32"/>
        </w:numPr>
      </w:pPr>
      <w:r w:rsidRPr="0052026B">
        <w:rPr>
          <w:b/>
          <w:bCs/>
          <w:highlight w:val="yellow"/>
        </w:rPr>
        <w:t>Clients are served in an ordered way</w:t>
      </w:r>
      <w:r w:rsidRPr="00286282">
        <w:t>: the first client that blocked waiting for a list, is served first when an element is pushed by some other client, and so forth.</w:t>
      </w:r>
    </w:p>
    <w:p w14:paraId="113C38B4" w14:textId="77777777" w:rsidR="00286282" w:rsidRPr="00F0292F" w:rsidRDefault="00286282" w:rsidP="00CD36ED">
      <w:pPr>
        <w:pStyle w:val="NoSpacing"/>
        <w:numPr>
          <w:ilvl w:val="0"/>
          <w:numId w:val="32"/>
        </w:numPr>
        <w:rPr>
          <w:b/>
          <w:bCs/>
        </w:rPr>
      </w:pPr>
      <w:r w:rsidRPr="00286282">
        <w:t>The return value is different compared to </w:t>
      </w:r>
      <w:hyperlink r:id="rId68" w:history="1">
        <w:r w:rsidRPr="00286282">
          <w:rPr>
            <w:rFonts w:ascii="Consolas" w:hAnsi="Consolas" w:cs="Courier New"/>
            <w:color w:val="111827"/>
            <w:sz w:val="20"/>
            <w:szCs w:val="20"/>
            <w:u w:val="single"/>
            <w:bdr w:val="single" w:sz="2" w:space="0" w:color="E5E7EB" w:frame="1"/>
          </w:rPr>
          <w:t>RPOP</w:t>
        </w:r>
      </w:hyperlink>
      <w:r w:rsidRPr="00286282">
        <w:t xml:space="preserve">: it is a two-element array since it </w:t>
      </w:r>
      <w:r w:rsidRPr="00F0292F">
        <w:rPr>
          <w:b/>
          <w:bCs/>
        </w:rPr>
        <w:t>also includes the name of the key</w:t>
      </w:r>
      <w:r w:rsidRPr="00286282">
        <w:t>, because </w:t>
      </w:r>
      <w:hyperlink r:id="rId69" w:history="1">
        <w:r w:rsidRPr="00F0292F">
          <w:rPr>
            <w:rFonts w:ascii="Consolas" w:hAnsi="Consolas" w:cs="Courier New"/>
            <w:b/>
            <w:bCs/>
            <w:color w:val="111827"/>
            <w:sz w:val="20"/>
            <w:szCs w:val="20"/>
            <w:u w:val="single"/>
            <w:bdr w:val="single" w:sz="2" w:space="0" w:color="E5E7EB" w:frame="1"/>
          </w:rPr>
          <w:t>BRPOP</w:t>
        </w:r>
      </w:hyperlink>
      <w:r w:rsidRPr="00F0292F">
        <w:rPr>
          <w:b/>
          <w:bCs/>
        </w:rPr>
        <w:t> and </w:t>
      </w:r>
      <w:hyperlink r:id="rId70" w:history="1">
        <w:r w:rsidRPr="00F0292F">
          <w:rPr>
            <w:rFonts w:ascii="Consolas" w:hAnsi="Consolas" w:cs="Courier New"/>
            <w:b/>
            <w:bCs/>
            <w:color w:val="111827"/>
            <w:sz w:val="20"/>
            <w:szCs w:val="20"/>
            <w:u w:val="single"/>
            <w:bdr w:val="single" w:sz="2" w:space="0" w:color="E5E7EB" w:frame="1"/>
          </w:rPr>
          <w:t>BLPOP</w:t>
        </w:r>
      </w:hyperlink>
      <w:r w:rsidRPr="00F0292F">
        <w:rPr>
          <w:b/>
          <w:bCs/>
        </w:rPr>
        <w:t> are able to block waiting for elements from multiple lists.</w:t>
      </w:r>
    </w:p>
    <w:p w14:paraId="4E580085" w14:textId="77777777" w:rsidR="00286282" w:rsidRPr="00CE17F2" w:rsidRDefault="00286282" w:rsidP="00F0292F">
      <w:pPr>
        <w:pStyle w:val="NoSpacing"/>
        <w:numPr>
          <w:ilvl w:val="0"/>
          <w:numId w:val="32"/>
        </w:numPr>
        <w:rPr>
          <w:b/>
          <w:bCs/>
        </w:rPr>
      </w:pPr>
      <w:r w:rsidRPr="00CE17F2">
        <w:rPr>
          <w:b/>
          <w:bCs/>
        </w:rPr>
        <w:t>If the timeout is reached, NULL is returned.</w:t>
      </w:r>
    </w:p>
    <w:p w14:paraId="6993D9B4" w14:textId="77777777" w:rsidR="00F05BB3" w:rsidRDefault="00F05BB3" w:rsidP="00BB4DA8">
      <w:pPr>
        <w:pStyle w:val="NoSpacing"/>
      </w:pPr>
    </w:p>
    <w:p w14:paraId="2118D1D3" w14:textId="46203B19" w:rsidR="00286282" w:rsidRPr="00286282" w:rsidRDefault="00286282" w:rsidP="00BB4DA8">
      <w:pPr>
        <w:pStyle w:val="NoSpacing"/>
      </w:pPr>
      <w:r w:rsidRPr="00286282">
        <w:t xml:space="preserve">There are more things you should know about lists and blocking ops. </w:t>
      </w:r>
      <w:r w:rsidR="006F0583" w:rsidRPr="00286282">
        <w:t>Y</w:t>
      </w:r>
      <w:r w:rsidRPr="00286282">
        <w:t>ou</w:t>
      </w:r>
      <w:r w:rsidR="006F0583">
        <w:t xml:space="preserve"> can</w:t>
      </w:r>
      <w:r w:rsidRPr="00286282">
        <w:t xml:space="preserve"> read more on the following:</w:t>
      </w:r>
    </w:p>
    <w:p w14:paraId="50364785" w14:textId="5AAD0F17" w:rsidR="00286282" w:rsidRPr="00286282" w:rsidRDefault="00286282" w:rsidP="00BB4DA8">
      <w:pPr>
        <w:pStyle w:val="NoSpacing"/>
        <w:numPr>
          <w:ilvl w:val="0"/>
          <w:numId w:val="31"/>
        </w:numPr>
      </w:pPr>
      <w:r w:rsidRPr="00286282">
        <w:t>It is possible to build safer queues or rotating queues using </w:t>
      </w:r>
      <w:hyperlink r:id="rId71" w:history="1">
        <w:r w:rsidRPr="00286282">
          <w:rPr>
            <w:rFonts w:ascii="Consolas" w:hAnsi="Consolas" w:cs="Courier New"/>
            <w:color w:val="111827"/>
            <w:sz w:val="20"/>
            <w:szCs w:val="20"/>
            <w:u w:val="single"/>
            <w:bdr w:val="single" w:sz="2" w:space="0" w:color="E5E7EB" w:frame="1"/>
          </w:rPr>
          <w:t>LMOVE</w:t>
        </w:r>
      </w:hyperlink>
      <w:r w:rsidRPr="00286282">
        <w:t>.</w:t>
      </w:r>
      <w:r w:rsidR="00F042A6" w:rsidRPr="00F042A6">
        <w:rPr>
          <w:color w:val="FF0000"/>
        </w:rPr>
        <w:t>(</w:t>
      </w:r>
      <w:r w:rsidR="00F042A6">
        <w:rPr>
          <w:color w:val="FF0000"/>
        </w:rPr>
        <w:t>HOW and WHY</w:t>
      </w:r>
      <w:r w:rsidR="001F009D">
        <w:rPr>
          <w:color w:val="FF0000"/>
        </w:rPr>
        <w:t>?</w:t>
      </w:r>
      <w:r w:rsidR="00F042A6" w:rsidRPr="00F042A6">
        <w:rPr>
          <w:color w:val="FF0000"/>
        </w:rPr>
        <w:t>)</w:t>
      </w:r>
    </w:p>
    <w:p w14:paraId="4D62982D" w14:textId="77777777" w:rsidR="00286282" w:rsidRPr="00286282" w:rsidRDefault="00286282" w:rsidP="00BB4DA8">
      <w:pPr>
        <w:pStyle w:val="NoSpacing"/>
        <w:numPr>
          <w:ilvl w:val="0"/>
          <w:numId w:val="31"/>
        </w:numPr>
      </w:pPr>
      <w:r w:rsidRPr="00286282">
        <w:t>There is also a blocking variant of the command, called </w:t>
      </w:r>
      <w:hyperlink r:id="rId72" w:history="1">
        <w:r w:rsidRPr="00286282">
          <w:rPr>
            <w:rFonts w:ascii="Consolas" w:hAnsi="Consolas" w:cs="Courier New"/>
            <w:color w:val="111827"/>
            <w:sz w:val="20"/>
            <w:szCs w:val="20"/>
            <w:u w:val="single"/>
            <w:bdr w:val="single" w:sz="2" w:space="0" w:color="E5E7EB" w:frame="1"/>
          </w:rPr>
          <w:t>BLMOVE</w:t>
        </w:r>
      </w:hyperlink>
      <w:r w:rsidRPr="00286282">
        <w:t>.</w:t>
      </w:r>
    </w:p>
    <w:p w14:paraId="7465ADF8" w14:textId="52200607" w:rsidR="001D5050" w:rsidRDefault="00AF33CC" w:rsidP="00AF33CC">
      <w:pPr>
        <w:pStyle w:val="Heading2"/>
      </w:pPr>
      <w:r>
        <w:t>Automatic Creation and Removal of Keys</w:t>
      </w:r>
    </w:p>
    <w:p w14:paraId="1A2714F0" w14:textId="77777777" w:rsidR="00133D7F" w:rsidRPr="00133D7F" w:rsidRDefault="00133D7F" w:rsidP="00133D7F">
      <w:r w:rsidRPr="00133D7F">
        <w:t>So far in our examples we never had to create empty lists before pushing elements, or removing empty lists when they no longer have elements inside. It is Redis' responsibility to delete keys when lists are left empty, or to create an empty list if the key does not exist and we are trying to add elements to it, for example, with </w:t>
      </w:r>
      <w:hyperlink r:id="rId73" w:history="1">
        <w:r w:rsidRPr="00133D7F">
          <w:rPr>
            <w:rFonts w:ascii="Consolas" w:hAnsi="Consolas" w:cs="Courier New"/>
            <w:color w:val="111827"/>
            <w:sz w:val="20"/>
            <w:szCs w:val="20"/>
            <w:u w:val="single"/>
            <w:bdr w:val="single" w:sz="2" w:space="0" w:color="E5E7EB" w:frame="1"/>
          </w:rPr>
          <w:t>LPUSH</w:t>
        </w:r>
      </w:hyperlink>
      <w:r w:rsidRPr="00133D7F">
        <w:t>.</w:t>
      </w:r>
    </w:p>
    <w:p w14:paraId="685B0C8F" w14:textId="77777777" w:rsidR="00133D7F" w:rsidRPr="00133D7F" w:rsidRDefault="00133D7F" w:rsidP="00B97F93">
      <w:r w:rsidRPr="001F4A07">
        <w:rPr>
          <w:highlight w:val="yellow"/>
        </w:rPr>
        <w:t xml:space="preserve">This is not specific to lists, it applies to all the Redis data types composed of multiple elements -- </w:t>
      </w:r>
      <w:r w:rsidRPr="001F4A07">
        <w:rPr>
          <w:b/>
          <w:bCs/>
          <w:highlight w:val="yellow"/>
        </w:rPr>
        <w:t>Streams, Sets, Sorted Sets and Hashes.</w:t>
      </w:r>
    </w:p>
    <w:p w14:paraId="07FDADD5" w14:textId="31FFE195" w:rsidR="00133D7F" w:rsidRPr="00133D7F" w:rsidRDefault="00133D7F" w:rsidP="00A31388">
      <w:r w:rsidRPr="00133D7F">
        <w:t>Basically</w:t>
      </w:r>
      <w:r w:rsidR="00A31388">
        <w:t>,</w:t>
      </w:r>
      <w:r w:rsidRPr="00133D7F">
        <w:t xml:space="preserve"> we can summarize the behavior with three rules:</w:t>
      </w:r>
    </w:p>
    <w:p w14:paraId="2A027CBA" w14:textId="77777777" w:rsidR="00133D7F" w:rsidRPr="00133D7F" w:rsidRDefault="00133D7F" w:rsidP="007E09E2">
      <w:pPr>
        <w:pStyle w:val="NoSpacing"/>
        <w:numPr>
          <w:ilvl w:val="0"/>
          <w:numId w:val="36"/>
        </w:numPr>
      </w:pPr>
      <w:r w:rsidRPr="00133D7F">
        <w:t>When we add an element to an aggregate data type, if the target key does not exist, an empty aggregate data type is created before adding the element.</w:t>
      </w:r>
    </w:p>
    <w:p w14:paraId="3C77B5D3" w14:textId="77777777" w:rsidR="00133D7F" w:rsidRPr="001F4A07" w:rsidRDefault="00133D7F" w:rsidP="007E09E2">
      <w:pPr>
        <w:pStyle w:val="NoSpacing"/>
        <w:numPr>
          <w:ilvl w:val="0"/>
          <w:numId w:val="36"/>
        </w:numPr>
        <w:rPr>
          <w:b/>
          <w:bCs/>
          <w:highlight w:val="yellow"/>
        </w:rPr>
      </w:pPr>
      <w:r w:rsidRPr="00133D7F">
        <w:t xml:space="preserve">When we remove elements from an aggregate data type, if the value remains empty, the key is automatically destroyed. </w:t>
      </w:r>
      <w:r w:rsidRPr="001F4A07">
        <w:rPr>
          <w:b/>
          <w:bCs/>
          <w:highlight w:val="yellow"/>
        </w:rPr>
        <w:t>The Stream data type is the only exception to this rule.</w:t>
      </w:r>
    </w:p>
    <w:p w14:paraId="79410B66" w14:textId="31554602" w:rsidR="00552782" w:rsidRPr="00BD7C11" w:rsidRDefault="00133D7F" w:rsidP="00E603CD">
      <w:pPr>
        <w:pStyle w:val="NoSpacing"/>
        <w:numPr>
          <w:ilvl w:val="0"/>
          <w:numId w:val="36"/>
        </w:numPr>
        <w:rPr>
          <w:b/>
          <w:bCs/>
          <w:highlight w:val="yellow"/>
        </w:rPr>
      </w:pPr>
      <w:r w:rsidRPr="00133D7F">
        <w:t>Calling a read-only command such as </w:t>
      </w:r>
      <w:hyperlink r:id="rId74" w:history="1">
        <w:r w:rsidRPr="00133D7F">
          <w:rPr>
            <w:rFonts w:ascii="Consolas" w:hAnsi="Consolas" w:cs="Courier New"/>
            <w:color w:val="111827"/>
            <w:sz w:val="20"/>
            <w:szCs w:val="20"/>
            <w:u w:val="single"/>
            <w:bdr w:val="single" w:sz="2" w:space="0" w:color="E5E7EB" w:frame="1"/>
          </w:rPr>
          <w:t>LLEN</w:t>
        </w:r>
      </w:hyperlink>
      <w:r w:rsidRPr="00133D7F">
        <w:t xml:space="preserve"> (which returns the length of the list), or a write command removing elements, with an empty key, always produces the same </w:t>
      </w:r>
      <w:r w:rsidRPr="00133D7F">
        <w:lastRenderedPageBreak/>
        <w:t xml:space="preserve">result </w:t>
      </w:r>
      <w:r w:rsidRPr="00002E23">
        <w:rPr>
          <w:b/>
          <w:bCs/>
        </w:rPr>
        <w:t xml:space="preserve">as if the key is holding an empty aggregate type </w:t>
      </w:r>
      <w:r w:rsidRPr="00BD7C11">
        <w:rPr>
          <w:b/>
          <w:bCs/>
          <w:highlight w:val="yellow"/>
        </w:rPr>
        <w:t>of the type the command expects to find.</w:t>
      </w:r>
    </w:p>
    <w:p w14:paraId="14304B7D" w14:textId="4AA283D1" w:rsidR="00552782" w:rsidRDefault="00F11037" w:rsidP="00552782">
      <w:pPr>
        <w:pStyle w:val="Heading2"/>
      </w:pPr>
      <w:r>
        <w:t>Performance</w:t>
      </w:r>
    </w:p>
    <w:p w14:paraId="57A7D86B" w14:textId="422A62E5" w:rsidR="00F11037" w:rsidRDefault="00774049" w:rsidP="002A2172">
      <w:pPr>
        <w:pStyle w:val="NoSpacing"/>
        <w:rPr>
          <w:shd w:val="clear" w:color="auto" w:fill="FFFFFF"/>
        </w:rPr>
      </w:pPr>
      <w:r>
        <w:rPr>
          <w:shd w:val="clear" w:color="auto" w:fill="FFFFFF"/>
        </w:rPr>
        <w:t>List operations that access its head or tail are O(1), which means they're highly efficient. However, commands that manipulate elements within a list are usually O(n). Examples of these include </w:t>
      </w:r>
      <w:hyperlink r:id="rId75" w:history="1">
        <w:r>
          <w:rPr>
            <w:rStyle w:val="HTMLCode"/>
            <w:rFonts w:ascii="Consolas" w:eastAsiaTheme="minorEastAsia" w:hAnsi="Consolas"/>
            <w:color w:val="111827"/>
            <w:spacing w:val="-2"/>
            <w:sz w:val="24"/>
            <w:szCs w:val="24"/>
            <w:u w:val="single"/>
            <w:bdr w:val="single" w:sz="2" w:space="0" w:color="E5E7EB" w:frame="1"/>
            <w:shd w:val="clear" w:color="auto" w:fill="FFFFFF"/>
          </w:rPr>
          <w:t>LINDEX</w:t>
        </w:r>
      </w:hyperlink>
      <w:r>
        <w:rPr>
          <w:shd w:val="clear" w:color="auto" w:fill="FFFFFF"/>
        </w:rPr>
        <w:t>, </w:t>
      </w:r>
      <w:hyperlink r:id="rId76" w:history="1">
        <w:r>
          <w:rPr>
            <w:rStyle w:val="HTMLCode"/>
            <w:rFonts w:ascii="Consolas" w:eastAsiaTheme="minorEastAsia" w:hAnsi="Consolas"/>
            <w:color w:val="111827"/>
            <w:spacing w:val="-2"/>
            <w:sz w:val="24"/>
            <w:szCs w:val="24"/>
            <w:u w:val="single"/>
            <w:bdr w:val="single" w:sz="2" w:space="0" w:color="E5E7EB" w:frame="1"/>
            <w:shd w:val="clear" w:color="auto" w:fill="FFFFFF"/>
          </w:rPr>
          <w:t>LINSERT</w:t>
        </w:r>
      </w:hyperlink>
      <w:r>
        <w:rPr>
          <w:shd w:val="clear" w:color="auto" w:fill="FFFFFF"/>
        </w:rPr>
        <w:t>, and </w:t>
      </w:r>
      <w:hyperlink r:id="rId77" w:history="1">
        <w:r>
          <w:rPr>
            <w:rStyle w:val="HTMLCode"/>
            <w:rFonts w:ascii="Consolas" w:eastAsiaTheme="minorEastAsia" w:hAnsi="Consolas"/>
            <w:color w:val="111827"/>
            <w:spacing w:val="-2"/>
            <w:sz w:val="24"/>
            <w:szCs w:val="24"/>
            <w:u w:val="single"/>
            <w:bdr w:val="single" w:sz="2" w:space="0" w:color="E5E7EB" w:frame="1"/>
            <w:shd w:val="clear" w:color="auto" w:fill="FFFFFF"/>
          </w:rPr>
          <w:t>LSET</w:t>
        </w:r>
      </w:hyperlink>
      <w:r>
        <w:rPr>
          <w:shd w:val="clear" w:color="auto" w:fill="FFFFFF"/>
        </w:rPr>
        <w:t>. Exercise caution when running these commands, mainly when operating on large lists.</w:t>
      </w:r>
    </w:p>
    <w:p w14:paraId="54D7F0BC" w14:textId="77777777" w:rsidR="003B1DB9" w:rsidRDefault="003B1DB9" w:rsidP="003B1DB9">
      <w:pPr>
        <w:pStyle w:val="Heading2"/>
        <w:numPr>
          <w:ilvl w:val="1"/>
          <w:numId w:val="37"/>
        </w:numPr>
      </w:pPr>
      <w:r>
        <w:t>Limits</w:t>
      </w:r>
    </w:p>
    <w:p w14:paraId="6F20B54B" w14:textId="7EBCAA9A" w:rsidR="003B1DB9" w:rsidRPr="003B1DB9" w:rsidRDefault="003B1DB9" w:rsidP="003B1DB9">
      <w:r>
        <w:rPr>
          <w:rFonts w:ascii="Arial" w:hAnsi="Arial" w:cs="Arial"/>
          <w:color w:val="091A23"/>
          <w:spacing w:val="-2"/>
          <w:shd w:val="clear" w:color="auto" w:fill="FFFFFF"/>
        </w:rPr>
        <w:t>The max length of a Redis list is 2^32 - 1 (4,294,967,295) elements.</w:t>
      </w:r>
    </w:p>
    <w:p w14:paraId="55C47301" w14:textId="31D2C596" w:rsidR="002A2172" w:rsidRDefault="002A2172" w:rsidP="002A2172">
      <w:pPr>
        <w:pStyle w:val="Heading2"/>
      </w:pPr>
      <w:r>
        <w:t>Alternatives</w:t>
      </w:r>
    </w:p>
    <w:p w14:paraId="5B8920BC" w14:textId="08B8448D" w:rsidR="007C1EBA" w:rsidRDefault="00CD5146" w:rsidP="007F1E71">
      <w:pPr>
        <w:rPr>
          <w:rFonts w:ascii="Arial" w:hAnsi="Arial" w:cs="Arial"/>
          <w:color w:val="091A23"/>
          <w:spacing w:val="-2"/>
          <w:shd w:val="clear" w:color="auto" w:fill="FFFFFF"/>
        </w:rPr>
      </w:pPr>
      <w:r>
        <w:rPr>
          <w:rFonts w:ascii="Arial" w:hAnsi="Arial" w:cs="Arial"/>
          <w:color w:val="091A23"/>
          <w:spacing w:val="-2"/>
          <w:shd w:val="clear" w:color="auto" w:fill="FFFFFF"/>
        </w:rPr>
        <w:t>Consider </w:t>
      </w:r>
      <w:hyperlink r:id="rId78" w:history="1">
        <w:r>
          <w:rPr>
            <w:rStyle w:val="Hyperlink"/>
            <w:rFonts w:ascii="Arial" w:hAnsi="Arial" w:cs="Arial"/>
            <w:color w:val="111827"/>
            <w:spacing w:val="-2"/>
            <w:bdr w:val="single" w:sz="2" w:space="0" w:color="E5E7EB" w:frame="1"/>
            <w:shd w:val="clear" w:color="auto" w:fill="FFFFFF"/>
          </w:rPr>
          <w:t>Redis streams</w:t>
        </w:r>
      </w:hyperlink>
      <w:r>
        <w:rPr>
          <w:rFonts w:ascii="Arial" w:hAnsi="Arial" w:cs="Arial"/>
          <w:color w:val="091A23"/>
          <w:spacing w:val="-2"/>
          <w:shd w:val="clear" w:color="auto" w:fill="FFFFFF"/>
        </w:rPr>
        <w:t xml:space="preserve"> as an alternative to lists when you need to store and process an </w:t>
      </w:r>
      <w:r w:rsidRPr="00FD10F8">
        <w:rPr>
          <w:rFonts w:ascii="Arial" w:hAnsi="Arial" w:cs="Arial"/>
          <w:color w:val="091A23"/>
          <w:spacing w:val="-2"/>
          <w:highlight w:val="yellow"/>
          <w:shd w:val="clear" w:color="auto" w:fill="FFFFFF"/>
        </w:rPr>
        <w:t>indeterminate series of events.</w:t>
      </w:r>
    </w:p>
    <w:p w14:paraId="202A9BBC" w14:textId="64EDD7F5" w:rsidR="00440F51" w:rsidRDefault="005B6453" w:rsidP="005B6453">
      <w:pPr>
        <w:pStyle w:val="Heading1"/>
      </w:pPr>
      <w:r>
        <w:t>Sets</w:t>
      </w:r>
    </w:p>
    <w:p w14:paraId="4439CA81" w14:textId="1081C64F" w:rsidR="00B0026E" w:rsidRDefault="00B0026E" w:rsidP="00B0026E">
      <w:r>
        <w:t xml:space="preserve">A Redis set is an </w:t>
      </w:r>
      <w:r w:rsidRPr="00C94742">
        <w:rPr>
          <w:b/>
          <w:bCs/>
        </w:rPr>
        <w:t>unordered</w:t>
      </w:r>
      <w:r>
        <w:t xml:space="preserve"> collection of unique </w:t>
      </w:r>
      <w:r w:rsidRPr="00B81304">
        <w:rPr>
          <w:b/>
          <w:bCs/>
          <w:highlight w:val="yellow"/>
        </w:rPr>
        <w:t>strings</w:t>
      </w:r>
      <w:r>
        <w:t xml:space="preserve"> (members). You can use Redis sets to efficiently:</w:t>
      </w:r>
    </w:p>
    <w:p w14:paraId="781A81B7" w14:textId="77777777" w:rsidR="00B0026E" w:rsidRDefault="00B0026E" w:rsidP="00B81304">
      <w:pPr>
        <w:pStyle w:val="ListParagraph"/>
        <w:numPr>
          <w:ilvl w:val="0"/>
          <w:numId w:val="41"/>
        </w:numPr>
      </w:pPr>
      <w:r>
        <w:t>Track unique items (e.g., track all unique IP addresses accessing a given blog post).</w:t>
      </w:r>
    </w:p>
    <w:p w14:paraId="2BEF34EE" w14:textId="77777777" w:rsidR="00B0026E" w:rsidRPr="00200473" w:rsidRDefault="00B0026E" w:rsidP="00B81304">
      <w:pPr>
        <w:pStyle w:val="ListParagraph"/>
        <w:numPr>
          <w:ilvl w:val="0"/>
          <w:numId w:val="41"/>
        </w:numPr>
        <w:rPr>
          <w:highlight w:val="yellow"/>
        </w:rPr>
      </w:pPr>
      <w:r w:rsidRPr="00200473">
        <w:rPr>
          <w:highlight w:val="yellow"/>
        </w:rPr>
        <w:t>Represent relations (e.g., the set of all users with a given role).</w:t>
      </w:r>
    </w:p>
    <w:p w14:paraId="1382BA15" w14:textId="47200A8F" w:rsidR="005B6453" w:rsidRDefault="00B0026E" w:rsidP="00B81304">
      <w:pPr>
        <w:pStyle w:val="ListParagraph"/>
        <w:numPr>
          <w:ilvl w:val="0"/>
          <w:numId w:val="41"/>
        </w:numPr>
      </w:pPr>
      <w:r>
        <w:t xml:space="preserve">Perform common set operations such as </w:t>
      </w:r>
      <w:r w:rsidRPr="00200473">
        <w:rPr>
          <w:b/>
          <w:bCs/>
        </w:rPr>
        <w:t>intersection</w:t>
      </w:r>
      <w:r>
        <w:t xml:space="preserve">, </w:t>
      </w:r>
      <w:r w:rsidRPr="00200473">
        <w:rPr>
          <w:b/>
          <w:bCs/>
        </w:rPr>
        <w:t>unions</w:t>
      </w:r>
      <w:r>
        <w:t xml:space="preserve">, and </w:t>
      </w:r>
      <w:r w:rsidRPr="00200473">
        <w:rPr>
          <w:b/>
          <w:bCs/>
        </w:rPr>
        <w:t>differences</w:t>
      </w:r>
      <w:r>
        <w:t>.</w:t>
      </w:r>
    </w:p>
    <w:p w14:paraId="5FB301E8" w14:textId="1FEF18D5" w:rsidR="00545A29" w:rsidRPr="00545A29" w:rsidRDefault="00545A29" w:rsidP="00545A29">
      <w:pPr>
        <w:pStyle w:val="Heading2"/>
      </w:pPr>
      <w:r>
        <w:t>Set Commands</w:t>
      </w:r>
    </w:p>
    <w:p w14:paraId="79A60FC7" w14:textId="3BE5A454" w:rsidR="00CE3356" w:rsidRPr="00AC1653" w:rsidRDefault="00CE3356" w:rsidP="00072B0B">
      <w:pPr>
        <w:pStyle w:val="NoSpacing"/>
        <w:numPr>
          <w:ilvl w:val="0"/>
          <w:numId w:val="43"/>
        </w:numPr>
      </w:pPr>
      <w:hyperlink r:id="rId79" w:history="1">
        <w:r w:rsidRPr="00CE3356">
          <w:rPr>
            <w:rFonts w:ascii="Consolas" w:hAnsi="Consolas" w:cs="Courier New"/>
            <w:color w:val="111827"/>
            <w:sz w:val="20"/>
            <w:szCs w:val="20"/>
            <w:u w:val="single"/>
            <w:bdr w:val="single" w:sz="2" w:space="0" w:color="E5E7EB" w:frame="1"/>
          </w:rPr>
          <w:t>SADD</w:t>
        </w:r>
      </w:hyperlink>
      <w:r w:rsidRPr="00CE3356">
        <w:t> adds a new member to a set.</w:t>
      </w:r>
      <w:r w:rsidR="00CC1443">
        <w:t xml:space="preserve"> </w:t>
      </w:r>
      <w:r w:rsidR="00CC1443" w:rsidRPr="00AC1653">
        <w:t>if you add a member that already exists, it will be ignored</w:t>
      </w:r>
      <w:r w:rsidR="007410DD">
        <w:t>.</w:t>
      </w:r>
    </w:p>
    <w:p w14:paraId="72B82F50" w14:textId="77777777" w:rsidR="00CE3356" w:rsidRPr="00CE3356" w:rsidRDefault="00CE3356" w:rsidP="00072B0B">
      <w:pPr>
        <w:pStyle w:val="NoSpacing"/>
        <w:numPr>
          <w:ilvl w:val="0"/>
          <w:numId w:val="43"/>
        </w:numPr>
      </w:pPr>
      <w:hyperlink r:id="rId80" w:history="1">
        <w:r w:rsidRPr="00CE3356">
          <w:rPr>
            <w:rFonts w:ascii="Consolas" w:hAnsi="Consolas" w:cs="Courier New"/>
            <w:color w:val="111827"/>
            <w:sz w:val="20"/>
            <w:szCs w:val="20"/>
            <w:u w:val="single"/>
            <w:bdr w:val="single" w:sz="2" w:space="0" w:color="E5E7EB" w:frame="1"/>
          </w:rPr>
          <w:t>SREM</w:t>
        </w:r>
      </w:hyperlink>
      <w:r w:rsidRPr="00CE3356">
        <w:t> removes the specified member from the set.</w:t>
      </w:r>
    </w:p>
    <w:p w14:paraId="1EFC112B" w14:textId="1F94DE81" w:rsidR="00CE3356" w:rsidRDefault="00CE3356" w:rsidP="00072B0B">
      <w:pPr>
        <w:pStyle w:val="NoSpacing"/>
        <w:numPr>
          <w:ilvl w:val="0"/>
          <w:numId w:val="43"/>
        </w:numPr>
      </w:pPr>
      <w:hyperlink r:id="rId81" w:history="1">
        <w:r w:rsidRPr="00CE3356">
          <w:rPr>
            <w:rFonts w:ascii="Consolas" w:hAnsi="Consolas" w:cs="Courier New"/>
            <w:color w:val="111827"/>
            <w:sz w:val="20"/>
            <w:szCs w:val="20"/>
            <w:u w:val="single"/>
            <w:bdr w:val="single" w:sz="2" w:space="0" w:color="E5E7EB" w:frame="1"/>
          </w:rPr>
          <w:t>SISMEMBER</w:t>
        </w:r>
      </w:hyperlink>
      <w:r w:rsidRPr="00CE3356">
        <w:t> tests a string for set membership.</w:t>
      </w:r>
      <w:r w:rsidR="00BB0F29">
        <w:t xml:space="preserve"> </w:t>
      </w:r>
      <w:r w:rsidR="00BB0F29" w:rsidRPr="00744DF4">
        <w:t xml:space="preserve">It </w:t>
      </w:r>
      <w:r w:rsidR="00BB0F29" w:rsidRPr="00744DF4">
        <w:t>can be used on single as well as multiple items</w:t>
      </w:r>
      <w:r w:rsidR="00744DF4">
        <w:t>:</w:t>
      </w:r>
    </w:p>
    <w:p w14:paraId="6C3C219D" w14:textId="77777777" w:rsidR="0081408C" w:rsidRPr="0081408C" w:rsidRDefault="0081408C" w:rsidP="0081408C">
      <w:pPr>
        <w:pStyle w:val="code-snippet"/>
        <w:rPr>
          <w:bdr w:val="single" w:sz="2" w:space="0" w:color="E5E7EB" w:frame="1"/>
        </w:rPr>
      </w:pPr>
      <w:r w:rsidRPr="0081408C">
        <w:rPr>
          <w:bdr w:val="single" w:sz="2" w:space="0" w:color="E5E7EB" w:frame="1"/>
        </w:rPr>
        <w:t>&gt; SISMEMBER bikes:racing:france bike:1</w:t>
      </w:r>
    </w:p>
    <w:p w14:paraId="59E284CC" w14:textId="77777777" w:rsidR="0081408C" w:rsidRPr="0081408C" w:rsidRDefault="0081408C" w:rsidP="0081408C">
      <w:pPr>
        <w:pStyle w:val="code-snippet"/>
        <w:rPr>
          <w:bdr w:val="single" w:sz="2" w:space="0" w:color="E5E7EB" w:frame="1"/>
        </w:rPr>
      </w:pPr>
      <w:r w:rsidRPr="0081408C">
        <w:rPr>
          <w:bdr w:val="single" w:sz="2" w:space="0" w:color="E5E7EB" w:frame="1"/>
        </w:rPr>
        <w:t>(integer) 1</w:t>
      </w:r>
    </w:p>
    <w:p w14:paraId="620D78F9" w14:textId="77777777" w:rsidR="0081408C" w:rsidRPr="0081408C" w:rsidRDefault="0081408C" w:rsidP="0081408C">
      <w:pPr>
        <w:pStyle w:val="code-snippet"/>
        <w:rPr>
          <w:bdr w:val="single" w:sz="2" w:space="0" w:color="E5E7EB" w:frame="1"/>
        </w:rPr>
      </w:pPr>
      <w:r w:rsidRPr="0081408C">
        <w:rPr>
          <w:bdr w:val="single" w:sz="2" w:space="0" w:color="E5E7EB" w:frame="1"/>
        </w:rPr>
        <w:t>&gt; SMISMEMBER bikes:racing:france bike:2 bike:3 bike:4</w:t>
      </w:r>
    </w:p>
    <w:p w14:paraId="39E6D3C1" w14:textId="77777777" w:rsidR="0081408C" w:rsidRPr="0081408C" w:rsidRDefault="0081408C" w:rsidP="0081408C">
      <w:pPr>
        <w:pStyle w:val="code-snippet"/>
        <w:rPr>
          <w:bdr w:val="single" w:sz="2" w:space="0" w:color="E5E7EB" w:frame="1"/>
        </w:rPr>
      </w:pPr>
      <w:r w:rsidRPr="0081408C">
        <w:rPr>
          <w:bdr w:val="single" w:sz="2" w:space="0" w:color="E5E7EB" w:frame="1"/>
        </w:rPr>
        <w:t>1) (integer) 1</w:t>
      </w:r>
    </w:p>
    <w:p w14:paraId="67567125" w14:textId="77777777" w:rsidR="0081408C" w:rsidRPr="0081408C" w:rsidRDefault="0081408C" w:rsidP="0081408C">
      <w:pPr>
        <w:pStyle w:val="code-snippet"/>
        <w:rPr>
          <w:bdr w:val="single" w:sz="2" w:space="0" w:color="E5E7EB" w:frame="1"/>
        </w:rPr>
      </w:pPr>
      <w:r w:rsidRPr="0081408C">
        <w:rPr>
          <w:bdr w:val="single" w:sz="2" w:space="0" w:color="E5E7EB" w:frame="1"/>
        </w:rPr>
        <w:t>2) (integer) 1</w:t>
      </w:r>
    </w:p>
    <w:p w14:paraId="6361CA45" w14:textId="7A67ADE1" w:rsidR="00C8464F" w:rsidRDefault="0081408C" w:rsidP="0053544F">
      <w:pPr>
        <w:pStyle w:val="code-snippet"/>
      </w:pPr>
      <w:r w:rsidRPr="0081408C">
        <w:rPr>
          <w:bdr w:val="single" w:sz="2" w:space="0" w:color="E5E7EB" w:frame="1"/>
        </w:rPr>
        <w:t>3) (integer) 0</w:t>
      </w:r>
    </w:p>
    <w:p w14:paraId="6521E086" w14:textId="430D0648" w:rsidR="00865C96" w:rsidRPr="00B66225" w:rsidRDefault="00865C96" w:rsidP="00072B0B">
      <w:pPr>
        <w:pStyle w:val="NoSpacing"/>
        <w:numPr>
          <w:ilvl w:val="0"/>
          <w:numId w:val="43"/>
        </w:numPr>
        <w:rPr>
          <w:rFonts w:ascii="Consolas" w:hAnsi="Consolas" w:cs="Courier New"/>
          <w:color w:val="111827"/>
          <w:sz w:val="20"/>
          <w:szCs w:val="20"/>
          <w:u w:val="single"/>
          <w:bdr w:val="single" w:sz="2" w:space="0" w:color="E5E7EB" w:frame="1"/>
        </w:rPr>
      </w:pPr>
      <w:r w:rsidRPr="00B66225">
        <w:rPr>
          <w:rFonts w:ascii="Consolas" w:hAnsi="Consolas" w:cs="Courier New"/>
          <w:color w:val="111827"/>
          <w:sz w:val="20"/>
          <w:szCs w:val="20"/>
          <w:u w:val="single"/>
          <w:bdr w:val="single" w:sz="2" w:space="0" w:color="E5E7EB" w:frame="1"/>
        </w:rPr>
        <w:t>SMEMBERS</w:t>
      </w:r>
      <w:r w:rsidR="00B66225">
        <w:rPr>
          <w:rFonts w:ascii="Consolas" w:hAnsi="Consolas" w:cs="Courier New"/>
          <w:color w:val="111827"/>
          <w:sz w:val="20"/>
          <w:szCs w:val="20"/>
          <w:u w:val="single"/>
          <w:bdr w:val="single" w:sz="2" w:space="0" w:color="E5E7EB" w:frame="1"/>
        </w:rPr>
        <w:t xml:space="preserve"> </w:t>
      </w:r>
      <w:r w:rsidR="00FC1F4E" w:rsidRPr="002E29BE">
        <w:t>return</w:t>
      </w:r>
      <w:r w:rsidR="00FC1F4E" w:rsidRPr="002E29BE">
        <w:t>s</w:t>
      </w:r>
      <w:r w:rsidR="00FC1F4E" w:rsidRPr="002E29BE">
        <w:t xml:space="preserve"> all the elements. There is no order guarantee with a set. Redis is free to return the elements in any order at every call.</w:t>
      </w:r>
      <w:r w:rsidRPr="00B66225">
        <w:rPr>
          <w:rFonts w:ascii="Consolas" w:hAnsi="Consolas" w:cs="Courier New"/>
          <w:color w:val="111827"/>
          <w:sz w:val="20"/>
          <w:szCs w:val="20"/>
          <w:u w:val="single"/>
          <w:bdr w:val="single" w:sz="2" w:space="0" w:color="E5E7EB" w:frame="1"/>
        </w:rPr>
        <w:t xml:space="preserve"> </w:t>
      </w:r>
    </w:p>
    <w:p w14:paraId="472B50E6" w14:textId="77777777" w:rsidR="00CE3356" w:rsidRPr="00CE3356" w:rsidRDefault="00CE3356" w:rsidP="00072B0B">
      <w:pPr>
        <w:pStyle w:val="NoSpacing"/>
        <w:numPr>
          <w:ilvl w:val="0"/>
          <w:numId w:val="43"/>
        </w:numPr>
      </w:pPr>
      <w:hyperlink r:id="rId82" w:history="1">
        <w:r w:rsidRPr="00CE3356">
          <w:rPr>
            <w:rFonts w:ascii="Consolas" w:hAnsi="Consolas" w:cs="Courier New"/>
            <w:color w:val="111827"/>
            <w:sz w:val="20"/>
            <w:szCs w:val="20"/>
            <w:u w:val="single"/>
            <w:bdr w:val="single" w:sz="2" w:space="0" w:color="E5E7EB" w:frame="1"/>
          </w:rPr>
          <w:t>SINTER</w:t>
        </w:r>
      </w:hyperlink>
      <w:r w:rsidRPr="00CE3356">
        <w:t> returns the set of members that two or more sets have in common (i.e., the intersection).</w:t>
      </w:r>
    </w:p>
    <w:p w14:paraId="63CB5CD2" w14:textId="1512E5EF" w:rsidR="00CE3356" w:rsidRDefault="00CE3356" w:rsidP="00072B0B">
      <w:pPr>
        <w:pStyle w:val="NoSpacing"/>
        <w:numPr>
          <w:ilvl w:val="0"/>
          <w:numId w:val="43"/>
        </w:numPr>
      </w:pPr>
      <w:hyperlink r:id="rId83" w:history="1">
        <w:r w:rsidRPr="00CE3356">
          <w:rPr>
            <w:rFonts w:ascii="Consolas" w:hAnsi="Consolas" w:cs="Courier New"/>
            <w:color w:val="111827"/>
            <w:sz w:val="20"/>
            <w:szCs w:val="20"/>
            <w:u w:val="single"/>
            <w:bdr w:val="single" w:sz="2" w:space="0" w:color="E5E7EB" w:frame="1"/>
          </w:rPr>
          <w:t>SCARD</w:t>
        </w:r>
      </w:hyperlink>
      <w:r w:rsidRPr="00CE3356">
        <w:t> returns the size (a.k.a. cardinality) of a set.</w:t>
      </w:r>
    </w:p>
    <w:p w14:paraId="19628E40" w14:textId="71421402" w:rsidR="00EC5F0D" w:rsidRPr="00FD0B51" w:rsidRDefault="002651BA" w:rsidP="00FD0B51">
      <w:pPr>
        <w:pStyle w:val="NoSpacing"/>
        <w:numPr>
          <w:ilvl w:val="0"/>
          <w:numId w:val="43"/>
        </w:numPr>
        <w:rPr>
          <w:bdr w:val="single" w:sz="2" w:space="0" w:color="E5E7EB" w:frame="1"/>
        </w:rPr>
      </w:pPr>
      <w:r w:rsidRPr="002651BA">
        <w:rPr>
          <w:rFonts w:ascii="Consolas" w:hAnsi="Consolas" w:cs="Courier New"/>
          <w:color w:val="111827"/>
          <w:sz w:val="20"/>
          <w:szCs w:val="20"/>
          <w:u w:val="single"/>
          <w:bdr w:val="single" w:sz="2" w:space="0" w:color="E5E7EB" w:frame="1"/>
        </w:rPr>
        <w:t>SDIFF</w:t>
      </w:r>
      <w:r w:rsidRPr="002651BA">
        <w:rPr>
          <w:rFonts w:ascii="Consolas" w:hAnsi="Consolas" w:cs="Courier New"/>
          <w:color w:val="111827"/>
          <w:sz w:val="20"/>
          <w:szCs w:val="20"/>
          <w:u w:val="single"/>
          <w:bdr w:val="single" w:sz="2" w:space="0" w:color="E5E7EB" w:frame="1"/>
        </w:rPr>
        <w:t xml:space="preserve"> </w:t>
      </w:r>
      <w:r w:rsidR="00EC5F0D" w:rsidRPr="00EC5F0D">
        <w:t xml:space="preserve">Returns the members of the set resulting from the difference </w:t>
      </w:r>
      <w:r w:rsidR="00EC5F0D" w:rsidRPr="006330F2">
        <w:rPr>
          <w:b/>
          <w:bCs/>
        </w:rPr>
        <w:t>between the first set and all the successive sets</w:t>
      </w:r>
      <w:r w:rsidR="00EC5F0D" w:rsidRPr="00EC5F0D">
        <w:t>.</w:t>
      </w:r>
      <w:r w:rsidR="00F055BD">
        <w:t>(</w:t>
      </w:r>
      <w:r w:rsidR="00F055BD" w:rsidRPr="00F055BD">
        <w:t xml:space="preserve"> </w:t>
      </w:r>
      <w:r w:rsidR="00F055BD" w:rsidRPr="00EC5F0D">
        <w:t>Keys that do not exist are considered to be empty sets.</w:t>
      </w:r>
      <w:r w:rsidR="00F055BD">
        <w:t>)</w:t>
      </w:r>
      <w:r w:rsidR="00FD0B51">
        <w:rPr>
          <w:bdr w:val="single" w:sz="2" w:space="0" w:color="E5E7EB" w:frame="1"/>
        </w:rPr>
        <w:t xml:space="preserve"> </w:t>
      </w:r>
      <w:r w:rsidR="00EC5F0D" w:rsidRPr="00EC5F0D">
        <w:t>For example:</w:t>
      </w:r>
    </w:p>
    <w:p w14:paraId="74F7E778" w14:textId="77777777" w:rsidR="00EC5F0D" w:rsidRPr="0069589E" w:rsidRDefault="00EC5F0D" w:rsidP="0045517F">
      <w:pPr>
        <w:pStyle w:val="NoSpacing"/>
        <w:ind w:left="2160"/>
        <w:rPr>
          <w:sz w:val="18"/>
          <w:szCs w:val="18"/>
          <w:bdr w:val="single" w:sz="2" w:space="0" w:color="E5E7EB" w:frame="1"/>
        </w:rPr>
      </w:pPr>
      <w:r w:rsidRPr="0069589E">
        <w:rPr>
          <w:sz w:val="18"/>
          <w:szCs w:val="18"/>
          <w:bdr w:val="single" w:sz="2" w:space="0" w:color="E5E7EB" w:frame="1"/>
        </w:rPr>
        <w:t>key1 = {</w:t>
      </w:r>
      <w:proofErr w:type="spellStart"/>
      <w:r w:rsidRPr="0069589E">
        <w:rPr>
          <w:sz w:val="18"/>
          <w:szCs w:val="18"/>
          <w:bdr w:val="single" w:sz="2" w:space="0" w:color="E5E7EB" w:frame="1"/>
        </w:rPr>
        <w:t>a,b,c,d</w:t>
      </w:r>
      <w:proofErr w:type="spellEnd"/>
      <w:r w:rsidRPr="0069589E">
        <w:rPr>
          <w:sz w:val="18"/>
          <w:szCs w:val="18"/>
          <w:bdr w:val="single" w:sz="2" w:space="0" w:color="E5E7EB" w:frame="1"/>
        </w:rPr>
        <w:t>}</w:t>
      </w:r>
    </w:p>
    <w:p w14:paraId="6577DC9B" w14:textId="77777777" w:rsidR="00EC5F0D" w:rsidRPr="0069589E" w:rsidRDefault="00EC5F0D" w:rsidP="0045517F">
      <w:pPr>
        <w:pStyle w:val="NoSpacing"/>
        <w:ind w:left="2160"/>
        <w:rPr>
          <w:sz w:val="18"/>
          <w:szCs w:val="18"/>
          <w:bdr w:val="single" w:sz="2" w:space="0" w:color="E5E7EB" w:frame="1"/>
        </w:rPr>
      </w:pPr>
      <w:r w:rsidRPr="0069589E">
        <w:rPr>
          <w:sz w:val="18"/>
          <w:szCs w:val="18"/>
          <w:bdr w:val="single" w:sz="2" w:space="0" w:color="E5E7EB" w:frame="1"/>
        </w:rPr>
        <w:t>key2 = {c}</w:t>
      </w:r>
    </w:p>
    <w:p w14:paraId="42570372" w14:textId="77777777" w:rsidR="00EC5F0D" w:rsidRPr="0069589E" w:rsidRDefault="00EC5F0D" w:rsidP="0045517F">
      <w:pPr>
        <w:pStyle w:val="NoSpacing"/>
        <w:ind w:left="2160"/>
        <w:rPr>
          <w:sz w:val="18"/>
          <w:szCs w:val="18"/>
          <w:bdr w:val="single" w:sz="2" w:space="0" w:color="E5E7EB" w:frame="1"/>
        </w:rPr>
      </w:pPr>
      <w:r w:rsidRPr="0069589E">
        <w:rPr>
          <w:sz w:val="18"/>
          <w:szCs w:val="18"/>
          <w:bdr w:val="single" w:sz="2" w:space="0" w:color="E5E7EB" w:frame="1"/>
        </w:rPr>
        <w:t>key3 = {</w:t>
      </w:r>
      <w:proofErr w:type="spellStart"/>
      <w:r w:rsidRPr="0069589E">
        <w:rPr>
          <w:sz w:val="18"/>
          <w:szCs w:val="18"/>
          <w:bdr w:val="single" w:sz="2" w:space="0" w:color="E5E7EB" w:frame="1"/>
        </w:rPr>
        <w:t>a,c,e</w:t>
      </w:r>
      <w:proofErr w:type="spellEnd"/>
      <w:r w:rsidRPr="0069589E">
        <w:rPr>
          <w:sz w:val="18"/>
          <w:szCs w:val="18"/>
          <w:bdr w:val="single" w:sz="2" w:space="0" w:color="E5E7EB" w:frame="1"/>
        </w:rPr>
        <w:t>}</w:t>
      </w:r>
    </w:p>
    <w:p w14:paraId="5FF47174" w14:textId="11E1E47C" w:rsidR="00F82245" w:rsidRDefault="00EC5F0D" w:rsidP="00F055BD">
      <w:pPr>
        <w:pStyle w:val="NoSpacing"/>
        <w:ind w:left="2160"/>
        <w:rPr>
          <w:sz w:val="18"/>
          <w:szCs w:val="18"/>
          <w:bdr w:val="single" w:sz="2" w:space="0" w:color="E5E7EB" w:frame="1"/>
        </w:rPr>
      </w:pPr>
      <w:r w:rsidRPr="0069589E">
        <w:rPr>
          <w:sz w:val="18"/>
          <w:szCs w:val="18"/>
          <w:bdr w:val="single" w:sz="2" w:space="0" w:color="E5E7EB" w:frame="1"/>
        </w:rPr>
        <w:t>SDIFF key1 key2 key3 = {</w:t>
      </w:r>
      <w:proofErr w:type="spellStart"/>
      <w:r w:rsidRPr="0069589E">
        <w:rPr>
          <w:sz w:val="18"/>
          <w:szCs w:val="18"/>
          <w:bdr w:val="single" w:sz="2" w:space="0" w:color="E5E7EB" w:frame="1"/>
        </w:rPr>
        <w:t>b,d</w:t>
      </w:r>
      <w:proofErr w:type="spellEnd"/>
      <w:r w:rsidRPr="0069589E">
        <w:rPr>
          <w:sz w:val="18"/>
          <w:szCs w:val="18"/>
          <w:bdr w:val="single" w:sz="2" w:space="0" w:color="E5E7EB" w:frame="1"/>
        </w:rPr>
        <w:t>}</w:t>
      </w:r>
    </w:p>
    <w:p w14:paraId="22072ED8" w14:textId="6C9FC729" w:rsidR="002C530D" w:rsidRPr="002C530D" w:rsidRDefault="002C530D" w:rsidP="002C530D">
      <w:pPr>
        <w:pStyle w:val="NoSpacing"/>
      </w:pPr>
      <w:r w:rsidRPr="002C530D">
        <w:lastRenderedPageBreak/>
        <w:t>You'll also note that the order of sets passed to </w:t>
      </w:r>
      <w:hyperlink r:id="rId84" w:history="1">
        <w:r w:rsidRPr="002C530D">
          <w:rPr>
            <w:rStyle w:val="HTMLCode"/>
            <w:rFonts w:asciiTheme="minorHAnsi" w:eastAsiaTheme="minorEastAsia" w:hAnsiTheme="minorHAnsi" w:cstheme="minorBidi"/>
            <w:sz w:val="22"/>
            <w:szCs w:val="22"/>
          </w:rPr>
          <w:t>SDIFF</w:t>
        </w:r>
      </w:hyperlink>
      <w:r w:rsidRPr="002C530D">
        <w:t> matters, since the difference is not commutative.</w:t>
      </w:r>
    </w:p>
    <w:p w14:paraId="13F3B23F" w14:textId="77777777" w:rsidR="002402E2" w:rsidRPr="0069589E" w:rsidRDefault="002402E2" w:rsidP="00F055BD">
      <w:pPr>
        <w:pStyle w:val="NoSpacing"/>
        <w:ind w:left="2160"/>
        <w:rPr>
          <w:sz w:val="18"/>
          <w:szCs w:val="18"/>
          <w:bdr w:val="single" w:sz="2" w:space="0" w:color="E5E7EB" w:frame="1"/>
        </w:rPr>
      </w:pPr>
    </w:p>
    <w:p w14:paraId="16AC5291" w14:textId="6B094254" w:rsidR="00CE3356" w:rsidRPr="00883C03" w:rsidRDefault="00C85BF9" w:rsidP="0090617D">
      <w:pPr>
        <w:pStyle w:val="NoSpacing"/>
        <w:numPr>
          <w:ilvl w:val="0"/>
          <w:numId w:val="45"/>
        </w:numPr>
      </w:pPr>
      <w:r w:rsidRPr="00C85BF9">
        <w:rPr>
          <w:shd w:val="clear" w:color="auto" w:fill="FFFFFF"/>
        </w:rPr>
        <w:t>you can use the </w:t>
      </w:r>
      <w:hyperlink r:id="rId85" w:history="1">
        <w:r w:rsidRPr="00C85BF9">
          <w:rPr>
            <w:rStyle w:val="HTMLCode"/>
            <w:rFonts w:ascii="Consolas" w:eastAsiaTheme="minorEastAsia" w:hAnsi="Consolas"/>
            <w:color w:val="111827"/>
            <w:spacing w:val="-2"/>
            <w:sz w:val="24"/>
            <w:szCs w:val="24"/>
            <w:u w:val="single"/>
            <w:bdr w:val="single" w:sz="2" w:space="0" w:color="E5E7EB" w:frame="1"/>
            <w:shd w:val="clear" w:color="auto" w:fill="FFFFFF"/>
          </w:rPr>
          <w:t>SPOP</w:t>
        </w:r>
      </w:hyperlink>
      <w:r w:rsidRPr="00C85BF9">
        <w:rPr>
          <w:shd w:val="clear" w:color="auto" w:fill="FFFFFF"/>
        </w:rPr>
        <w:t> command to remove a random item from a set. You can also </w:t>
      </w:r>
      <w:r w:rsidRPr="00C85BF9">
        <w:rPr>
          <w:rStyle w:val="Emphasis"/>
          <w:rFonts w:ascii="Arial" w:hAnsi="Arial" w:cs="Arial"/>
          <w:color w:val="091A23"/>
          <w:spacing w:val="-2"/>
          <w:bdr w:val="single" w:sz="2" w:space="0" w:color="E5E7EB" w:frame="1"/>
          <w:shd w:val="clear" w:color="auto" w:fill="FFFFFF"/>
        </w:rPr>
        <w:t>return</w:t>
      </w:r>
      <w:r w:rsidRPr="00C85BF9">
        <w:rPr>
          <w:shd w:val="clear" w:color="auto" w:fill="FFFFFF"/>
        </w:rPr>
        <w:t> a random item from a set without removing it using the </w:t>
      </w:r>
      <w:hyperlink r:id="rId86" w:history="1">
        <w:r w:rsidRPr="00C85BF9">
          <w:rPr>
            <w:rStyle w:val="HTMLCode"/>
            <w:rFonts w:ascii="Consolas" w:eastAsiaTheme="minorEastAsia" w:hAnsi="Consolas"/>
            <w:color w:val="111827"/>
            <w:spacing w:val="-2"/>
            <w:sz w:val="24"/>
            <w:szCs w:val="24"/>
            <w:u w:val="single"/>
            <w:bdr w:val="single" w:sz="2" w:space="0" w:color="E5E7EB" w:frame="1"/>
            <w:shd w:val="clear" w:color="auto" w:fill="FFFFFF"/>
          </w:rPr>
          <w:t>SRANDMEMBER</w:t>
        </w:r>
      </w:hyperlink>
      <w:r w:rsidRPr="00C85BF9">
        <w:rPr>
          <w:shd w:val="clear" w:color="auto" w:fill="FFFFFF"/>
        </w:rPr>
        <w:t> command</w:t>
      </w:r>
      <w:r w:rsidR="003D7C27">
        <w:rPr>
          <w:shd w:val="clear" w:color="auto" w:fill="FFFFFF"/>
        </w:rPr>
        <w:t>.</w:t>
      </w:r>
    </w:p>
    <w:p w14:paraId="5D427957" w14:textId="5A35DCF0" w:rsidR="00883C03" w:rsidRDefault="00883C03" w:rsidP="00883C03">
      <w:pPr>
        <w:pStyle w:val="NoSpacing"/>
        <w:ind w:left="360"/>
        <w:rPr>
          <w:shd w:val="clear" w:color="auto" w:fill="FFFFFF"/>
        </w:rPr>
      </w:pPr>
    </w:p>
    <w:p w14:paraId="5F69D753" w14:textId="32F6B5EB" w:rsidR="00883C03" w:rsidRDefault="003257BA" w:rsidP="003257BA">
      <w:pPr>
        <w:pStyle w:val="Heading2"/>
      </w:pPr>
      <w:r>
        <w:t>Performance</w:t>
      </w:r>
    </w:p>
    <w:p w14:paraId="15E8E29B" w14:textId="77777777" w:rsidR="00E35150" w:rsidRDefault="00BF46BA" w:rsidP="00E70CBE">
      <w:pPr>
        <w:pStyle w:val="NoSpacing"/>
        <w:rPr>
          <w:shd w:val="clear" w:color="auto" w:fill="FFFFFF"/>
        </w:rPr>
      </w:pPr>
      <w:r>
        <w:rPr>
          <w:shd w:val="clear" w:color="auto" w:fill="FFFFFF"/>
        </w:rPr>
        <w:t>Most set operations, including adding, removing, and checking whether an item is a set member, are O(1). This means that they're highly efficient.</w:t>
      </w:r>
    </w:p>
    <w:p w14:paraId="0CBA9FF6" w14:textId="77777777" w:rsidR="00E35150" w:rsidRDefault="00E35150" w:rsidP="00E70CBE">
      <w:pPr>
        <w:pStyle w:val="NoSpacing"/>
        <w:rPr>
          <w:shd w:val="clear" w:color="auto" w:fill="FFFFFF"/>
        </w:rPr>
      </w:pPr>
    </w:p>
    <w:p w14:paraId="3DADCDF1" w14:textId="224A0550" w:rsidR="003257BA" w:rsidRDefault="00BF46BA" w:rsidP="00E70CBE">
      <w:pPr>
        <w:pStyle w:val="NoSpacing"/>
        <w:rPr>
          <w:shd w:val="clear" w:color="auto" w:fill="FFFFFF"/>
        </w:rPr>
      </w:pPr>
      <w:r>
        <w:rPr>
          <w:shd w:val="clear" w:color="auto" w:fill="FFFFFF"/>
        </w:rPr>
        <w:t>However, for large sets with hundreds of thousands of members or more, you should exercise caution when running the </w:t>
      </w:r>
      <w:hyperlink r:id="rId87" w:history="1">
        <w:r>
          <w:rPr>
            <w:rStyle w:val="HTMLCode"/>
            <w:rFonts w:ascii="Consolas" w:eastAsiaTheme="minorEastAsia" w:hAnsi="Consolas"/>
            <w:color w:val="111827"/>
            <w:spacing w:val="-2"/>
            <w:sz w:val="24"/>
            <w:szCs w:val="24"/>
            <w:u w:val="single"/>
            <w:bdr w:val="single" w:sz="2" w:space="0" w:color="E5E7EB" w:frame="1"/>
            <w:shd w:val="clear" w:color="auto" w:fill="FFFFFF"/>
          </w:rPr>
          <w:t>SMEMBERS</w:t>
        </w:r>
      </w:hyperlink>
      <w:r>
        <w:rPr>
          <w:shd w:val="clear" w:color="auto" w:fill="FFFFFF"/>
        </w:rPr>
        <w:t> command. This command is O(n) and returns the entire set in a single response. As an alternative, consider the </w:t>
      </w:r>
      <w:hyperlink r:id="rId88" w:history="1">
        <w:r>
          <w:rPr>
            <w:rStyle w:val="HTMLCode"/>
            <w:rFonts w:ascii="Consolas" w:eastAsiaTheme="minorEastAsia" w:hAnsi="Consolas"/>
            <w:color w:val="111827"/>
            <w:spacing w:val="-2"/>
            <w:sz w:val="24"/>
            <w:szCs w:val="24"/>
            <w:u w:val="single"/>
            <w:bdr w:val="single" w:sz="2" w:space="0" w:color="E5E7EB" w:frame="1"/>
            <w:shd w:val="clear" w:color="auto" w:fill="FFFFFF"/>
          </w:rPr>
          <w:t>SSCAN</w:t>
        </w:r>
      </w:hyperlink>
      <w:r>
        <w:rPr>
          <w:shd w:val="clear" w:color="auto" w:fill="FFFFFF"/>
        </w:rPr>
        <w:t xml:space="preserve">, which lets you retrieve all members of a set </w:t>
      </w:r>
      <w:r w:rsidRPr="00804640">
        <w:rPr>
          <w:b/>
          <w:bCs/>
          <w:shd w:val="clear" w:color="auto" w:fill="FFFFFF"/>
        </w:rPr>
        <w:t>iteratively</w:t>
      </w:r>
      <w:r>
        <w:rPr>
          <w:shd w:val="clear" w:color="auto" w:fill="FFFFFF"/>
        </w:rPr>
        <w:t>.</w:t>
      </w:r>
    </w:p>
    <w:p w14:paraId="11DF5723" w14:textId="4AE2955F" w:rsidR="006E6DD1" w:rsidRDefault="006A074A" w:rsidP="006A074A">
      <w:pPr>
        <w:pStyle w:val="Heading2"/>
        <w:rPr>
          <w:shd w:val="clear" w:color="auto" w:fill="FFFFFF"/>
        </w:rPr>
      </w:pPr>
      <w:r>
        <w:rPr>
          <w:shd w:val="clear" w:color="auto" w:fill="FFFFFF"/>
        </w:rPr>
        <w:t>Alternatives</w:t>
      </w:r>
    </w:p>
    <w:p w14:paraId="1F87AF84" w14:textId="4FD75A33" w:rsidR="006A074A" w:rsidRPr="00B06D22" w:rsidRDefault="006A074A" w:rsidP="009C5505">
      <w:pPr>
        <w:pStyle w:val="NoSpacing"/>
        <w:rPr>
          <w:i/>
          <w:iCs/>
        </w:rPr>
      </w:pPr>
      <w:r>
        <w:t xml:space="preserve">Sets membership checks on large datasets (or on streaming data) </w:t>
      </w:r>
      <w:r w:rsidRPr="006101E3">
        <w:rPr>
          <w:b/>
          <w:bCs/>
          <w:highlight w:val="yellow"/>
        </w:rPr>
        <w:t>can use a lot of memory</w:t>
      </w:r>
      <w:r>
        <w:t xml:space="preserve">. If you're concerned about memory usage </w:t>
      </w:r>
      <w:r w:rsidRPr="006101E3">
        <w:rPr>
          <w:b/>
          <w:bCs/>
        </w:rPr>
        <w:t>and don't need perfect precision</w:t>
      </w:r>
      <w:r>
        <w:t>, consider a </w:t>
      </w:r>
      <w:hyperlink r:id="rId89" w:history="1">
        <w:r>
          <w:rPr>
            <w:rStyle w:val="Hyperlink"/>
            <w:rFonts w:ascii="Arial" w:hAnsi="Arial" w:cs="Arial"/>
            <w:color w:val="111827"/>
            <w:spacing w:val="-2"/>
            <w:bdr w:val="single" w:sz="2" w:space="0" w:color="E5E7EB" w:frame="1"/>
          </w:rPr>
          <w:t>Bloom filter or C</w:t>
        </w:r>
        <w:r>
          <w:rPr>
            <w:rStyle w:val="Hyperlink"/>
            <w:rFonts w:ascii="Arial" w:hAnsi="Arial" w:cs="Arial"/>
            <w:color w:val="111827"/>
            <w:spacing w:val="-2"/>
            <w:bdr w:val="single" w:sz="2" w:space="0" w:color="E5E7EB" w:frame="1"/>
          </w:rPr>
          <w:t>uckoo filter</w:t>
        </w:r>
      </w:hyperlink>
      <w:r>
        <w:t> as an alternative to a set.</w:t>
      </w:r>
      <w:r w:rsidR="006101E3">
        <w:t xml:space="preserve"> </w:t>
      </w:r>
      <w:r w:rsidR="006101E3" w:rsidRPr="00B06D22">
        <w:rPr>
          <w:i/>
          <w:iCs/>
        </w:rPr>
        <w:t xml:space="preserve">These are </w:t>
      </w:r>
      <w:r w:rsidR="006101E3" w:rsidRPr="00B06D22">
        <w:rPr>
          <w:i/>
          <w:iCs/>
        </w:rPr>
        <w:t>Probabilistic data structures</w:t>
      </w:r>
      <w:r w:rsidR="00523F4B" w:rsidRPr="00B06D22">
        <w:rPr>
          <w:i/>
          <w:iCs/>
        </w:rPr>
        <w:t xml:space="preserve"> and</w:t>
      </w:r>
      <w:r w:rsidR="006101E3" w:rsidRPr="00B06D22">
        <w:rPr>
          <w:i/>
          <w:iCs/>
        </w:rPr>
        <w:t> give approximations of statistics rather than precise values</w:t>
      </w:r>
      <w:r w:rsidR="00B06D22">
        <w:rPr>
          <w:i/>
          <w:iCs/>
        </w:rPr>
        <w:t>.</w:t>
      </w:r>
    </w:p>
    <w:p w14:paraId="0B15A570" w14:textId="77777777" w:rsidR="009C5505" w:rsidRDefault="009C5505" w:rsidP="009C5505">
      <w:pPr>
        <w:pStyle w:val="NoSpacing"/>
      </w:pPr>
    </w:p>
    <w:p w14:paraId="71893F24" w14:textId="708BFD22" w:rsidR="006A074A" w:rsidRPr="000B32C0" w:rsidRDefault="006A074A" w:rsidP="009C5505">
      <w:pPr>
        <w:pStyle w:val="NoSpacing"/>
      </w:pPr>
      <w:r w:rsidRPr="0033562C">
        <w:rPr>
          <w:b/>
          <w:bCs/>
        </w:rPr>
        <w:t>Redis sets are frequently used as a kind of index</w:t>
      </w:r>
      <w:r>
        <w:t xml:space="preserve">. If you need to index and query your data, </w:t>
      </w:r>
      <w:r w:rsidRPr="002460AC">
        <w:rPr>
          <w:b/>
          <w:bCs/>
        </w:rPr>
        <w:t>consider</w:t>
      </w:r>
      <w:r>
        <w:t xml:space="preserve"> the </w:t>
      </w:r>
      <w:hyperlink r:id="rId90" w:history="1">
        <w:r>
          <w:rPr>
            <w:rStyle w:val="Hyperlink"/>
            <w:rFonts w:ascii="Arial" w:hAnsi="Arial" w:cs="Arial"/>
            <w:color w:val="111827"/>
            <w:spacing w:val="-2"/>
            <w:bdr w:val="single" w:sz="2" w:space="0" w:color="E5E7EB" w:frame="1"/>
          </w:rPr>
          <w:t>JSON</w:t>
        </w:r>
      </w:hyperlink>
      <w:r>
        <w:t> data type and the </w:t>
      </w:r>
      <w:hyperlink r:id="rId91" w:history="1">
        <w:r>
          <w:rPr>
            <w:rStyle w:val="Hyperlink"/>
            <w:rFonts w:ascii="Arial" w:hAnsi="Arial" w:cs="Arial"/>
            <w:color w:val="111827"/>
            <w:spacing w:val="-2"/>
            <w:bdr w:val="single" w:sz="2" w:space="0" w:color="E5E7EB" w:frame="1"/>
          </w:rPr>
          <w:t>Redis Query Engine</w:t>
        </w:r>
      </w:hyperlink>
      <w:r>
        <w:t> features.</w:t>
      </w:r>
    </w:p>
    <w:p w14:paraId="5E46872C" w14:textId="361136D9" w:rsidR="00BF46BA" w:rsidRDefault="00BF46BA" w:rsidP="00BF46BA">
      <w:pPr>
        <w:pStyle w:val="Heading2"/>
      </w:pPr>
      <w:r>
        <w:t>Limits</w:t>
      </w:r>
    </w:p>
    <w:p w14:paraId="4D71F541" w14:textId="302DEC16" w:rsidR="00BF46BA" w:rsidRDefault="00C522CA" w:rsidP="00C522CA">
      <w:pPr>
        <w:pStyle w:val="NoSpacing"/>
        <w:rPr>
          <w:shd w:val="clear" w:color="auto" w:fill="FFFFFF"/>
        </w:rPr>
      </w:pPr>
      <w:r>
        <w:rPr>
          <w:shd w:val="clear" w:color="auto" w:fill="FFFFFF"/>
        </w:rPr>
        <w:t>The max size of a Redis set is 2^32 - 1 (4,294,967,295) members.</w:t>
      </w:r>
    </w:p>
    <w:p w14:paraId="6CC6C309" w14:textId="748422C4" w:rsidR="00F1404B" w:rsidRDefault="000B1E68" w:rsidP="000B1E68">
      <w:pPr>
        <w:pStyle w:val="Heading1"/>
      </w:pPr>
      <w:r>
        <w:t>Sorted Sets</w:t>
      </w:r>
    </w:p>
    <w:p w14:paraId="0C369FA2" w14:textId="77777777" w:rsidR="000B1E68" w:rsidRPr="000B1E68" w:rsidRDefault="000B1E68" w:rsidP="000B1E68"/>
    <w:p w14:paraId="38DF5CBC" w14:textId="77777777" w:rsidR="00BB0F29" w:rsidRPr="00CE3356" w:rsidRDefault="00BB0F29" w:rsidP="00CE3356">
      <w:pPr>
        <w:rPr>
          <w:rtl/>
        </w:rPr>
      </w:pPr>
    </w:p>
    <w:sectPr w:rsidR="00BB0F29" w:rsidRPr="00CE335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9221" w14:textId="77777777" w:rsidR="00E63730" w:rsidRDefault="00E63730" w:rsidP="00690890">
      <w:pPr>
        <w:spacing w:after="0"/>
      </w:pPr>
      <w:r>
        <w:separator/>
      </w:r>
    </w:p>
  </w:endnote>
  <w:endnote w:type="continuationSeparator" w:id="0">
    <w:p w14:paraId="239150F7" w14:textId="77777777" w:rsidR="00E63730" w:rsidRDefault="00E63730"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9709" w14:textId="77777777" w:rsidR="00E63730" w:rsidRDefault="00E63730" w:rsidP="00690890">
      <w:pPr>
        <w:spacing w:after="0"/>
      </w:pPr>
      <w:r>
        <w:separator/>
      </w:r>
    </w:p>
  </w:footnote>
  <w:footnote w:type="continuationSeparator" w:id="0">
    <w:p w14:paraId="78DA6589" w14:textId="77777777" w:rsidR="00E63730" w:rsidRDefault="00E63730"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90145A"/>
    <w:multiLevelType w:val="hybridMultilevel"/>
    <w:tmpl w:val="81D4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668D2"/>
    <w:multiLevelType w:val="hybridMultilevel"/>
    <w:tmpl w:val="E8BE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11476D"/>
    <w:multiLevelType w:val="multilevel"/>
    <w:tmpl w:val="C60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927B81"/>
    <w:multiLevelType w:val="multilevel"/>
    <w:tmpl w:val="AE6C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B2359"/>
    <w:multiLevelType w:val="hybridMultilevel"/>
    <w:tmpl w:val="E0E0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351D1"/>
    <w:multiLevelType w:val="multilevel"/>
    <w:tmpl w:val="FDE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D5D9E"/>
    <w:multiLevelType w:val="hybridMultilevel"/>
    <w:tmpl w:val="19E6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E05D0"/>
    <w:multiLevelType w:val="multilevel"/>
    <w:tmpl w:val="361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0319AD"/>
    <w:multiLevelType w:val="hybridMultilevel"/>
    <w:tmpl w:val="B548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2A5363"/>
    <w:multiLevelType w:val="hybridMultilevel"/>
    <w:tmpl w:val="A292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79727F"/>
    <w:multiLevelType w:val="multilevel"/>
    <w:tmpl w:val="6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A535D0"/>
    <w:multiLevelType w:val="hybridMultilevel"/>
    <w:tmpl w:val="4A7A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4F3878"/>
    <w:multiLevelType w:val="multilevel"/>
    <w:tmpl w:val="3CE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24015F"/>
    <w:multiLevelType w:val="multilevel"/>
    <w:tmpl w:val="88A8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72D85"/>
    <w:multiLevelType w:val="hybridMultilevel"/>
    <w:tmpl w:val="F3F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F1594"/>
    <w:multiLevelType w:val="hybridMultilevel"/>
    <w:tmpl w:val="AAD06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F938FF"/>
    <w:multiLevelType w:val="hybridMultilevel"/>
    <w:tmpl w:val="5F0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ED3E9D"/>
    <w:multiLevelType w:val="hybridMultilevel"/>
    <w:tmpl w:val="A51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47A1B"/>
    <w:multiLevelType w:val="multilevel"/>
    <w:tmpl w:val="9550A39C"/>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68001EA"/>
    <w:multiLevelType w:val="hybridMultilevel"/>
    <w:tmpl w:val="207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AB060E"/>
    <w:multiLevelType w:val="multilevel"/>
    <w:tmpl w:val="0B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1A1D50"/>
    <w:multiLevelType w:val="multilevel"/>
    <w:tmpl w:val="749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B82E0B"/>
    <w:multiLevelType w:val="hybridMultilevel"/>
    <w:tmpl w:val="3964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620445"/>
    <w:multiLevelType w:val="multilevel"/>
    <w:tmpl w:val="D39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8404F3"/>
    <w:multiLevelType w:val="hybridMultilevel"/>
    <w:tmpl w:val="B52E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70B98"/>
    <w:multiLevelType w:val="hybridMultilevel"/>
    <w:tmpl w:val="0C6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35603E"/>
    <w:multiLevelType w:val="hybridMultilevel"/>
    <w:tmpl w:val="AC26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282F84"/>
    <w:multiLevelType w:val="hybridMultilevel"/>
    <w:tmpl w:val="3DB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C4C3F"/>
    <w:multiLevelType w:val="hybridMultilevel"/>
    <w:tmpl w:val="F16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817D00"/>
    <w:multiLevelType w:val="multilevel"/>
    <w:tmpl w:val="68B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6A5221"/>
    <w:multiLevelType w:val="multilevel"/>
    <w:tmpl w:val="2632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4371A"/>
    <w:multiLevelType w:val="multilevel"/>
    <w:tmpl w:val="571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192B92"/>
    <w:multiLevelType w:val="multilevel"/>
    <w:tmpl w:val="7940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B552C4"/>
    <w:multiLevelType w:val="hybridMultilevel"/>
    <w:tmpl w:val="D5C6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A3782A"/>
    <w:multiLevelType w:val="hybridMultilevel"/>
    <w:tmpl w:val="62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7C229C"/>
    <w:multiLevelType w:val="multilevel"/>
    <w:tmpl w:val="DB72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990CFC"/>
    <w:multiLevelType w:val="multilevel"/>
    <w:tmpl w:val="BA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4"/>
  </w:num>
  <w:num w:numId="8">
    <w:abstractNumId w:val="33"/>
  </w:num>
  <w:num w:numId="9">
    <w:abstractNumId w:val="25"/>
  </w:num>
  <w:num w:numId="10">
    <w:abstractNumId w:val="23"/>
  </w:num>
  <w:num w:numId="11">
    <w:abstractNumId w:val="20"/>
  </w:num>
  <w:num w:numId="12">
    <w:abstractNumId w:val="40"/>
  </w:num>
  <w:num w:numId="13">
    <w:abstractNumId w:val="42"/>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8"/>
  </w:num>
  <w:num w:numId="17">
    <w:abstractNumId w:val="8"/>
  </w:num>
  <w:num w:numId="18">
    <w:abstractNumId w:val="26"/>
  </w:num>
  <w:num w:numId="19">
    <w:abstractNumId w:val="16"/>
  </w:num>
  <w:num w:numId="20">
    <w:abstractNumId w:val="34"/>
  </w:num>
  <w:num w:numId="21">
    <w:abstractNumId w:val="17"/>
  </w:num>
  <w:num w:numId="22">
    <w:abstractNumId w:val="11"/>
  </w:num>
  <w:num w:numId="23">
    <w:abstractNumId w:val="41"/>
  </w:num>
  <w:num w:numId="24">
    <w:abstractNumId w:val="6"/>
  </w:num>
  <w:num w:numId="25">
    <w:abstractNumId w:val="27"/>
  </w:num>
  <w:num w:numId="26">
    <w:abstractNumId w:val="32"/>
  </w:num>
  <w:num w:numId="27">
    <w:abstractNumId w:val="37"/>
  </w:num>
  <w:num w:numId="28">
    <w:abstractNumId w:val="36"/>
  </w:num>
  <w:num w:numId="29">
    <w:abstractNumId w:val="9"/>
  </w:num>
  <w:num w:numId="30">
    <w:abstractNumId w:val="29"/>
  </w:num>
  <w:num w:numId="31">
    <w:abstractNumId w:val="15"/>
  </w:num>
  <w:num w:numId="32">
    <w:abstractNumId w:val="21"/>
  </w:num>
  <w:num w:numId="33">
    <w:abstractNumId w:val="28"/>
  </w:num>
  <w:num w:numId="34">
    <w:abstractNumId w:val="7"/>
  </w:num>
  <w:num w:numId="35">
    <w:abstractNumId w:val="19"/>
  </w:num>
  <w:num w:numId="36">
    <w:abstractNumId w:val="12"/>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num>
  <w:num w:numId="39">
    <w:abstractNumId w:val="38"/>
  </w:num>
  <w:num w:numId="40">
    <w:abstractNumId w:val="30"/>
  </w:num>
  <w:num w:numId="41">
    <w:abstractNumId w:val="14"/>
  </w:num>
  <w:num w:numId="42">
    <w:abstractNumId w:val="13"/>
  </w:num>
  <w:num w:numId="43">
    <w:abstractNumId w:val="10"/>
  </w:num>
  <w:num w:numId="44">
    <w:abstractNumId w:val="39"/>
  </w:num>
  <w:num w:numId="45">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AB4"/>
    <w:rsid w:val="00001D4F"/>
    <w:rsid w:val="00002536"/>
    <w:rsid w:val="0000281B"/>
    <w:rsid w:val="00002E23"/>
    <w:rsid w:val="00003956"/>
    <w:rsid w:val="00003DE4"/>
    <w:rsid w:val="000044D8"/>
    <w:rsid w:val="00005004"/>
    <w:rsid w:val="000056FA"/>
    <w:rsid w:val="0000665E"/>
    <w:rsid w:val="000068F9"/>
    <w:rsid w:val="00006995"/>
    <w:rsid w:val="0000747A"/>
    <w:rsid w:val="000074F6"/>
    <w:rsid w:val="00007DD8"/>
    <w:rsid w:val="00010064"/>
    <w:rsid w:val="0001056A"/>
    <w:rsid w:val="000112E1"/>
    <w:rsid w:val="000113CA"/>
    <w:rsid w:val="00011630"/>
    <w:rsid w:val="000117AA"/>
    <w:rsid w:val="00012DA0"/>
    <w:rsid w:val="0001317D"/>
    <w:rsid w:val="0001370C"/>
    <w:rsid w:val="000142C8"/>
    <w:rsid w:val="0001535F"/>
    <w:rsid w:val="00015E6F"/>
    <w:rsid w:val="0001647E"/>
    <w:rsid w:val="00016672"/>
    <w:rsid w:val="00016B43"/>
    <w:rsid w:val="00016BC6"/>
    <w:rsid w:val="0001745C"/>
    <w:rsid w:val="0001760E"/>
    <w:rsid w:val="000204B5"/>
    <w:rsid w:val="000206E2"/>
    <w:rsid w:val="00022888"/>
    <w:rsid w:val="00022EAB"/>
    <w:rsid w:val="00023617"/>
    <w:rsid w:val="00024024"/>
    <w:rsid w:val="000242B6"/>
    <w:rsid w:val="00025FE6"/>
    <w:rsid w:val="000264CF"/>
    <w:rsid w:val="00026650"/>
    <w:rsid w:val="00027A48"/>
    <w:rsid w:val="00027EA8"/>
    <w:rsid w:val="00027FE0"/>
    <w:rsid w:val="00030EBC"/>
    <w:rsid w:val="00031C4C"/>
    <w:rsid w:val="00031E11"/>
    <w:rsid w:val="00031EE3"/>
    <w:rsid w:val="00031EFE"/>
    <w:rsid w:val="00033A04"/>
    <w:rsid w:val="00034616"/>
    <w:rsid w:val="00034763"/>
    <w:rsid w:val="0003505E"/>
    <w:rsid w:val="000353A7"/>
    <w:rsid w:val="00035794"/>
    <w:rsid w:val="0003635A"/>
    <w:rsid w:val="00036625"/>
    <w:rsid w:val="00036E5D"/>
    <w:rsid w:val="00040644"/>
    <w:rsid w:val="0004195F"/>
    <w:rsid w:val="00041D4B"/>
    <w:rsid w:val="00042ED6"/>
    <w:rsid w:val="00042F4C"/>
    <w:rsid w:val="00042F67"/>
    <w:rsid w:val="000434BE"/>
    <w:rsid w:val="0004361A"/>
    <w:rsid w:val="0004367B"/>
    <w:rsid w:val="00043D8A"/>
    <w:rsid w:val="00044979"/>
    <w:rsid w:val="000455F1"/>
    <w:rsid w:val="00045BA4"/>
    <w:rsid w:val="00045F19"/>
    <w:rsid w:val="000462CC"/>
    <w:rsid w:val="00046B4C"/>
    <w:rsid w:val="000474AA"/>
    <w:rsid w:val="00047A12"/>
    <w:rsid w:val="00047A29"/>
    <w:rsid w:val="0005082B"/>
    <w:rsid w:val="00050DAC"/>
    <w:rsid w:val="00051409"/>
    <w:rsid w:val="000521F8"/>
    <w:rsid w:val="00053745"/>
    <w:rsid w:val="00055DCE"/>
    <w:rsid w:val="000571B1"/>
    <w:rsid w:val="00057F43"/>
    <w:rsid w:val="0006063C"/>
    <w:rsid w:val="00060C86"/>
    <w:rsid w:val="00061C98"/>
    <w:rsid w:val="000627E4"/>
    <w:rsid w:val="0006422E"/>
    <w:rsid w:val="00064E54"/>
    <w:rsid w:val="00065138"/>
    <w:rsid w:val="000651C3"/>
    <w:rsid w:val="00065B1F"/>
    <w:rsid w:val="000660B1"/>
    <w:rsid w:val="00066A42"/>
    <w:rsid w:val="000706EB"/>
    <w:rsid w:val="00071534"/>
    <w:rsid w:val="000719E5"/>
    <w:rsid w:val="00071A96"/>
    <w:rsid w:val="00071B73"/>
    <w:rsid w:val="00071BD8"/>
    <w:rsid w:val="00072672"/>
    <w:rsid w:val="00072B0B"/>
    <w:rsid w:val="000731E3"/>
    <w:rsid w:val="00073A6D"/>
    <w:rsid w:val="000741FE"/>
    <w:rsid w:val="0007432D"/>
    <w:rsid w:val="00075021"/>
    <w:rsid w:val="00075686"/>
    <w:rsid w:val="000765A8"/>
    <w:rsid w:val="0007665A"/>
    <w:rsid w:val="00076992"/>
    <w:rsid w:val="0008078C"/>
    <w:rsid w:val="00080FC8"/>
    <w:rsid w:val="00081245"/>
    <w:rsid w:val="000819C8"/>
    <w:rsid w:val="000822A2"/>
    <w:rsid w:val="00082678"/>
    <w:rsid w:val="0008333C"/>
    <w:rsid w:val="0008370D"/>
    <w:rsid w:val="00083BC9"/>
    <w:rsid w:val="00083DF9"/>
    <w:rsid w:val="0008448D"/>
    <w:rsid w:val="00084978"/>
    <w:rsid w:val="00085E02"/>
    <w:rsid w:val="00085E79"/>
    <w:rsid w:val="00085F60"/>
    <w:rsid w:val="000903F5"/>
    <w:rsid w:val="00091A5C"/>
    <w:rsid w:val="00091AC5"/>
    <w:rsid w:val="00091E06"/>
    <w:rsid w:val="000926B0"/>
    <w:rsid w:val="00092A03"/>
    <w:rsid w:val="00093C0B"/>
    <w:rsid w:val="00094495"/>
    <w:rsid w:val="00094700"/>
    <w:rsid w:val="00094797"/>
    <w:rsid w:val="0009552D"/>
    <w:rsid w:val="00095DBF"/>
    <w:rsid w:val="000960A6"/>
    <w:rsid w:val="00096419"/>
    <w:rsid w:val="000977B6"/>
    <w:rsid w:val="000A03E6"/>
    <w:rsid w:val="000A0806"/>
    <w:rsid w:val="000A113C"/>
    <w:rsid w:val="000A1195"/>
    <w:rsid w:val="000A15B5"/>
    <w:rsid w:val="000A1BEE"/>
    <w:rsid w:val="000A3BE5"/>
    <w:rsid w:val="000A4084"/>
    <w:rsid w:val="000A422C"/>
    <w:rsid w:val="000A5F8F"/>
    <w:rsid w:val="000A64FF"/>
    <w:rsid w:val="000A741D"/>
    <w:rsid w:val="000A7F6F"/>
    <w:rsid w:val="000B03DF"/>
    <w:rsid w:val="000B044B"/>
    <w:rsid w:val="000B07DF"/>
    <w:rsid w:val="000B175E"/>
    <w:rsid w:val="000B1E68"/>
    <w:rsid w:val="000B23C5"/>
    <w:rsid w:val="000B31B6"/>
    <w:rsid w:val="000B32C0"/>
    <w:rsid w:val="000B382E"/>
    <w:rsid w:val="000B466B"/>
    <w:rsid w:val="000B4905"/>
    <w:rsid w:val="000B6BD5"/>
    <w:rsid w:val="000C08ED"/>
    <w:rsid w:val="000C0FE2"/>
    <w:rsid w:val="000C14C5"/>
    <w:rsid w:val="000C1A34"/>
    <w:rsid w:val="000C1CCD"/>
    <w:rsid w:val="000C1E44"/>
    <w:rsid w:val="000C2CC9"/>
    <w:rsid w:val="000C33EB"/>
    <w:rsid w:val="000C510A"/>
    <w:rsid w:val="000C5391"/>
    <w:rsid w:val="000C56F6"/>
    <w:rsid w:val="000C5892"/>
    <w:rsid w:val="000C73AD"/>
    <w:rsid w:val="000D0F74"/>
    <w:rsid w:val="000D13CC"/>
    <w:rsid w:val="000D1B89"/>
    <w:rsid w:val="000D2428"/>
    <w:rsid w:val="000D24BA"/>
    <w:rsid w:val="000D28C2"/>
    <w:rsid w:val="000D3122"/>
    <w:rsid w:val="000D3992"/>
    <w:rsid w:val="000D4416"/>
    <w:rsid w:val="000D4645"/>
    <w:rsid w:val="000D4DE4"/>
    <w:rsid w:val="000D4F34"/>
    <w:rsid w:val="000D58F4"/>
    <w:rsid w:val="000D7C99"/>
    <w:rsid w:val="000D7D87"/>
    <w:rsid w:val="000E07AD"/>
    <w:rsid w:val="000E2224"/>
    <w:rsid w:val="000E2354"/>
    <w:rsid w:val="000E32E9"/>
    <w:rsid w:val="000E3669"/>
    <w:rsid w:val="000E3C6B"/>
    <w:rsid w:val="000E3F9A"/>
    <w:rsid w:val="000E45EB"/>
    <w:rsid w:val="000E57EF"/>
    <w:rsid w:val="000E7414"/>
    <w:rsid w:val="000E75BB"/>
    <w:rsid w:val="000E7A54"/>
    <w:rsid w:val="000E7E34"/>
    <w:rsid w:val="000F0DAD"/>
    <w:rsid w:val="000F102B"/>
    <w:rsid w:val="000F1264"/>
    <w:rsid w:val="000F2758"/>
    <w:rsid w:val="000F2811"/>
    <w:rsid w:val="000F2837"/>
    <w:rsid w:val="000F418B"/>
    <w:rsid w:val="000F5BEE"/>
    <w:rsid w:val="000F5DF8"/>
    <w:rsid w:val="000F65A2"/>
    <w:rsid w:val="000F694C"/>
    <w:rsid w:val="000F75E9"/>
    <w:rsid w:val="000F7803"/>
    <w:rsid w:val="001000FF"/>
    <w:rsid w:val="00100C91"/>
    <w:rsid w:val="00100F58"/>
    <w:rsid w:val="00101852"/>
    <w:rsid w:val="00101887"/>
    <w:rsid w:val="00101B7A"/>
    <w:rsid w:val="00102C72"/>
    <w:rsid w:val="00103292"/>
    <w:rsid w:val="001036A1"/>
    <w:rsid w:val="00103A31"/>
    <w:rsid w:val="00103F7F"/>
    <w:rsid w:val="00104656"/>
    <w:rsid w:val="00104759"/>
    <w:rsid w:val="001050CE"/>
    <w:rsid w:val="00105863"/>
    <w:rsid w:val="00105EDC"/>
    <w:rsid w:val="00106137"/>
    <w:rsid w:val="00106C2F"/>
    <w:rsid w:val="001070AF"/>
    <w:rsid w:val="00107795"/>
    <w:rsid w:val="00112A9E"/>
    <w:rsid w:val="00113032"/>
    <w:rsid w:val="001140FA"/>
    <w:rsid w:val="001156BC"/>
    <w:rsid w:val="001178A6"/>
    <w:rsid w:val="00117E1D"/>
    <w:rsid w:val="0012068F"/>
    <w:rsid w:val="00121DA0"/>
    <w:rsid w:val="00122801"/>
    <w:rsid w:val="00124325"/>
    <w:rsid w:val="001252D3"/>
    <w:rsid w:val="0012541B"/>
    <w:rsid w:val="00126395"/>
    <w:rsid w:val="00127092"/>
    <w:rsid w:val="00127195"/>
    <w:rsid w:val="001303AD"/>
    <w:rsid w:val="0013142C"/>
    <w:rsid w:val="00132523"/>
    <w:rsid w:val="00132FCD"/>
    <w:rsid w:val="00133D7F"/>
    <w:rsid w:val="00134605"/>
    <w:rsid w:val="00134CD9"/>
    <w:rsid w:val="001367D8"/>
    <w:rsid w:val="00137873"/>
    <w:rsid w:val="00137FD7"/>
    <w:rsid w:val="00140CEF"/>
    <w:rsid w:val="00142E05"/>
    <w:rsid w:val="001459A6"/>
    <w:rsid w:val="001470AB"/>
    <w:rsid w:val="001470E1"/>
    <w:rsid w:val="00147321"/>
    <w:rsid w:val="00147A63"/>
    <w:rsid w:val="00147BBF"/>
    <w:rsid w:val="00147C1D"/>
    <w:rsid w:val="00150340"/>
    <w:rsid w:val="0015074B"/>
    <w:rsid w:val="00150EA8"/>
    <w:rsid w:val="00152531"/>
    <w:rsid w:val="001529F0"/>
    <w:rsid w:val="001538E9"/>
    <w:rsid w:val="0015423A"/>
    <w:rsid w:val="001542C5"/>
    <w:rsid w:val="001565A6"/>
    <w:rsid w:val="00157B98"/>
    <w:rsid w:val="00157D8E"/>
    <w:rsid w:val="00157E68"/>
    <w:rsid w:val="0016115B"/>
    <w:rsid w:val="00161EF4"/>
    <w:rsid w:val="001623BF"/>
    <w:rsid w:val="00162757"/>
    <w:rsid w:val="001627A2"/>
    <w:rsid w:val="00165C35"/>
    <w:rsid w:val="00166267"/>
    <w:rsid w:val="00166332"/>
    <w:rsid w:val="001663CE"/>
    <w:rsid w:val="00167009"/>
    <w:rsid w:val="00167112"/>
    <w:rsid w:val="0016720F"/>
    <w:rsid w:val="001676A3"/>
    <w:rsid w:val="00167814"/>
    <w:rsid w:val="00170C2E"/>
    <w:rsid w:val="00173677"/>
    <w:rsid w:val="001740BC"/>
    <w:rsid w:val="00175305"/>
    <w:rsid w:val="00175800"/>
    <w:rsid w:val="00175B43"/>
    <w:rsid w:val="00176D75"/>
    <w:rsid w:val="001772C1"/>
    <w:rsid w:val="00177797"/>
    <w:rsid w:val="00177D4E"/>
    <w:rsid w:val="0018081C"/>
    <w:rsid w:val="001814E5"/>
    <w:rsid w:val="0018195D"/>
    <w:rsid w:val="00181AF2"/>
    <w:rsid w:val="00181C50"/>
    <w:rsid w:val="00181CF1"/>
    <w:rsid w:val="00183A24"/>
    <w:rsid w:val="00183CBF"/>
    <w:rsid w:val="00184C68"/>
    <w:rsid w:val="00185511"/>
    <w:rsid w:val="00185824"/>
    <w:rsid w:val="0018597A"/>
    <w:rsid w:val="001863E4"/>
    <w:rsid w:val="00186968"/>
    <w:rsid w:val="00186DCC"/>
    <w:rsid w:val="001875A4"/>
    <w:rsid w:val="00190B13"/>
    <w:rsid w:val="001913D7"/>
    <w:rsid w:val="001920AF"/>
    <w:rsid w:val="001920F4"/>
    <w:rsid w:val="00192DB3"/>
    <w:rsid w:val="001937EF"/>
    <w:rsid w:val="00193862"/>
    <w:rsid w:val="00194204"/>
    <w:rsid w:val="001943DB"/>
    <w:rsid w:val="00194BBF"/>
    <w:rsid w:val="00195489"/>
    <w:rsid w:val="001959FB"/>
    <w:rsid w:val="00195AD8"/>
    <w:rsid w:val="00196BC6"/>
    <w:rsid w:val="00196DF2"/>
    <w:rsid w:val="00196E9E"/>
    <w:rsid w:val="00196F8E"/>
    <w:rsid w:val="00197120"/>
    <w:rsid w:val="001977D5"/>
    <w:rsid w:val="001A0C56"/>
    <w:rsid w:val="001A16A4"/>
    <w:rsid w:val="001A268D"/>
    <w:rsid w:val="001A2ADF"/>
    <w:rsid w:val="001A2DC0"/>
    <w:rsid w:val="001A323C"/>
    <w:rsid w:val="001A40CF"/>
    <w:rsid w:val="001A45CB"/>
    <w:rsid w:val="001A4873"/>
    <w:rsid w:val="001A5A3A"/>
    <w:rsid w:val="001A7219"/>
    <w:rsid w:val="001A7819"/>
    <w:rsid w:val="001A79E9"/>
    <w:rsid w:val="001B1F95"/>
    <w:rsid w:val="001B259D"/>
    <w:rsid w:val="001B2BEE"/>
    <w:rsid w:val="001B4B37"/>
    <w:rsid w:val="001B4F4E"/>
    <w:rsid w:val="001B6F17"/>
    <w:rsid w:val="001B78D6"/>
    <w:rsid w:val="001B79F7"/>
    <w:rsid w:val="001B7CE7"/>
    <w:rsid w:val="001B7EE3"/>
    <w:rsid w:val="001C167C"/>
    <w:rsid w:val="001C187C"/>
    <w:rsid w:val="001C24DB"/>
    <w:rsid w:val="001C2D6F"/>
    <w:rsid w:val="001C3708"/>
    <w:rsid w:val="001C4239"/>
    <w:rsid w:val="001C489F"/>
    <w:rsid w:val="001C51D2"/>
    <w:rsid w:val="001C5B06"/>
    <w:rsid w:val="001C724A"/>
    <w:rsid w:val="001C72BF"/>
    <w:rsid w:val="001C78F9"/>
    <w:rsid w:val="001D000D"/>
    <w:rsid w:val="001D0111"/>
    <w:rsid w:val="001D01DD"/>
    <w:rsid w:val="001D06C3"/>
    <w:rsid w:val="001D0C3D"/>
    <w:rsid w:val="001D109F"/>
    <w:rsid w:val="001D3A65"/>
    <w:rsid w:val="001D4573"/>
    <w:rsid w:val="001D5050"/>
    <w:rsid w:val="001D5197"/>
    <w:rsid w:val="001D6174"/>
    <w:rsid w:val="001D61A0"/>
    <w:rsid w:val="001D67E2"/>
    <w:rsid w:val="001E0F02"/>
    <w:rsid w:val="001E2726"/>
    <w:rsid w:val="001E3323"/>
    <w:rsid w:val="001E3B3C"/>
    <w:rsid w:val="001E5DCB"/>
    <w:rsid w:val="001E6FC3"/>
    <w:rsid w:val="001E7188"/>
    <w:rsid w:val="001E733F"/>
    <w:rsid w:val="001E762F"/>
    <w:rsid w:val="001E7EFD"/>
    <w:rsid w:val="001E7FEA"/>
    <w:rsid w:val="001F009D"/>
    <w:rsid w:val="001F01BB"/>
    <w:rsid w:val="001F0625"/>
    <w:rsid w:val="001F0BCB"/>
    <w:rsid w:val="001F1D30"/>
    <w:rsid w:val="001F22FD"/>
    <w:rsid w:val="001F3B1D"/>
    <w:rsid w:val="001F3D3A"/>
    <w:rsid w:val="001F438F"/>
    <w:rsid w:val="001F4455"/>
    <w:rsid w:val="001F4A07"/>
    <w:rsid w:val="001F4F98"/>
    <w:rsid w:val="001F5A1E"/>
    <w:rsid w:val="001F5B58"/>
    <w:rsid w:val="001F5C20"/>
    <w:rsid w:val="001F6942"/>
    <w:rsid w:val="001F7A88"/>
    <w:rsid w:val="00200473"/>
    <w:rsid w:val="00200E54"/>
    <w:rsid w:val="00202CBB"/>
    <w:rsid w:val="00203512"/>
    <w:rsid w:val="00204186"/>
    <w:rsid w:val="0020534F"/>
    <w:rsid w:val="002054C7"/>
    <w:rsid w:val="0020577F"/>
    <w:rsid w:val="002057E8"/>
    <w:rsid w:val="00206C6D"/>
    <w:rsid w:val="00206FE8"/>
    <w:rsid w:val="00207CFB"/>
    <w:rsid w:val="00210724"/>
    <w:rsid w:val="00210E0C"/>
    <w:rsid w:val="00211E9C"/>
    <w:rsid w:val="002128BE"/>
    <w:rsid w:val="00212CFF"/>
    <w:rsid w:val="00212F20"/>
    <w:rsid w:val="002143F2"/>
    <w:rsid w:val="00215E88"/>
    <w:rsid w:val="00215FD0"/>
    <w:rsid w:val="00216E72"/>
    <w:rsid w:val="002170FB"/>
    <w:rsid w:val="0022355C"/>
    <w:rsid w:val="00223A71"/>
    <w:rsid w:val="00223A78"/>
    <w:rsid w:val="00224283"/>
    <w:rsid w:val="00224BF7"/>
    <w:rsid w:val="0022522F"/>
    <w:rsid w:val="00225271"/>
    <w:rsid w:val="00225E12"/>
    <w:rsid w:val="00225E21"/>
    <w:rsid w:val="00226502"/>
    <w:rsid w:val="00230078"/>
    <w:rsid w:val="002306E8"/>
    <w:rsid w:val="00231099"/>
    <w:rsid w:val="00231868"/>
    <w:rsid w:val="00231BD6"/>
    <w:rsid w:val="0023236A"/>
    <w:rsid w:val="00232B39"/>
    <w:rsid w:val="00233B10"/>
    <w:rsid w:val="00235EC6"/>
    <w:rsid w:val="00236C6C"/>
    <w:rsid w:val="002370E9"/>
    <w:rsid w:val="00237E25"/>
    <w:rsid w:val="00237F43"/>
    <w:rsid w:val="002402E2"/>
    <w:rsid w:val="00240C4B"/>
    <w:rsid w:val="002432BA"/>
    <w:rsid w:val="00243C1F"/>
    <w:rsid w:val="002442CD"/>
    <w:rsid w:val="002450C5"/>
    <w:rsid w:val="00245710"/>
    <w:rsid w:val="00245EB7"/>
    <w:rsid w:val="002460AC"/>
    <w:rsid w:val="00247787"/>
    <w:rsid w:val="00247D5F"/>
    <w:rsid w:val="002519B2"/>
    <w:rsid w:val="00251D7C"/>
    <w:rsid w:val="00252988"/>
    <w:rsid w:val="00252C8D"/>
    <w:rsid w:val="002537AD"/>
    <w:rsid w:val="002539F3"/>
    <w:rsid w:val="00254410"/>
    <w:rsid w:val="00254A06"/>
    <w:rsid w:val="00255C99"/>
    <w:rsid w:val="0025600A"/>
    <w:rsid w:val="00257733"/>
    <w:rsid w:val="00257A9C"/>
    <w:rsid w:val="00260748"/>
    <w:rsid w:val="00261343"/>
    <w:rsid w:val="002619D5"/>
    <w:rsid w:val="00262863"/>
    <w:rsid w:val="00262FBC"/>
    <w:rsid w:val="002632A2"/>
    <w:rsid w:val="00263700"/>
    <w:rsid w:val="002651BA"/>
    <w:rsid w:val="002651CE"/>
    <w:rsid w:val="00266828"/>
    <w:rsid w:val="002672B5"/>
    <w:rsid w:val="00270F94"/>
    <w:rsid w:val="00271985"/>
    <w:rsid w:val="002721D6"/>
    <w:rsid w:val="00273BB2"/>
    <w:rsid w:val="00273CA5"/>
    <w:rsid w:val="00274188"/>
    <w:rsid w:val="00274E3C"/>
    <w:rsid w:val="00276E4D"/>
    <w:rsid w:val="00277256"/>
    <w:rsid w:val="00277300"/>
    <w:rsid w:val="00277635"/>
    <w:rsid w:val="00280009"/>
    <w:rsid w:val="00280244"/>
    <w:rsid w:val="002812F2"/>
    <w:rsid w:val="0028133E"/>
    <w:rsid w:val="002815A8"/>
    <w:rsid w:val="0028191F"/>
    <w:rsid w:val="00282997"/>
    <w:rsid w:val="00282D7C"/>
    <w:rsid w:val="002836DE"/>
    <w:rsid w:val="00284FFB"/>
    <w:rsid w:val="002859AA"/>
    <w:rsid w:val="00286282"/>
    <w:rsid w:val="0028666F"/>
    <w:rsid w:val="00291D9E"/>
    <w:rsid w:val="00291EE5"/>
    <w:rsid w:val="0029239E"/>
    <w:rsid w:val="00292E48"/>
    <w:rsid w:val="00293CA5"/>
    <w:rsid w:val="0029639D"/>
    <w:rsid w:val="002964D5"/>
    <w:rsid w:val="00296DEC"/>
    <w:rsid w:val="00297231"/>
    <w:rsid w:val="002A00FE"/>
    <w:rsid w:val="002A0BCB"/>
    <w:rsid w:val="002A10C1"/>
    <w:rsid w:val="002A1741"/>
    <w:rsid w:val="002A2172"/>
    <w:rsid w:val="002A243C"/>
    <w:rsid w:val="002A24EA"/>
    <w:rsid w:val="002A2630"/>
    <w:rsid w:val="002A2920"/>
    <w:rsid w:val="002A29F9"/>
    <w:rsid w:val="002A2EAF"/>
    <w:rsid w:val="002A3F9E"/>
    <w:rsid w:val="002A4616"/>
    <w:rsid w:val="002A5AD2"/>
    <w:rsid w:val="002A6904"/>
    <w:rsid w:val="002A6EDD"/>
    <w:rsid w:val="002B06AB"/>
    <w:rsid w:val="002B08D2"/>
    <w:rsid w:val="002B1572"/>
    <w:rsid w:val="002B1F40"/>
    <w:rsid w:val="002B39D6"/>
    <w:rsid w:val="002B5C8D"/>
    <w:rsid w:val="002B5D61"/>
    <w:rsid w:val="002C2829"/>
    <w:rsid w:val="002C2CFE"/>
    <w:rsid w:val="002C2D4F"/>
    <w:rsid w:val="002C2F6D"/>
    <w:rsid w:val="002C4411"/>
    <w:rsid w:val="002C530D"/>
    <w:rsid w:val="002C5A76"/>
    <w:rsid w:val="002C66D8"/>
    <w:rsid w:val="002C75F1"/>
    <w:rsid w:val="002C7DAE"/>
    <w:rsid w:val="002C7F78"/>
    <w:rsid w:val="002D0580"/>
    <w:rsid w:val="002D0A4F"/>
    <w:rsid w:val="002D1912"/>
    <w:rsid w:val="002D36BB"/>
    <w:rsid w:val="002D3B22"/>
    <w:rsid w:val="002D4141"/>
    <w:rsid w:val="002D623C"/>
    <w:rsid w:val="002D6EED"/>
    <w:rsid w:val="002D75AA"/>
    <w:rsid w:val="002E0BD1"/>
    <w:rsid w:val="002E0F07"/>
    <w:rsid w:val="002E219B"/>
    <w:rsid w:val="002E2681"/>
    <w:rsid w:val="002E26BF"/>
    <w:rsid w:val="002E29BE"/>
    <w:rsid w:val="002E37B1"/>
    <w:rsid w:val="002E4EA1"/>
    <w:rsid w:val="002E7BD0"/>
    <w:rsid w:val="002F0B5C"/>
    <w:rsid w:val="002F0C83"/>
    <w:rsid w:val="002F2E82"/>
    <w:rsid w:val="002F3908"/>
    <w:rsid w:val="002F3AE4"/>
    <w:rsid w:val="002F49EB"/>
    <w:rsid w:val="002F6167"/>
    <w:rsid w:val="002F6867"/>
    <w:rsid w:val="002F69B1"/>
    <w:rsid w:val="002F71AF"/>
    <w:rsid w:val="002F7FB3"/>
    <w:rsid w:val="00301947"/>
    <w:rsid w:val="00304CF6"/>
    <w:rsid w:val="003059C3"/>
    <w:rsid w:val="00306147"/>
    <w:rsid w:val="00306357"/>
    <w:rsid w:val="00306D51"/>
    <w:rsid w:val="00307E73"/>
    <w:rsid w:val="003111D1"/>
    <w:rsid w:val="00311746"/>
    <w:rsid w:val="00311B3C"/>
    <w:rsid w:val="00311BE2"/>
    <w:rsid w:val="00313AA8"/>
    <w:rsid w:val="00313F2F"/>
    <w:rsid w:val="00314719"/>
    <w:rsid w:val="003156AC"/>
    <w:rsid w:val="00316034"/>
    <w:rsid w:val="00320DAF"/>
    <w:rsid w:val="003215A9"/>
    <w:rsid w:val="00321A5A"/>
    <w:rsid w:val="00321D49"/>
    <w:rsid w:val="003222B1"/>
    <w:rsid w:val="00323CB2"/>
    <w:rsid w:val="00323D9F"/>
    <w:rsid w:val="003257BA"/>
    <w:rsid w:val="00325A31"/>
    <w:rsid w:val="00325C28"/>
    <w:rsid w:val="00326025"/>
    <w:rsid w:val="00326F90"/>
    <w:rsid w:val="00330808"/>
    <w:rsid w:val="00330ECE"/>
    <w:rsid w:val="00330F2B"/>
    <w:rsid w:val="0033180E"/>
    <w:rsid w:val="00332DD8"/>
    <w:rsid w:val="00332F9D"/>
    <w:rsid w:val="00334FD6"/>
    <w:rsid w:val="00335539"/>
    <w:rsid w:val="0033562C"/>
    <w:rsid w:val="003359F6"/>
    <w:rsid w:val="00335B83"/>
    <w:rsid w:val="00336422"/>
    <w:rsid w:val="0033654A"/>
    <w:rsid w:val="0033695B"/>
    <w:rsid w:val="00336A04"/>
    <w:rsid w:val="00336B9E"/>
    <w:rsid w:val="0033708A"/>
    <w:rsid w:val="00337341"/>
    <w:rsid w:val="003400B5"/>
    <w:rsid w:val="00340332"/>
    <w:rsid w:val="00340C86"/>
    <w:rsid w:val="00341AE4"/>
    <w:rsid w:val="00343A48"/>
    <w:rsid w:val="0034561B"/>
    <w:rsid w:val="00347E73"/>
    <w:rsid w:val="00347FE1"/>
    <w:rsid w:val="00352264"/>
    <w:rsid w:val="00352A63"/>
    <w:rsid w:val="00355C6C"/>
    <w:rsid w:val="003560F0"/>
    <w:rsid w:val="00356FFB"/>
    <w:rsid w:val="00357905"/>
    <w:rsid w:val="00357E6F"/>
    <w:rsid w:val="00357EFF"/>
    <w:rsid w:val="0036037A"/>
    <w:rsid w:val="00360491"/>
    <w:rsid w:val="0036111E"/>
    <w:rsid w:val="003627C9"/>
    <w:rsid w:val="003642BC"/>
    <w:rsid w:val="0036557F"/>
    <w:rsid w:val="0037000B"/>
    <w:rsid w:val="00372DCD"/>
    <w:rsid w:val="00372F46"/>
    <w:rsid w:val="003740E2"/>
    <w:rsid w:val="0037418A"/>
    <w:rsid w:val="00374516"/>
    <w:rsid w:val="003749D1"/>
    <w:rsid w:val="00375427"/>
    <w:rsid w:val="00375810"/>
    <w:rsid w:val="00380BDC"/>
    <w:rsid w:val="003810ED"/>
    <w:rsid w:val="003812AC"/>
    <w:rsid w:val="00381B29"/>
    <w:rsid w:val="00382B0D"/>
    <w:rsid w:val="00383004"/>
    <w:rsid w:val="00383217"/>
    <w:rsid w:val="003835EB"/>
    <w:rsid w:val="003845B0"/>
    <w:rsid w:val="00384A00"/>
    <w:rsid w:val="003864B1"/>
    <w:rsid w:val="0038778C"/>
    <w:rsid w:val="00391105"/>
    <w:rsid w:val="003915BA"/>
    <w:rsid w:val="00393994"/>
    <w:rsid w:val="00393B2B"/>
    <w:rsid w:val="00393CA0"/>
    <w:rsid w:val="00393F86"/>
    <w:rsid w:val="0039418D"/>
    <w:rsid w:val="003944D5"/>
    <w:rsid w:val="003953E7"/>
    <w:rsid w:val="00397428"/>
    <w:rsid w:val="003A1841"/>
    <w:rsid w:val="003A3501"/>
    <w:rsid w:val="003A4065"/>
    <w:rsid w:val="003A4B62"/>
    <w:rsid w:val="003A5971"/>
    <w:rsid w:val="003A5E77"/>
    <w:rsid w:val="003A5E7D"/>
    <w:rsid w:val="003A6992"/>
    <w:rsid w:val="003B1DB9"/>
    <w:rsid w:val="003B2259"/>
    <w:rsid w:val="003B283D"/>
    <w:rsid w:val="003B366A"/>
    <w:rsid w:val="003B3877"/>
    <w:rsid w:val="003B4EE6"/>
    <w:rsid w:val="003B602E"/>
    <w:rsid w:val="003B69CA"/>
    <w:rsid w:val="003B6B48"/>
    <w:rsid w:val="003B703D"/>
    <w:rsid w:val="003C1D31"/>
    <w:rsid w:val="003C26B6"/>
    <w:rsid w:val="003C2D07"/>
    <w:rsid w:val="003C3575"/>
    <w:rsid w:val="003C3B1A"/>
    <w:rsid w:val="003C5FE0"/>
    <w:rsid w:val="003C71AF"/>
    <w:rsid w:val="003C7ADE"/>
    <w:rsid w:val="003D0F09"/>
    <w:rsid w:val="003D2900"/>
    <w:rsid w:val="003D303F"/>
    <w:rsid w:val="003D3256"/>
    <w:rsid w:val="003D3258"/>
    <w:rsid w:val="003D4913"/>
    <w:rsid w:val="003D4C64"/>
    <w:rsid w:val="003D5316"/>
    <w:rsid w:val="003D5E23"/>
    <w:rsid w:val="003D7C27"/>
    <w:rsid w:val="003E07CA"/>
    <w:rsid w:val="003E1698"/>
    <w:rsid w:val="003E171D"/>
    <w:rsid w:val="003E1783"/>
    <w:rsid w:val="003E1D76"/>
    <w:rsid w:val="003E1EF4"/>
    <w:rsid w:val="003E2278"/>
    <w:rsid w:val="003E250A"/>
    <w:rsid w:val="003E2F7D"/>
    <w:rsid w:val="003E394C"/>
    <w:rsid w:val="003E46B9"/>
    <w:rsid w:val="003E4D29"/>
    <w:rsid w:val="003E5179"/>
    <w:rsid w:val="003E529C"/>
    <w:rsid w:val="003E52D8"/>
    <w:rsid w:val="003E52DC"/>
    <w:rsid w:val="003E53DC"/>
    <w:rsid w:val="003E554E"/>
    <w:rsid w:val="003E582C"/>
    <w:rsid w:val="003E734A"/>
    <w:rsid w:val="003E759A"/>
    <w:rsid w:val="003E7623"/>
    <w:rsid w:val="003E762C"/>
    <w:rsid w:val="003F04B0"/>
    <w:rsid w:val="003F0837"/>
    <w:rsid w:val="003F1F21"/>
    <w:rsid w:val="003F51D5"/>
    <w:rsid w:val="003F5455"/>
    <w:rsid w:val="003F65BD"/>
    <w:rsid w:val="003F69E8"/>
    <w:rsid w:val="003F6E01"/>
    <w:rsid w:val="003F748B"/>
    <w:rsid w:val="003F75D2"/>
    <w:rsid w:val="003F770C"/>
    <w:rsid w:val="003F7837"/>
    <w:rsid w:val="004007BA"/>
    <w:rsid w:val="004015B0"/>
    <w:rsid w:val="004021DB"/>
    <w:rsid w:val="00402751"/>
    <w:rsid w:val="004029E2"/>
    <w:rsid w:val="0040371E"/>
    <w:rsid w:val="00403872"/>
    <w:rsid w:val="00404919"/>
    <w:rsid w:val="00404FF6"/>
    <w:rsid w:val="004061F2"/>
    <w:rsid w:val="0040643B"/>
    <w:rsid w:val="00406542"/>
    <w:rsid w:val="004068B4"/>
    <w:rsid w:val="00407D39"/>
    <w:rsid w:val="00410226"/>
    <w:rsid w:val="00411457"/>
    <w:rsid w:val="004120B1"/>
    <w:rsid w:val="004123CA"/>
    <w:rsid w:val="0041495C"/>
    <w:rsid w:val="00414F11"/>
    <w:rsid w:val="00416B87"/>
    <w:rsid w:val="00416E85"/>
    <w:rsid w:val="00417274"/>
    <w:rsid w:val="00417EC9"/>
    <w:rsid w:val="0042061A"/>
    <w:rsid w:val="00421CA1"/>
    <w:rsid w:val="00422DED"/>
    <w:rsid w:val="00423961"/>
    <w:rsid w:val="0042408D"/>
    <w:rsid w:val="00424EA5"/>
    <w:rsid w:val="004253F8"/>
    <w:rsid w:val="00425E24"/>
    <w:rsid w:val="00426C9B"/>
    <w:rsid w:val="0042703B"/>
    <w:rsid w:val="00427F63"/>
    <w:rsid w:val="0043076D"/>
    <w:rsid w:val="004345F5"/>
    <w:rsid w:val="00434E33"/>
    <w:rsid w:val="004356E7"/>
    <w:rsid w:val="004359D5"/>
    <w:rsid w:val="0043618C"/>
    <w:rsid w:val="0043661D"/>
    <w:rsid w:val="00436CE2"/>
    <w:rsid w:val="00437D40"/>
    <w:rsid w:val="00440F51"/>
    <w:rsid w:val="0044195C"/>
    <w:rsid w:val="004429FA"/>
    <w:rsid w:val="00442FD9"/>
    <w:rsid w:val="0044435B"/>
    <w:rsid w:val="00444A9B"/>
    <w:rsid w:val="00444DF4"/>
    <w:rsid w:val="00445C3E"/>
    <w:rsid w:val="00445D7A"/>
    <w:rsid w:val="0044665D"/>
    <w:rsid w:val="00446AA6"/>
    <w:rsid w:val="00447C0A"/>
    <w:rsid w:val="00447D3B"/>
    <w:rsid w:val="004506F7"/>
    <w:rsid w:val="00451651"/>
    <w:rsid w:val="00452CD6"/>
    <w:rsid w:val="0045325F"/>
    <w:rsid w:val="00454A8D"/>
    <w:rsid w:val="0045517F"/>
    <w:rsid w:val="004563E4"/>
    <w:rsid w:val="00456690"/>
    <w:rsid w:val="00456C64"/>
    <w:rsid w:val="0045740B"/>
    <w:rsid w:val="00457FC6"/>
    <w:rsid w:val="00460935"/>
    <w:rsid w:val="00460C75"/>
    <w:rsid w:val="00461326"/>
    <w:rsid w:val="00461AAB"/>
    <w:rsid w:val="00461BDB"/>
    <w:rsid w:val="00462542"/>
    <w:rsid w:val="00463D1A"/>
    <w:rsid w:val="00465989"/>
    <w:rsid w:val="0046684B"/>
    <w:rsid w:val="00466D68"/>
    <w:rsid w:val="004672AD"/>
    <w:rsid w:val="00467426"/>
    <w:rsid w:val="0047079A"/>
    <w:rsid w:val="00471435"/>
    <w:rsid w:val="00471C89"/>
    <w:rsid w:val="00471EA7"/>
    <w:rsid w:val="00472CDE"/>
    <w:rsid w:val="00473058"/>
    <w:rsid w:val="00474035"/>
    <w:rsid w:val="00474376"/>
    <w:rsid w:val="00474FB0"/>
    <w:rsid w:val="004753CF"/>
    <w:rsid w:val="00477D19"/>
    <w:rsid w:val="00480ADA"/>
    <w:rsid w:val="0048118A"/>
    <w:rsid w:val="00481E5C"/>
    <w:rsid w:val="00482622"/>
    <w:rsid w:val="00483709"/>
    <w:rsid w:val="00483BBC"/>
    <w:rsid w:val="0048478A"/>
    <w:rsid w:val="00487065"/>
    <w:rsid w:val="004879F2"/>
    <w:rsid w:val="00487F9E"/>
    <w:rsid w:val="00490B9B"/>
    <w:rsid w:val="00491085"/>
    <w:rsid w:val="00491408"/>
    <w:rsid w:val="00491BEF"/>
    <w:rsid w:val="00491D30"/>
    <w:rsid w:val="00492779"/>
    <w:rsid w:val="00492BA1"/>
    <w:rsid w:val="00492DA2"/>
    <w:rsid w:val="00492DBE"/>
    <w:rsid w:val="00495383"/>
    <w:rsid w:val="004954C6"/>
    <w:rsid w:val="00495803"/>
    <w:rsid w:val="00495D72"/>
    <w:rsid w:val="004A031A"/>
    <w:rsid w:val="004A175E"/>
    <w:rsid w:val="004A216A"/>
    <w:rsid w:val="004A2F46"/>
    <w:rsid w:val="004A3189"/>
    <w:rsid w:val="004A466D"/>
    <w:rsid w:val="004A558B"/>
    <w:rsid w:val="004A5F56"/>
    <w:rsid w:val="004A6735"/>
    <w:rsid w:val="004A6C5C"/>
    <w:rsid w:val="004A7BDF"/>
    <w:rsid w:val="004B0403"/>
    <w:rsid w:val="004B161A"/>
    <w:rsid w:val="004B28F5"/>
    <w:rsid w:val="004B3B18"/>
    <w:rsid w:val="004B48DA"/>
    <w:rsid w:val="004B4BD4"/>
    <w:rsid w:val="004B4DFD"/>
    <w:rsid w:val="004B5B4A"/>
    <w:rsid w:val="004B6855"/>
    <w:rsid w:val="004B724B"/>
    <w:rsid w:val="004C0323"/>
    <w:rsid w:val="004C04BB"/>
    <w:rsid w:val="004C085D"/>
    <w:rsid w:val="004C16EE"/>
    <w:rsid w:val="004C1D8D"/>
    <w:rsid w:val="004C283A"/>
    <w:rsid w:val="004C367C"/>
    <w:rsid w:val="004C3777"/>
    <w:rsid w:val="004C3834"/>
    <w:rsid w:val="004C421C"/>
    <w:rsid w:val="004C4925"/>
    <w:rsid w:val="004C4C3C"/>
    <w:rsid w:val="004C4DAD"/>
    <w:rsid w:val="004C587F"/>
    <w:rsid w:val="004C5910"/>
    <w:rsid w:val="004C70DB"/>
    <w:rsid w:val="004D00CE"/>
    <w:rsid w:val="004D1448"/>
    <w:rsid w:val="004D2997"/>
    <w:rsid w:val="004D3EBE"/>
    <w:rsid w:val="004D5FFB"/>
    <w:rsid w:val="004D7971"/>
    <w:rsid w:val="004E0209"/>
    <w:rsid w:val="004E0937"/>
    <w:rsid w:val="004E0B63"/>
    <w:rsid w:val="004E177F"/>
    <w:rsid w:val="004E2A61"/>
    <w:rsid w:val="004E362D"/>
    <w:rsid w:val="004E37D1"/>
    <w:rsid w:val="004E57B6"/>
    <w:rsid w:val="004E59AD"/>
    <w:rsid w:val="004E5EA6"/>
    <w:rsid w:val="004E6002"/>
    <w:rsid w:val="004E62F9"/>
    <w:rsid w:val="004E6869"/>
    <w:rsid w:val="004E6B21"/>
    <w:rsid w:val="004E6B47"/>
    <w:rsid w:val="004E6B89"/>
    <w:rsid w:val="004E7032"/>
    <w:rsid w:val="004E76F4"/>
    <w:rsid w:val="004F0812"/>
    <w:rsid w:val="004F0D5D"/>
    <w:rsid w:val="004F0E61"/>
    <w:rsid w:val="004F1235"/>
    <w:rsid w:val="004F2535"/>
    <w:rsid w:val="004F28B9"/>
    <w:rsid w:val="004F2C11"/>
    <w:rsid w:val="004F4345"/>
    <w:rsid w:val="004F46B5"/>
    <w:rsid w:val="004F4C16"/>
    <w:rsid w:val="004F52FA"/>
    <w:rsid w:val="004F5F1C"/>
    <w:rsid w:val="004F69AB"/>
    <w:rsid w:val="004F6A7A"/>
    <w:rsid w:val="004F6A8A"/>
    <w:rsid w:val="004F6B34"/>
    <w:rsid w:val="00500F9E"/>
    <w:rsid w:val="00501038"/>
    <w:rsid w:val="00501054"/>
    <w:rsid w:val="005019E9"/>
    <w:rsid w:val="00502878"/>
    <w:rsid w:val="0050303B"/>
    <w:rsid w:val="005030BA"/>
    <w:rsid w:val="00503AF3"/>
    <w:rsid w:val="005041EA"/>
    <w:rsid w:val="005043FF"/>
    <w:rsid w:val="00504833"/>
    <w:rsid w:val="00504A50"/>
    <w:rsid w:val="00504D59"/>
    <w:rsid w:val="0050536A"/>
    <w:rsid w:val="005066ED"/>
    <w:rsid w:val="005067EA"/>
    <w:rsid w:val="00506B32"/>
    <w:rsid w:val="00506E9A"/>
    <w:rsid w:val="00510D58"/>
    <w:rsid w:val="00511329"/>
    <w:rsid w:val="005116C3"/>
    <w:rsid w:val="005134E3"/>
    <w:rsid w:val="005137C1"/>
    <w:rsid w:val="00514F4F"/>
    <w:rsid w:val="005159BF"/>
    <w:rsid w:val="00515AC6"/>
    <w:rsid w:val="00515FC8"/>
    <w:rsid w:val="00517916"/>
    <w:rsid w:val="00520000"/>
    <w:rsid w:val="005201BB"/>
    <w:rsid w:val="0052026B"/>
    <w:rsid w:val="00521191"/>
    <w:rsid w:val="005223EB"/>
    <w:rsid w:val="005224B4"/>
    <w:rsid w:val="0052252F"/>
    <w:rsid w:val="005225C2"/>
    <w:rsid w:val="00522EF0"/>
    <w:rsid w:val="00523032"/>
    <w:rsid w:val="0052340F"/>
    <w:rsid w:val="00523F4B"/>
    <w:rsid w:val="005245A9"/>
    <w:rsid w:val="00524C84"/>
    <w:rsid w:val="00525A74"/>
    <w:rsid w:val="00525F2A"/>
    <w:rsid w:val="0052614F"/>
    <w:rsid w:val="00527729"/>
    <w:rsid w:val="0052799C"/>
    <w:rsid w:val="00530A34"/>
    <w:rsid w:val="00531DBF"/>
    <w:rsid w:val="0053219D"/>
    <w:rsid w:val="00532B9C"/>
    <w:rsid w:val="005331C5"/>
    <w:rsid w:val="00534405"/>
    <w:rsid w:val="00534AA8"/>
    <w:rsid w:val="0053544F"/>
    <w:rsid w:val="005361A9"/>
    <w:rsid w:val="00536C20"/>
    <w:rsid w:val="00537894"/>
    <w:rsid w:val="0054000D"/>
    <w:rsid w:val="00540935"/>
    <w:rsid w:val="00540ADB"/>
    <w:rsid w:val="00540EB1"/>
    <w:rsid w:val="00541108"/>
    <w:rsid w:val="00541527"/>
    <w:rsid w:val="00541920"/>
    <w:rsid w:val="00542A78"/>
    <w:rsid w:val="00542C52"/>
    <w:rsid w:val="0054323F"/>
    <w:rsid w:val="0054392F"/>
    <w:rsid w:val="005443F3"/>
    <w:rsid w:val="00544600"/>
    <w:rsid w:val="00545A15"/>
    <w:rsid w:val="00545A29"/>
    <w:rsid w:val="005467EB"/>
    <w:rsid w:val="00546950"/>
    <w:rsid w:val="00546FE5"/>
    <w:rsid w:val="00547181"/>
    <w:rsid w:val="005477BB"/>
    <w:rsid w:val="00547F30"/>
    <w:rsid w:val="00550411"/>
    <w:rsid w:val="0055065A"/>
    <w:rsid w:val="00550687"/>
    <w:rsid w:val="00550D5B"/>
    <w:rsid w:val="005512B4"/>
    <w:rsid w:val="00551E41"/>
    <w:rsid w:val="005521EA"/>
    <w:rsid w:val="00552782"/>
    <w:rsid w:val="0055389B"/>
    <w:rsid w:val="00554F8A"/>
    <w:rsid w:val="005552B3"/>
    <w:rsid w:val="005552EE"/>
    <w:rsid w:val="005554AE"/>
    <w:rsid w:val="00556625"/>
    <w:rsid w:val="0055679D"/>
    <w:rsid w:val="00556BBC"/>
    <w:rsid w:val="005577D7"/>
    <w:rsid w:val="005600C7"/>
    <w:rsid w:val="0056060E"/>
    <w:rsid w:val="00560D63"/>
    <w:rsid w:val="005615C5"/>
    <w:rsid w:val="0056259B"/>
    <w:rsid w:val="00562827"/>
    <w:rsid w:val="00562D21"/>
    <w:rsid w:val="00563377"/>
    <w:rsid w:val="005654CF"/>
    <w:rsid w:val="00565A57"/>
    <w:rsid w:val="00567CC4"/>
    <w:rsid w:val="005710CD"/>
    <w:rsid w:val="00571204"/>
    <w:rsid w:val="00572583"/>
    <w:rsid w:val="00572DEF"/>
    <w:rsid w:val="00572F41"/>
    <w:rsid w:val="00574124"/>
    <w:rsid w:val="0057586C"/>
    <w:rsid w:val="00575AF9"/>
    <w:rsid w:val="00577398"/>
    <w:rsid w:val="0057772D"/>
    <w:rsid w:val="0058241D"/>
    <w:rsid w:val="00582FD6"/>
    <w:rsid w:val="00583404"/>
    <w:rsid w:val="00583BC6"/>
    <w:rsid w:val="0058486A"/>
    <w:rsid w:val="00584957"/>
    <w:rsid w:val="00584D7F"/>
    <w:rsid w:val="00585757"/>
    <w:rsid w:val="005857C9"/>
    <w:rsid w:val="00585C7D"/>
    <w:rsid w:val="00586A8D"/>
    <w:rsid w:val="00586AC9"/>
    <w:rsid w:val="00586BF3"/>
    <w:rsid w:val="00586C4E"/>
    <w:rsid w:val="0058798A"/>
    <w:rsid w:val="00587DCE"/>
    <w:rsid w:val="0059506A"/>
    <w:rsid w:val="005957E8"/>
    <w:rsid w:val="005960CC"/>
    <w:rsid w:val="0059618F"/>
    <w:rsid w:val="005968E7"/>
    <w:rsid w:val="00597430"/>
    <w:rsid w:val="005A01CA"/>
    <w:rsid w:val="005A0594"/>
    <w:rsid w:val="005A0B8A"/>
    <w:rsid w:val="005A11E2"/>
    <w:rsid w:val="005A1C16"/>
    <w:rsid w:val="005A1FBF"/>
    <w:rsid w:val="005A2AB2"/>
    <w:rsid w:val="005A46D8"/>
    <w:rsid w:val="005A49B4"/>
    <w:rsid w:val="005A60F7"/>
    <w:rsid w:val="005A612C"/>
    <w:rsid w:val="005A7115"/>
    <w:rsid w:val="005B2DF3"/>
    <w:rsid w:val="005B36AE"/>
    <w:rsid w:val="005B387A"/>
    <w:rsid w:val="005B3F54"/>
    <w:rsid w:val="005B4504"/>
    <w:rsid w:val="005B579A"/>
    <w:rsid w:val="005B5A44"/>
    <w:rsid w:val="005B6453"/>
    <w:rsid w:val="005B6ADB"/>
    <w:rsid w:val="005B752D"/>
    <w:rsid w:val="005B7EE6"/>
    <w:rsid w:val="005C1071"/>
    <w:rsid w:val="005C30C2"/>
    <w:rsid w:val="005C34D3"/>
    <w:rsid w:val="005C427C"/>
    <w:rsid w:val="005C5755"/>
    <w:rsid w:val="005C601A"/>
    <w:rsid w:val="005C61DE"/>
    <w:rsid w:val="005C7826"/>
    <w:rsid w:val="005D078C"/>
    <w:rsid w:val="005D0BFD"/>
    <w:rsid w:val="005D2448"/>
    <w:rsid w:val="005D2CC3"/>
    <w:rsid w:val="005D3170"/>
    <w:rsid w:val="005D602C"/>
    <w:rsid w:val="005D6B01"/>
    <w:rsid w:val="005D6B6C"/>
    <w:rsid w:val="005D7203"/>
    <w:rsid w:val="005D7918"/>
    <w:rsid w:val="005E05E8"/>
    <w:rsid w:val="005E05FA"/>
    <w:rsid w:val="005E0D42"/>
    <w:rsid w:val="005E0E72"/>
    <w:rsid w:val="005E1597"/>
    <w:rsid w:val="005E2A03"/>
    <w:rsid w:val="005E2C3C"/>
    <w:rsid w:val="005E3369"/>
    <w:rsid w:val="005E3557"/>
    <w:rsid w:val="005E39ED"/>
    <w:rsid w:val="005E3FA6"/>
    <w:rsid w:val="005E511A"/>
    <w:rsid w:val="005E55C8"/>
    <w:rsid w:val="005E653E"/>
    <w:rsid w:val="005E726E"/>
    <w:rsid w:val="005E7484"/>
    <w:rsid w:val="005E752D"/>
    <w:rsid w:val="005E7E05"/>
    <w:rsid w:val="005F002E"/>
    <w:rsid w:val="005F0178"/>
    <w:rsid w:val="005F0326"/>
    <w:rsid w:val="005F0B1D"/>
    <w:rsid w:val="005F18EF"/>
    <w:rsid w:val="005F2530"/>
    <w:rsid w:val="005F2789"/>
    <w:rsid w:val="005F2985"/>
    <w:rsid w:val="005F2C6C"/>
    <w:rsid w:val="005F37E6"/>
    <w:rsid w:val="005F3B79"/>
    <w:rsid w:val="005F4217"/>
    <w:rsid w:val="005F5306"/>
    <w:rsid w:val="005F5C35"/>
    <w:rsid w:val="006012D5"/>
    <w:rsid w:val="00601D48"/>
    <w:rsid w:val="00602B5B"/>
    <w:rsid w:val="00602F69"/>
    <w:rsid w:val="0060360E"/>
    <w:rsid w:val="00603960"/>
    <w:rsid w:val="00605AC1"/>
    <w:rsid w:val="00606300"/>
    <w:rsid w:val="0060630C"/>
    <w:rsid w:val="00607225"/>
    <w:rsid w:val="0060793D"/>
    <w:rsid w:val="00607F70"/>
    <w:rsid w:val="006101E3"/>
    <w:rsid w:val="006104A5"/>
    <w:rsid w:val="006104AF"/>
    <w:rsid w:val="006106C1"/>
    <w:rsid w:val="006107D9"/>
    <w:rsid w:val="0061210C"/>
    <w:rsid w:val="006129E6"/>
    <w:rsid w:val="006140A6"/>
    <w:rsid w:val="00614774"/>
    <w:rsid w:val="0061516F"/>
    <w:rsid w:val="0061531D"/>
    <w:rsid w:val="006156A8"/>
    <w:rsid w:val="00616355"/>
    <w:rsid w:val="006167F7"/>
    <w:rsid w:val="0061749A"/>
    <w:rsid w:val="006201A7"/>
    <w:rsid w:val="006208B6"/>
    <w:rsid w:val="00622132"/>
    <w:rsid w:val="006224D7"/>
    <w:rsid w:val="006235FF"/>
    <w:rsid w:val="00623F2C"/>
    <w:rsid w:val="006249D5"/>
    <w:rsid w:val="00624BF4"/>
    <w:rsid w:val="006268E2"/>
    <w:rsid w:val="00626D3E"/>
    <w:rsid w:val="00626DD4"/>
    <w:rsid w:val="0062794D"/>
    <w:rsid w:val="00630121"/>
    <w:rsid w:val="00630A45"/>
    <w:rsid w:val="00631728"/>
    <w:rsid w:val="006330F2"/>
    <w:rsid w:val="00633675"/>
    <w:rsid w:val="0063383D"/>
    <w:rsid w:val="00633EE0"/>
    <w:rsid w:val="00634CD5"/>
    <w:rsid w:val="0063527D"/>
    <w:rsid w:val="00635B95"/>
    <w:rsid w:val="00637094"/>
    <w:rsid w:val="00640395"/>
    <w:rsid w:val="00640710"/>
    <w:rsid w:val="00640AFC"/>
    <w:rsid w:val="00640C03"/>
    <w:rsid w:val="00643900"/>
    <w:rsid w:val="00645410"/>
    <w:rsid w:val="006459B0"/>
    <w:rsid w:val="00647484"/>
    <w:rsid w:val="00650C78"/>
    <w:rsid w:val="00650E41"/>
    <w:rsid w:val="00650EB1"/>
    <w:rsid w:val="0065389D"/>
    <w:rsid w:val="00654C74"/>
    <w:rsid w:val="00654CF2"/>
    <w:rsid w:val="00654D35"/>
    <w:rsid w:val="00654DDA"/>
    <w:rsid w:val="00654E0F"/>
    <w:rsid w:val="00654E8B"/>
    <w:rsid w:val="00655C06"/>
    <w:rsid w:val="00655E05"/>
    <w:rsid w:val="00663188"/>
    <w:rsid w:val="0066343B"/>
    <w:rsid w:val="00664DCE"/>
    <w:rsid w:val="00664FFD"/>
    <w:rsid w:val="00665418"/>
    <w:rsid w:val="00666908"/>
    <w:rsid w:val="00666C98"/>
    <w:rsid w:val="00667210"/>
    <w:rsid w:val="006679D2"/>
    <w:rsid w:val="006703E8"/>
    <w:rsid w:val="006712C8"/>
    <w:rsid w:val="006712D4"/>
    <w:rsid w:val="0067193B"/>
    <w:rsid w:val="00671F75"/>
    <w:rsid w:val="006731AE"/>
    <w:rsid w:val="0067386C"/>
    <w:rsid w:val="006764A1"/>
    <w:rsid w:val="00676BE1"/>
    <w:rsid w:val="00677567"/>
    <w:rsid w:val="00681B54"/>
    <w:rsid w:val="00682BAD"/>
    <w:rsid w:val="00684650"/>
    <w:rsid w:val="00684842"/>
    <w:rsid w:val="00685841"/>
    <w:rsid w:val="00685A71"/>
    <w:rsid w:val="00686191"/>
    <w:rsid w:val="00686FA7"/>
    <w:rsid w:val="00690880"/>
    <w:rsid w:val="00690890"/>
    <w:rsid w:val="00690B1E"/>
    <w:rsid w:val="00692CD0"/>
    <w:rsid w:val="0069317D"/>
    <w:rsid w:val="00693E50"/>
    <w:rsid w:val="00694262"/>
    <w:rsid w:val="0069572C"/>
    <w:rsid w:val="0069589E"/>
    <w:rsid w:val="006963B2"/>
    <w:rsid w:val="00696436"/>
    <w:rsid w:val="00696C02"/>
    <w:rsid w:val="00696C08"/>
    <w:rsid w:val="00697131"/>
    <w:rsid w:val="0069790A"/>
    <w:rsid w:val="006A0340"/>
    <w:rsid w:val="006A074A"/>
    <w:rsid w:val="006A1F58"/>
    <w:rsid w:val="006A2136"/>
    <w:rsid w:val="006A3DA7"/>
    <w:rsid w:val="006A4A50"/>
    <w:rsid w:val="006A524D"/>
    <w:rsid w:val="006A5836"/>
    <w:rsid w:val="006A5945"/>
    <w:rsid w:val="006A61B9"/>
    <w:rsid w:val="006A6266"/>
    <w:rsid w:val="006A689B"/>
    <w:rsid w:val="006A6AD6"/>
    <w:rsid w:val="006A6F41"/>
    <w:rsid w:val="006A7233"/>
    <w:rsid w:val="006A7257"/>
    <w:rsid w:val="006B0EB2"/>
    <w:rsid w:val="006B1A0B"/>
    <w:rsid w:val="006B2695"/>
    <w:rsid w:val="006B2894"/>
    <w:rsid w:val="006B28CE"/>
    <w:rsid w:val="006B2BA5"/>
    <w:rsid w:val="006B31CB"/>
    <w:rsid w:val="006B3832"/>
    <w:rsid w:val="006B3EF9"/>
    <w:rsid w:val="006B48BD"/>
    <w:rsid w:val="006B4C47"/>
    <w:rsid w:val="006B58D5"/>
    <w:rsid w:val="006C1902"/>
    <w:rsid w:val="006C239F"/>
    <w:rsid w:val="006C3102"/>
    <w:rsid w:val="006C420A"/>
    <w:rsid w:val="006C446D"/>
    <w:rsid w:val="006C4D34"/>
    <w:rsid w:val="006C5981"/>
    <w:rsid w:val="006C5DAA"/>
    <w:rsid w:val="006C60EF"/>
    <w:rsid w:val="006C6C1E"/>
    <w:rsid w:val="006C6DEF"/>
    <w:rsid w:val="006C7E25"/>
    <w:rsid w:val="006D0DED"/>
    <w:rsid w:val="006D2C14"/>
    <w:rsid w:val="006D2E06"/>
    <w:rsid w:val="006D3C6A"/>
    <w:rsid w:val="006D51DE"/>
    <w:rsid w:val="006D5FB7"/>
    <w:rsid w:val="006D6FE0"/>
    <w:rsid w:val="006D7FDB"/>
    <w:rsid w:val="006E0697"/>
    <w:rsid w:val="006E15A5"/>
    <w:rsid w:val="006E163E"/>
    <w:rsid w:val="006E27D5"/>
    <w:rsid w:val="006E2F4A"/>
    <w:rsid w:val="006E4090"/>
    <w:rsid w:val="006E43DA"/>
    <w:rsid w:val="006E4E0F"/>
    <w:rsid w:val="006E53D7"/>
    <w:rsid w:val="006E560B"/>
    <w:rsid w:val="006E64D4"/>
    <w:rsid w:val="006E6DD1"/>
    <w:rsid w:val="006E7327"/>
    <w:rsid w:val="006E7FB0"/>
    <w:rsid w:val="006F0583"/>
    <w:rsid w:val="006F1541"/>
    <w:rsid w:val="006F220A"/>
    <w:rsid w:val="006F25C0"/>
    <w:rsid w:val="006F2D9C"/>
    <w:rsid w:val="006F37BD"/>
    <w:rsid w:val="006F38DD"/>
    <w:rsid w:val="006F3C99"/>
    <w:rsid w:val="006F4C13"/>
    <w:rsid w:val="006F51E5"/>
    <w:rsid w:val="006F63A0"/>
    <w:rsid w:val="006F65FC"/>
    <w:rsid w:val="006F6E5F"/>
    <w:rsid w:val="006F6E7A"/>
    <w:rsid w:val="006F6F8A"/>
    <w:rsid w:val="006F7207"/>
    <w:rsid w:val="006F7E0C"/>
    <w:rsid w:val="00700C77"/>
    <w:rsid w:val="00700ED9"/>
    <w:rsid w:val="007015A5"/>
    <w:rsid w:val="00701619"/>
    <w:rsid w:val="007021EE"/>
    <w:rsid w:val="007026DA"/>
    <w:rsid w:val="00702A63"/>
    <w:rsid w:val="00702A75"/>
    <w:rsid w:val="00703674"/>
    <w:rsid w:val="00704BA0"/>
    <w:rsid w:val="00704C5F"/>
    <w:rsid w:val="0070641E"/>
    <w:rsid w:val="00706826"/>
    <w:rsid w:val="007076ED"/>
    <w:rsid w:val="007101BA"/>
    <w:rsid w:val="007105E8"/>
    <w:rsid w:val="00710B43"/>
    <w:rsid w:val="00710D04"/>
    <w:rsid w:val="00711694"/>
    <w:rsid w:val="00711DFA"/>
    <w:rsid w:val="007137E5"/>
    <w:rsid w:val="007149E6"/>
    <w:rsid w:val="007149FB"/>
    <w:rsid w:val="0071637E"/>
    <w:rsid w:val="00716D74"/>
    <w:rsid w:val="0071701F"/>
    <w:rsid w:val="007171D3"/>
    <w:rsid w:val="00717D8B"/>
    <w:rsid w:val="007208E9"/>
    <w:rsid w:val="00720A69"/>
    <w:rsid w:val="00723C86"/>
    <w:rsid w:val="00723F5A"/>
    <w:rsid w:val="00724312"/>
    <w:rsid w:val="00724655"/>
    <w:rsid w:val="007247F6"/>
    <w:rsid w:val="00725227"/>
    <w:rsid w:val="00725BB9"/>
    <w:rsid w:val="00726ABF"/>
    <w:rsid w:val="00727C32"/>
    <w:rsid w:val="0073112B"/>
    <w:rsid w:val="007313B5"/>
    <w:rsid w:val="007319C7"/>
    <w:rsid w:val="0073221C"/>
    <w:rsid w:val="00732419"/>
    <w:rsid w:val="0073307E"/>
    <w:rsid w:val="0073352A"/>
    <w:rsid w:val="007348A7"/>
    <w:rsid w:val="00734EA6"/>
    <w:rsid w:val="007354F7"/>
    <w:rsid w:val="007365FD"/>
    <w:rsid w:val="00737038"/>
    <w:rsid w:val="00740C7C"/>
    <w:rsid w:val="007410DD"/>
    <w:rsid w:val="00741E85"/>
    <w:rsid w:val="007429C6"/>
    <w:rsid w:val="00742D0A"/>
    <w:rsid w:val="00744DF4"/>
    <w:rsid w:val="00744FAC"/>
    <w:rsid w:val="007460E8"/>
    <w:rsid w:val="007504F3"/>
    <w:rsid w:val="0075193E"/>
    <w:rsid w:val="00751E5C"/>
    <w:rsid w:val="00753555"/>
    <w:rsid w:val="00755940"/>
    <w:rsid w:val="00755F8C"/>
    <w:rsid w:val="00760DFC"/>
    <w:rsid w:val="0076127C"/>
    <w:rsid w:val="00761299"/>
    <w:rsid w:val="00762A47"/>
    <w:rsid w:val="00763B89"/>
    <w:rsid w:val="007656E1"/>
    <w:rsid w:val="0076590D"/>
    <w:rsid w:val="00765D39"/>
    <w:rsid w:val="00765ED8"/>
    <w:rsid w:val="00766CCB"/>
    <w:rsid w:val="0076738B"/>
    <w:rsid w:val="00767650"/>
    <w:rsid w:val="007701C2"/>
    <w:rsid w:val="00770262"/>
    <w:rsid w:val="0077026D"/>
    <w:rsid w:val="00772DA4"/>
    <w:rsid w:val="007730FC"/>
    <w:rsid w:val="00773482"/>
    <w:rsid w:val="007736E7"/>
    <w:rsid w:val="00773DFF"/>
    <w:rsid w:val="00774049"/>
    <w:rsid w:val="0077432D"/>
    <w:rsid w:val="007743B3"/>
    <w:rsid w:val="00774DBA"/>
    <w:rsid w:val="00775086"/>
    <w:rsid w:val="00776131"/>
    <w:rsid w:val="007778BB"/>
    <w:rsid w:val="00780203"/>
    <w:rsid w:val="0078104A"/>
    <w:rsid w:val="00782356"/>
    <w:rsid w:val="00782740"/>
    <w:rsid w:val="00783357"/>
    <w:rsid w:val="007855AE"/>
    <w:rsid w:val="0079106F"/>
    <w:rsid w:val="0079127D"/>
    <w:rsid w:val="00791C0E"/>
    <w:rsid w:val="0079255C"/>
    <w:rsid w:val="00794168"/>
    <w:rsid w:val="007943A9"/>
    <w:rsid w:val="00794A89"/>
    <w:rsid w:val="0079590C"/>
    <w:rsid w:val="007A0AF3"/>
    <w:rsid w:val="007A19E7"/>
    <w:rsid w:val="007A1F87"/>
    <w:rsid w:val="007A1FA4"/>
    <w:rsid w:val="007A239C"/>
    <w:rsid w:val="007A3347"/>
    <w:rsid w:val="007A35A0"/>
    <w:rsid w:val="007A3E4C"/>
    <w:rsid w:val="007A40E5"/>
    <w:rsid w:val="007A56E6"/>
    <w:rsid w:val="007A5821"/>
    <w:rsid w:val="007A6162"/>
    <w:rsid w:val="007A6272"/>
    <w:rsid w:val="007A6624"/>
    <w:rsid w:val="007A68DE"/>
    <w:rsid w:val="007B05A3"/>
    <w:rsid w:val="007B159B"/>
    <w:rsid w:val="007B1A97"/>
    <w:rsid w:val="007B301F"/>
    <w:rsid w:val="007B480B"/>
    <w:rsid w:val="007B4F53"/>
    <w:rsid w:val="007B5FA1"/>
    <w:rsid w:val="007C1EBA"/>
    <w:rsid w:val="007C2386"/>
    <w:rsid w:val="007C2460"/>
    <w:rsid w:val="007C2996"/>
    <w:rsid w:val="007C2EE9"/>
    <w:rsid w:val="007C4D12"/>
    <w:rsid w:val="007C56E9"/>
    <w:rsid w:val="007C6331"/>
    <w:rsid w:val="007C64E0"/>
    <w:rsid w:val="007C6C4F"/>
    <w:rsid w:val="007C77D4"/>
    <w:rsid w:val="007C7B11"/>
    <w:rsid w:val="007D0B63"/>
    <w:rsid w:val="007D14A4"/>
    <w:rsid w:val="007D1790"/>
    <w:rsid w:val="007D4EED"/>
    <w:rsid w:val="007D5FA8"/>
    <w:rsid w:val="007D6130"/>
    <w:rsid w:val="007D7A72"/>
    <w:rsid w:val="007D7BDE"/>
    <w:rsid w:val="007D7D9D"/>
    <w:rsid w:val="007E0687"/>
    <w:rsid w:val="007E09E2"/>
    <w:rsid w:val="007E0C87"/>
    <w:rsid w:val="007E0ECD"/>
    <w:rsid w:val="007E12A1"/>
    <w:rsid w:val="007E1376"/>
    <w:rsid w:val="007E5203"/>
    <w:rsid w:val="007E5517"/>
    <w:rsid w:val="007E5A8D"/>
    <w:rsid w:val="007E68B9"/>
    <w:rsid w:val="007F04E8"/>
    <w:rsid w:val="007F073E"/>
    <w:rsid w:val="007F1E71"/>
    <w:rsid w:val="007F30CA"/>
    <w:rsid w:val="007F4BBA"/>
    <w:rsid w:val="007F6E48"/>
    <w:rsid w:val="007F6E4F"/>
    <w:rsid w:val="00800360"/>
    <w:rsid w:val="008011CD"/>
    <w:rsid w:val="00801295"/>
    <w:rsid w:val="0080344F"/>
    <w:rsid w:val="00804538"/>
    <w:rsid w:val="00804640"/>
    <w:rsid w:val="008048BE"/>
    <w:rsid w:val="00804C44"/>
    <w:rsid w:val="00805785"/>
    <w:rsid w:val="00805C16"/>
    <w:rsid w:val="008069AB"/>
    <w:rsid w:val="008073ED"/>
    <w:rsid w:val="00807B62"/>
    <w:rsid w:val="008112E7"/>
    <w:rsid w:val="00811F22"/>
    <w:rsid w:val="0081217D"/>
    <w:rsid w:val="00812944"/>
    <w:rsid w:val="00812AD0"/>
    <w:rsid w:val="00812E42"/>
    <w:rsid w:val="00813580"/>
    <w:rsid w:val="008139F3"/>
    <w:rsid w:val="00813B02"/>
    <w:rsid w:val="00813B9C"/>
    <w:rsid w:val="00813CA6"/>
    <w:rsid w:val="0081408C"/>
    <w:rsid w:val="0081500F"/>
    <w:rsid w:val="008169CC"/>
    <w:rsid w:val="00816AE6"/>
    <w:rsid w:val="008174D5"/>
    <w:rsid w:val="00820440"/>
    <w:rsid w:val="00820948"/>
    <w:rsid w:val="00820C44"/>
    <w:rsid w:val="00820DD9"/>
    <w:rsid w:val="00821752"/>
    <w:rsid w:val="0082196F"/>
    <w:rsid w:val="00821D6C"/>
    <w:rsid w:val="008224BB"/>
    <w:rsid w:val="008258F1"/>
    <w:rsid w:val="00826208"/>
    <w:rsid w:val="008266D1"/>
    <w:rsid w:val="0082726A"/>
    <w:rsid w:val="00827BB4"/>
    <w:rsid w:val="008302BF"/>
    <w:rsid w:val="00830707"/>
    <w:rsid w:val="00830A76"/>
    <w:rsid w:val="00830D2F"/>
    <w:rsid w:val="00832786"/>
    <w:rsid w:val="00833475"/>
    <w:rsid w:val="008334E9"/>
    <w:rsid w:val="008350E5"/>
    <w:rsid w:val="008367EF"/>
    <w:rsid w:val="00836929"/>
    <w:rsid w:val="008373E9"/>
    <w:rsid w:val="008406DB"/>
    <w:rsid w:val="00840D55"/>
    <w:rsid w:val="00840EB5"/>
    <w:rsid w:val="00841109"/>
    <w:rsid w:val="008413F2"/>
    <w:rsid w:val="00841B7E"/>
    <w:rsid w:val="008430C8"/>
    <w:rsid w:val="00844061"/>
    <w:rsid w:val="0084425F"/>
    <w:rsid w:val="00844A66"/>
    <w:rsid w:val="00845104"/>
    <w:rsid w:val="00845931"/>
    <w:rsid w:val="00845BBA"/>
    <w:rsid w:val="00846F89"/>
    <w:rsid w:val="008501C9"/>
    <w:rsid w:val="00851301"/>
    <w:rsid w:val="0085149E"/>
    <w:rsid w:val="008521E2"/>
    <w:rsid w:val="008538C1"/>
    <w:rsid w:val="008538C8"/>
    <w:rsid w:val="00855566"/>
    <w:rsid w:val="008566AF"/>
    <w:rsid w:val="0085758D"/>
    <w:rsid w:val="00857598"/>
    <w:rsid w:val="0086048B"/>
    <w:rsid w:val="008606C5"/>
    <w:rsid w:val="00860AEE"/>
    <w:rsid w:val="00861B6E"/>
    <w:rsid w:val="008620F6"/>
    <w:rsid w:val="008628D9"/>
    <w:rsid w:val="00862AFB"/>
    <w:rsid w:val="00862FE3"/>
    <w:rsid w:val="00864522"/>
    <w:rsid w:val="00864AA7"/>
    <w:rsid w:val="00864B7A"/>
    <w:rsid w:val="00865C96"/>
    <w:rsid w:val="008669DA"/>
    <w:rsid w:val="00866CCE"/>
    <w:rsid w:val="00867605"/>
    <w:rsid w:val="0087048E"/>
    <w:rsid w:val="00871C70"/>
    <w:rsid w:val="00873696"/>
    <w:rsid w:val="00873949"/>
    <w:rsid w:val="008747AF"/>
    <w:rsid w:val="00874C8E"/>
    <w:rsid w:val="0087518C"/>
    <w:rsid w:val="008752C2"/>
    <w:rsid w:val="008752F9"/>
    <w:rsid w:val="00875C71"/>
    <w:rsid w:val="00876A1D"/>
    <w:rsid w:val="00876B21"/>
    <w:rsid w:val="0087796A"/>
    <w:rsid w:val="00877D4F"/>
    <w:rsid w:val="00880676"/>
    <w:rsid w:val="0088179E"/>
    <w:rsid w:val="00881CFF"/>
    <w:rsid w:val="0088224D"/>
    <w:rsid w:val="00882401"/>
    <w:rsid w:val="00883C03"/>
    <w:rsid w:val="00884016"/>
    <w:rsid w:val="00885B9D"/>
    <w:rsid w:val="008863B4"/>
    <w:rsid w:val="0088663D"/>
    <w:rsid w:val="00887AC9"/>
    <w:rsid w:val="00887F6D"/>
    <w:rsid w:val="008909FA"/>
    <w:rsid w:val="00891960"/>
    <w:rsid w:val="008931C4"/>
    <w:rsid w:val="00894761"/>
    <w:rsid w:val="00894C12"/>
    <w:rsid w:val="008961E8"/>
    <w:rsid w:val="00897804"/>
    <w:rsid w:val="008A14C5"/>
    <w:rsid w:val="008A2D0A"/>
    <w:rsid w:val="008A4554"/>
    <w:rsid w:val="008A4B03"/>
    <w:rsid w:val="008A60E3"/>
    <w:rsid w:val="008A6217"/>
    <w:rsid w:val="008A6622"/>
    <w:rsid w:val="008A6F0C"/>
    <w:rsid w:val="008A7012"/>
    <w:rsid w:val="008A7C6F"/>
    <w:rsid w:val="008B0BB0"/>
    <w:rsid w:val="008B1B9E"/>
    <w:rsid w:val="008B270B"/>
    <w:rsid w:val="008B27F5"/>
    <w:rsid w:val="008B36A6"/>
    <w:rsid w:val="008B399F"/>
    <w:rsid w:val="008B3B1E"/>
    <w:rsid w:val="008B3CBD"/>
    <w:rsid w:val="008B414C"/>
    <w:rsid w:val="008B457A"/>
    <w:rsid w:val="008B494A"/>
    <w:rsid w:val="008B5A79"/>
    <w:rsid w:val="008B63BE"/>
    <w:rsid w:val="008C0844"/>
    <w:rsid w:val="008C0952"/>
    <w:rsid w:val="008C0FAE"/>
    <w:rsid w:val="008C0FDF"/>
    <w:rsid w:val="008C364D"/>
    <w:rsid w:val="008C36B0"/>
    <w:rsid w:val="008C36F4"/>
    <w:rsid w:val="008C3A7A"/>
    <w:rsid w:val="008C3BDD"/>
    <w:rsid w:val="008C441D"/>
    <w:rsid w:val="008C44D4"/>
    <w:rsid w:val="008C44FD"/>
    <w:rsid w:val="008C4F16"/>
    <w:rsid w:val="008C4F1E"/>
    <w:rsid w:val="008C690C"/>
    <w:rsid w:val="008C6A92"/>
    <w:rsid w:val="008C6ECC"/>
    <w:rsid w:val="008D01D2"/>
    <w:rsid w:val="008D1263"/>
    <w:rsid w:val="008D13D9"/>
    <w:rsid w:val="008D1702"/>
    <w:rsid w:val="008D45D0"/>
    <w:rsid w:val="008D4763"/>
    <w:rsid w:val="008D5C85"/>
    <w:rsid w:val="008E0511"/>
    <w:rsid w:val="008E0998"/>
    <w:rsid w:val="008E0A13"/>
    <w:rsid w:val="008E267F"/>
    <w:rsid w:val="008E41B6"/>
    <w:rsid w:val="008E4543"/>
    <w:rsid w:val="008E7E59"/>
    <w:rsid w:val="008F0A92"/>
    <w:rsid w:val="008F1741"/>
    <w:rsid w:val="008F29E3"/>
    <w:rsid w:val="008F3597"/>
    <w:rsid w:val="008F38DE"/>
    <w:rsid w:val="008F5123"/>
    <w:rsid w:val="008F5EF4"/>
    <w:rsid w:val="008F5FAF"/>
    <w:rsid w:val="008F678B"/>
    <w:rsid w:val="008F6C60"/>
    <w:rsid w:val="008F70E5"/>
    <w:rsid w:val="00901570"/>
    <w:rsid w:val="00901757"/>
    <w:rsid w:val="00901D28"/>
    <w:rsid w:val="00901DB2"/>
    <w:rsid w:val="00903134"/>
    <w:rsid w:val="00903A97"/>
    <w:rsid w:val="009046B5"/>
    <w:rsid w:val="00904D2F"/>
    <w:rsid w:val="00905871"/>
    <w:rsid w:val="0090617D"/>
    <w:rsid w:val="009075CA"/>
    <w:rsid w:val="00907CD3"/>
    <w:rsid w:val="00910F3C"/>
    <w:rsid w:val="009115AA"/>
    <w:rsid w:val="00911779"/>
    <w:rsid w:val="00911824"/>
    <w:rsid w:val="00912C96"/>
    <w:rsid w:val="0091310F"/>
    <w:rsid w:val="009134B1"/>
    <w:rsid w:val="00913F98"/>
    <w:rsid w:val="0091440B"/>
    <w:rsid w:val="009158FF"/>
    <w:rsid w:val="00920987"/>
    <w:rsid w:val="00920ED4"/>
    <w:rsid w:val="00921040"/>
    <w:rsid w:val="00921576"/>
    <w:rsid w:val="00921D76"/>
    <w:rsid w:val="00922714"/>
    <w:rsid w:val="00922A11"/>
    <w:rsid w:val="00923366"/>
    <w:rsid w:val="0092373E"/>
    <w:rsid w:val="009241E1"/>
    <w:rsid w:val="009248FC"/>
    <w:rsid w:val="0092522C"/>
    <w:rsid w:val="009253AF"/>
    <w:rsid w:val="009254BF"/>
    <w:rsid w:val="009261DA"/>
    <w:rsid w:val="0092627A"/>
    <w:rsid w:val="00926D8B"/>
    <w:rsid w:val="009270BC"/>
    <w:rsid w:val="009275FE"/>
    <w:rsid w:val="00930588"/>
    <w:rsid w:val="00930D78"/>
    <w:rsid w:val="009317AF"/>
    <w:rsid w:val="00932172"/>
    <w:rsid w:val="00932C57"/>
    <w:rsid w:val="0093381D"/>
    <w:rsid w:val="00933DE4"/>
    <w:rsid w:val="009349A1"/>
    <w:rsid w:val="0093651E"/>
    <w:rsid w:val="00936AE7"/>
    <w:rsid w:val="00936BE6"/>
    <w:rsid w:val="009374D9"/>
    <w:rsid w:val="00941991"/>
    <w:rsid w:val="00941EEE"/>
    <w:rsid w:val="00942537"/>
    <w:rsid w:val="00942742"/>
    <w:rsid w:val="00942BE6"/>
    <w:rsid w:val="0094329F"/>
    <w:rsid w:val="009443CE"/>
    <w:rsid w:val="0094523D"/>
    <w:rsid w:val="0094524B"/>
    <w:rsid w:val="00945D68"/>
    <w:rsid w:val="00945F6F"/>
    <w:rsid w:val="00947867"/>
    <w:rsid w:val="00947C6F"/>
    <w:rsid w:val="00951536"/>
    <w:rsid w:val="009524EA"/>
    <w:rsid w:val="009526A0"/>
    <w:rsid w:val="00953A9E"/>
    <w:rsid w:val="00956F29"/>
    <w:rsid w:val="009573C1"/>
    <w:rsid w:val="0096156A"/>
    <w:rsid w:val="00962479"/>
    <w:rsid w:val="00962B0D"/>
    <w:rsid w:val="009642E0"/>
    <w:rsid w:val="0096541E"/>
    <w:rsid w:val="00966404"/>
    <w:rsid w:val="00970056"/>
    <w:rsid w:val="0097055D"/>
    <w:rsid w:val="009706A6"/>
    <w:rsid w:val="0097274C"/>
    <w:rsid w:val="009727D4"/>
    <w:rsid w:val="00973817"/>
    <w:rsid w:val="00975579"/>
    <w:rsid w:val="009760A7"/>
    <w:rsid w:val="00976792"/>
    <w:rsid w:val="00976E40"/>
    <w:rsid w:val="00977D17"/>
    <w:rsid w:val="009839F7"/>
    <w:rsid w:val="0098419F"/>
    <w:rsid w:val="00984E93"/>
    <w:rsid w:val="00985309"/>
    <w:rsid w:val="009859BC"/>
    <w:rsid w:val="00986196"/>
    <w:rsid w:val="009863A6"/>
    <w:rsid w:val="00986926"/>
    <w:rsid w:val="00986C44"/>
    <w:rsid w:val="00987C05"/>
    <w:rsid w:val="009902E6"/>
    <w:rsid w:val="00990396"/>
    <w:rsid w:val="009907F8"/>
    <w:rsid w:val="009917CA"/>
    <w:rsid w:val="00991C74"/>
    <w:rsid w:val="00993812"/>
    <w:rsid w:val="00994158"/>
    <w:rsid w:val="009968BE"/>
    <w:rsid w:val="00997184"/>
    <w:rsid w:val="00997994"/>
    <w:rsid w:val="00997E52"/>
    <w:rsid w:val="00997FCD"/>
    <w:rsid w:val="009A17A3"/>
    <w:rsid w:val="009A18C3"/>
    <w:rsid w:val="009A1D7D"/>
    <w:rsid w:val="009A2948"/>
    <w:rsid w:val="009A3872"/>
    <w:rsid w:val="009A4976"/>
    <w:rsid w:val="009A5B83"/>
    <w:rsid w:val="009A6FD9"/>
    <w:rsid w:val="009A75CF"/>
    <w:rsid w:val="009A796E"/>
    <w:rsid w:val="009A7AAC"/>
    <w:rsid w:val="009B0A99"/>
    <w:rsid w:val="009B1516"/>
    <w:rsid w:val="009B23FE"/>
    <w:rsid w:val="009B31C9"/>
    <w:rsid w:val="009B340C"/>
    <w:rsid w:val="009B3BF8"/>
    <w:rsid w:val="009B4F46"/>
    <w:rsid w:val="009B55C1"/>
    <w:rsid w:val="009B5620"/>
    <w:rsid w:val="009B5C7D"/>
    <w:rsid w:val="009B5CE4"/>
    <w:rsid w:val="009B5E24"/>
    <w:rsid w:val="009B6066"/>
    <w:rsid w:val="009B693C"/>
    <w:rsid w:val="009B6B68"/>
    <w:rsid w:val="009B6B6A"/>
    <w:rsid w:val="009B7874"/>
    <w:rsid w:val="009C0599"/>
    <w:rsid w:val="009C093E"/>
    <w:rsid w:val="009C164C"/>
    <w:rsid w:val="009C1DDE"/>
    <w:rsid w:val="009C1FD6"/>
    <w:rsid w:val="009C217C"/>
    <w:rsid w:val="009C5505"/>
    <w:rsid w:val="009C55D2"/>
    <w:rsid w:val="009C5D3B"/>
    <w:rsid w:val="009C6017"/>
    <w:rsid w:val="009C7DE4"/>
    <w:rsid w:val="009C7E74"/>
    <w:rsid w:val="009D09FD"/>
    <w:rsid w:val="009D29B3"/>
    <w:rsid w:val="009D2CBC"/>
    <w:rsid w:val="009D2DEE"/>
    <w:rsid w:val="009D30A1"/>
    <w:rsid w:val="009D34B6"/>
    <w:rsid w:val="009D37F5"/>
    <w:rsid w:val="009D3AA5"/>
    <w:rsid w:val="009D40E2"/>
    <w:rsid w:val="009D4122"/>
    <w:rsid w:val="009D517E"/>
    <w:rsid w:val="009D594C"/>
    <w:rsid w:val="009D6119"/>
    <w:rsid w:val="009D65E8"/>
    <w:rsid w:val="009D68FA"/>
    <w:rsid w:val="009D6AFA"/>
    <w:rsid w:val="009D6D4F"/>
    <w:rsid w:val="009D7693"/>
    <w:rsid w:val="009E06B7"/>
    <w:rsid w:val="009E0FA3"/>
    <w:rsid w:val="009E11A9"/>
    <w:rsid w:val="009E189E"/>
    <w:rsid w:val="009E3F14"/>
    <w:rsid w:val="009E40C4"/>
    <w:rsid w:val="009E60AC"/>
    <w:rsid w:val="009E69E4"/>
    <w:rsid w:val="009F18AD"/>
    <w:rsid w:val="009F1C03"/>
    <w:rsid w:val="009F2B33"/>
    <w:rsid w:val="009F304B"/>
    <w:rsid w:val="009F38B4"/>
    <w:rsid w:val="009F4248"/>
    <w:rsid w:val="009F4B6E"/>
    <w:rsid w:val="009F6A66"/>
    <w:rsid w:val="009F6DAC"/>
    <w:rsid w:val="009F6E2B"/>
    <w:rsid w:val="00A0133E"/>
    <w:rsid w:val="00A021F2"/>
    <w:rsid w:val="00A02A68"/>
    <w:rsid w:val="00A0371F"/>
    <w:rsid w:val="00A03B7F"/>
    <w:rsid w:val="00A06137"/>
    <w:rsid w:val="00A0759E"/>
    <w:rsid w:val="00A100CF"/>
    <w:rsid w:val="00A113C6"/>
    <w:rsid w:val="00A11E07"/>
    <w:rsid w:val="00A126DC"/>
    <w:rsid w:val="00A126E2"/>
    <w:rsid w:val="00A12868"/>
    <w:rsid w:val="00A12B79"/>
    <w:rsid w:val="00A1630F"/>
    <w:rsid w:val="00A164CD"/>
    <w:rsid w:val="00A16D7D"/>
    <w:rsid w:val="00A178B9"/>
    <w:rsid w:val="00A205C9"/>
    <w:rsid w:val="00A219E3"/>
    <w:rsid w:val="00A22619"/>
    <w:rsid w:val="00A22907"/>
    <w:rsid w:val="00A22ED2"/>
    <w:rsid w:val="00A23900"/>
    <w:rsid w:val="00A23AFC"/>
    <w:rsid w:val="00A242D9"/>
    <w:rsid w:val="00A25B35"/>
    <w:rsid w:val="00A306F7"/>
    <w:rsid w:val="00A31388"/>
    <w:rsid w:val="00A320A6"/>
    <w:rsid w:val="00A32154"/>
    <w:rsid w:val="00A3235A"/>
    <w:rsid w:val="00A32375"/>
    <w:rsid w:val="00A33452"/>
    <w:rsid w:val="00A33CF4"/>
    <w:rsid w:val="00A34A4C"/>
    <w:rsid w:val="00A352B1"/>
    <w:rsid w:val="00A3568E"/>
    <w:rsid w:val="00A3711A"/>
    <w:rsid w:val="00A373B1"/>
    <w:rsid w:val="00A378FA"/>
    <w:rsid w:val="00A40B9D"/>
    <w:rsid w:val="00A40D4B"/>
    <w:rsid w:val="00A40FCD"/>
    <w:rsid w:val="00A41035"/>
    <w:rsid w:val="00A41356"/>
    <w:rsid w:val="00A4257C"/>
    <w:rsid w:val="00A42CA3"/>
    <w:rsid w:val="00A4355F"/>
    <w:rsid w:val="00A43A78"/>
    <w:rsid w:val="00A43F60"/>
    <w:rsid w:val="00A4466F"/>
    <w:rsid w:val="00A45583"/>
    <w:rsid w:val="00A45C3E"/>
    <w:rsid w:val="00A461DD"/>
    <w:rsid w:val="00A46F74"/>
    <w:rsid w:val="00A47E93"/>
    <w:rsid w:val="00A505D2"/>
    <w:rsid w:val="00A51E8F"/>
    <w:rsid w:val="00A5282C"/>
    <w:rsid w:val="00A5364C"/>
    <w:rsid w:val="00A544E2"/>
    <w:rsid w:val="00A546B5"/>
    <w:rsid w:val="00A54EE0"/>
    <w:rsid w:val="00A554D4"/>
    <w:rsid w:val="00A55524"/>
    <w:rsid w:val="00A55BFB"/>
    <w:rsid w:val="00A56418"/>
    <w:rsid w:val="00A57B34"/>
    <w:rsid w:val="00A614E7"/>
    <w:rsid w:val="00A623BC"/>
    <w:rsid w:val="00A625F7"/>
    <w:rsid w:val="00A628BE"/>
    <w:rsid w:val="00A63C55"/>
    <w:rsid w:val="00A64AA1"/>
    <w:rsid w:val="00A657E7"/>
    <w:rsid w:val="00A666DF"/>
    <w:rsid w:val="00A66D74"/>
    <w:rsid w:val="00A66F34"/>
    <w:rsid w:val="00A67275"/>
    <w:rsid w:val="00A67CE5"/>
    <w:rsid w:val="00A70036"/>
    <w:rsid w:val="00A72BFC"/>
    <w:rsid w:val="00A72D70"/>
    <w:rsid w:val="00A73982"/>
    <w:rsid w:val="00A739C0"/>
    <w:rsid w:val="00A73CE6"/>
    <w:rsid w:val="00A74028"/>
    <w:rsid w:val="00A7422E"/>
    <w:rsid w:val="00A77821"/>
    <w:rsid w:val="00A77827"/>
    <w:rsid w:val="00A77B2C"/>
    <w:rsid w:val="00A825DA"/>
    <w:rsid w:val="00A8263F"/>
    <w:rsid w:val="00A82961"/>
    <w:rsid w:val="00A8342B"/>
    <w:rsid w:val="00A837D0"/>
    <w:rsid w:val="00A83A67"/>
    <w:rsid w:val="00A83E2F"/>
    <w:rsid w:val="00A852C5"/>
    <w:rsid w:val="00A9082B"/>
    <w:rsid w:val="00A908D2"/>
    <w:rsid w:val="00A935BA"/>
    <w:rsid w:val="00A95401"/>
    <w:rsid w:val="00A954EC"/>
    <w:rsid w:val="00A95761"/>
    <w:rsid w:val="00A9577A"/>
    <w:rsid w:val="00A9656A"/>
    <w:rsid w:val="00AA18BD"/>
    <w:rsid w:val="00AA1D8D"/>
    <w:rsid w:val="00AA327A"/>
    <w:rsid w:val="00AA40AA"/>
    <w:rsid w:val="00AA44EA"/>
    <w:rsid w:val="00AA450A"/>
    <w:rsid w:val="00AA4CB7"/>
    <w:rsid w:val="00AA4CDC"/>
    <w:rsid w:val="00AA4E3B"/>
    <w:rsid w:val="00AA5556"/>
    <w:rsid w:val="00AA5695"/>
    <w:rsid w:val="00AB2161"/>
    <w:rsid w:val="00AB2184"/>
    <w:rsid w:val="00AB2193"/>
    <w:rsid w:val="00AB2A46"/>
    <w:rsid w:val="00AB2BB8"/>
    <w:rsid w:val="00AB45FE"/>
    <w:rsid w:val="00AB4A37"/>
    <w:rsid w:val="00AB4E1C"/>
    <w:rsid w:val="00AB5EAD"/>
    <w:rsid w:val="00AB6287"/>
    <w:rsid w:val="00AB6749"/>
    <w:rsid w:val="00AB680E"/>
    <w:rsid w:val="00AB79F9"/>
    <w:rsid w:val="00AC1653"/>
    <w:rsid w:val="00AC1B39"/>
    <w:rsid w:val="00AC219C"/>
    <w:rsid w:val="00AC3736"/>
    <w:rsid w:val="00AC3D95"/>
    <w:rsid w:val="00AC415A"/>
    <w:rsid w:val="00AC4596"/>
    <w:rsid w:val="00AC466B"/>
    <w:rsid w:val="00AC5267"/>
    <w:rsid w:val="00AC56DA"/>
    <w:rsid w:val="00AC63B6"/>
    <w:rsid w:val="00AC7109"/>
    <w:rsid w:val="00AC7645"/>
    <w:rsid w:val="00AC76A0"/>
    <w:rsid w:val="00AC7CED"/>
    <w:rsid w:val="00AC7F0C"/>
    <w:rsid w:val="00AD1E5B"/>
    <w:rsid w:val="00AD3C10"/>
    <w:rsid w:val="00AD3DD4"/>
    <w:rsid w:val="00AD3FE8"/>
    <w:rsid w:val="00AD501B"/>
    <w:rsid w:val="00AD5175"/>
    <w:rsid w:val="00AD5DBF"/>
    <w:rsid w:val="00AD64C3"/>
    <w:rsid w:val="00AD65DD"/>
    <w:rsid w:val="00AD6978"/>
    <w:rsid w:val="00AD6BE8"/>
    <w:rsid w:val="00AD73A4"/>
    <w:rsid w:val="00AE0966"/>
    <w:rsid w:val="00AE09F4"/>
    <w:rsid w:val="00AE1B15"/>
    <w:rsid w:val="00AE207B"/>
    <w:rsid w:val="00AE2355"/>
    <w:rsid w:val="00AE5438"/>
    <w:rsid w:val="00AE547B"/>
    <w:rsid w:val="00AE6B7A"/>
    <w:rsid w:val="00AE70CC"/>
    <w:rsid w:val="00AF0478"/>
    <w:rsid w:val="00AF05CF"/>
    <w:rsid w:val="00AF0A58"/>
    <w:rsid w:val="00AF112A"/>
    <w:rsid w:val="00AF1EA1"/>
    <w:rsid w:val="00AF2514"/>
    <w:rsid w:val="00AF2FD3"/>
    <w:rsid w:val="00AF33CC"/>
    <w:rsid w:val="00AF43D2"/>
    <w:rsid w:val="00AF45F4"/>
    <w:rsid w:val="00AF4C36"/>
    <w:rsid w:val="00AF4CAC"/>
    <w:rsid w:val="00AF4EB0"/>
    <w:rsid w:val="00AF4F63"/>
    <w:rsid w:val="00AF5E4B"/>
    <w:rsid w:val="00AF628F"/>
    <w:rsid w:val="00AF62A6"/>
    <w:rsid w:val="00AF67AF"/>
    <w:rsid w:val="00AF6DDF"/>
    <w:rsid w:val="00AF6F4D"/>
    <w:rsid w:val="00B0026E"/>
    <w:rsid w:val="00B003E0"/>
    <w:rsid w:val="00B01C46"/>
    <w:rsid w:val="00B01DC8"/>
    <w:rsid w:val="00B01E5E"/>
    <w:rsid w:val="00B0236D"/>
    <w:rsid w:val="00B02A47"/>
    <w:rsid w:val="00B034C5"/>
    <w:rsid w:val="00B04856"/>
    <w:rsid w:val="00B04FEF"/>
    <w:rsid w:val="00B05150"/>
    <w:rsid w:val="00B05337"/>
    <w:rsid w:val="00B05606"/>
    <w:rsid w:val="00B05868"/>
    <w:rsid w:val="00B05D02"/>
    <w:rsid w:val="00B0622E"/>
    <w:rsid w:val="00B06D22"/>
    <w:rsid w:val="00B07D59"/>
    <w:rsid w:val="00B07F01"/>
    <w:rsid w:val="00B1087A"/>
    <w:rsid w:val="00B10976"/>
    <w:rsid w:val="00B109BE"/>
    <w:rsid w:val="00B10A75"/>
    <w:rsid w:val="00B1136B"/>
    <w:rsid w:val="00B11AD5"/>
    <w:rsid w:val="00B11E7D"/>
    <w:rsid w:val="00B138FC"/>
    <w:rsid w:val="00B13DFB"/>
    <w:rsid w:val="00B1465F"/>
    <w:rsid w:val="00B15712"/>
    <w:rsid w:val="00B15A27"/>
    <w:rsid w:val="00B15B1D"/>
    <w:rsid w:val="00B2052F"/>
    <w:rsid w:val="00B21393"/>
    <w:rsid w:val="00B214D3"/>
    <w:rsid w:val="00B22549"/>
    <w:rsid w:val="00B22614"/>
    <w:rsid w:val="00B22CFE"/>
    <w:rsid w:val="00B23F3C"/>
    <w:rsid w:val="00B24A06"/>
    <w:rsid w:val="00B24E30"/>
    <w:rsid w:val="00B25012"/>
    <w:rsid w:val="00B251CE"/>
    <w:rsid w:val="00B25D10"/>
    <w:rsid w:val="00B2678D"/>
    <w:rsid w:val="00B2746A"/>
    <w:rsid w:val="00B27544"/>
    <w:rsid w:val="00B27B11"/>
    <w:rsid w:val="00B27DA2"/>
    <w:rsid w:val="00B27FBB"/>
    <w:rsid w:val="00B302CB"/>
    <w:rsid w:val="00B306CE"/>
    <w:rsid w:val="00B3239D"/>
    <w:rsid w:val="00B32E80"/>
    <w:rsid w:val="00B330D5"/>
    <w:rsid w:val="00B338A6"/>
    <w:rsid w:val="00B341B6"/>
    <w:rsid w:val="00B3444A"/>
    <w:rsid w:val="00B346EA"/>
    <w:rsid w:val="00B34703"/>
    <w:rsid w:val="00B34B41"/>
    <w:rsid w:val="00B35B58"/>
    <w:rsid w:val="00B36C0A"/>
    <w:rsid w:val="00B372D2"/>
    <w:rsid w:val="00B40562"/>
    <w:rsid w:val="00B40E22"/>
    <w:rsid w:val="00B41179"/>
    <w:rsid w:val="00B41E61"/>
    <w:rsid w:val="00B423A3"/>
    <w:rsid w:val="00B43950"/>
    <w:rsid w:val="00B44068"/>
    <w:rsid w:val="00B4430F"/>
    <w:rsid w:val="00B46300"/>
    <w:rsid w:val="00B4653B"/>
    <w:rsid w:val="00B4699D"/>
    <w:rsid w:val="00B47730"/>
    <w:rsid w:val="00B47829"/>
    <w:rsid w:val="00B515EB"/>
    <w:rsid w:val="00B51B79"/>
    <w:rsid w:val="00B5266E"/>
    <w:rsid w:val="00B52F6D"/>
    <w:rsid w:val="00B53012"/>
    <w:rsid w:val="00B53F3D"/>
    <w:rsid w:val="00B54F03"/>
    <w:rsid w:val="00B553D1"/>
    <w:rsid w:val="00B57907"/>
    <w:rsid w:val="00B57A44"/>
    <w:rsid w:val="00B60364"/>
    <w:rsid w:val="00B60B91"/>
    <w:rsid w:val="00B6139D"/>
    <w:rsid w:val="00B616D5"/>
    <w:rsid w:val="00B61F3A"/>
    <w:rsid w:val="00B62AA1"/>
    <w:rsid w:val="00B65147"/>
    <w:rsid w:val="00B66037"/>
    <w:rsid w:val="00B66225"/>
    <w:rsid w:val="00B66469"/>
    <w:rsid w:val="00B66470"/>
    <w:rsid w:val="00B66928"/>
    <w:rsid w:val="00B70853"/>
    <w:rsid w:val="00B73286"/>
    <w:rsid w:val="00B767FE"/>
    <w:rsid w:val="00B77483"/>
    <w:rsid w:val="00B80114"/>
    <w:rsid w:val="00B80331"/>
    <w:rsid w:val="00B81304"/>
    <w:rsid w:val="00B81325"/>
    <w:rsid w:val="00B81EC4"/>
    <w:rsid w:val="00B829CC"/>
    <w:rsid w:val="00B82E57"/>
    <w:rsid w:val="00B83303"/>
    <w:rsid w:val="00B84B42"/>
    <w:rsid w:val="00B84C92"/>
    <w:rsid w:val="00B856DC"/>
    <w:rsid w:val="00B857EB"/>
    <w:rsid w:val="00B86ADB"/>
    <w:rsid w:val="00B87489"/>
    <w:rsid w:val="00B877DB"/>
    <w:rsid w:val="00B87DF2"/>
    <w:rsid w:val="00B87E12"/>
    <w:rsid w:val="00B907BA"/>
    <w:rsid w:val="00B9276F"/>
    <w:rsid w:val="00B92947"/>
    <w:rsid w:val="00B929DD"/>
    <w:rsid w:val="00B92C53"/>
    <w:rsid w:val="00B93170"/>
    <w:rsid w:val="00B93A95"/>
    <w:rsid w:val="00B93D23"/>
    <w:rsid w:val="00B946CD"/>
    <w:rsid w:val="00B95374"/>
    <w:rsid w:val="00B96EF9"/>
    <w:rsid w:val="00B97D24"/>
    <w:rsid w:val="00B97F93"/>
    <w:rsid w:val="00BA0993"/>
    <w:rsid w:val="00BA2897"/>
    <w:rsid w:val="00BA2BA2"/>
    <w:rsid w:val="00BA2F81"/>
    <w:rsid w:val="00BA3B45"/>
    <w:rsid w:val="00BA3BBE"/>
    <w:rsid w:val="00BA3C42"/>
    <w:rsid w:val="00BA430E"/>
    <w:rsid w:val="00BA48E9"/>
    <w:rsid w:val="00BA4FE8"/>
    <w:rsid w:val="00BA55C3"/>
    <w:rsid w:val="00BA5D74"/>
    <w:rsid w:val="00BA71CD"/>
    <w:rsid w:val="00BB0483"/>
    <w:rsid w:val="00BB0F29"/>
    <w:rsid w:val="00BB10B0"/>
    <w:rsid w:val="00BB192E"/>
    <w:rsid w:val="00BB1952"/>
    <w:rsid w:val="00BB2084"/>
    <w:rsid w:val="00BB3BF2"/>
    <w:rsid w:val="00BB4DA8"/>
    <w:rsid w:val="00BB58E2"/>
    <w:rsid w:val="00BB5AC8"/>
    <w:rsid w:val="00BB7585"/>
    <w:rsid w:val="00BB7A5D"/>
    <w:rsid w:val="00BC0479"/>
    <w:rsid w:val="00BC0606"/>
    <w:rsid w:val="00BC0867"/>
    <w:rsid w:val="00BC260B"/>
    <w:rsid w:val="00BC3091"/>
    <w:rsid w:val="00BC56E5"/>
    <w:rsid w:val="00BC5D75"/>
    <w:rsid w:val="00BC65BD"/>
    <w:rsid w:val="00BC6D27"/>
    <w:rsid w:val="00BC7D7A"/>
    <w:rsid w:val="00BD0288"/>
    <w:rsid w:val="00BD0A6E"/>
    <w:rsid w:val="00BD1355"/>
    <w:rsid w:val="00BD2062"/>
    <w:rsid w:val="00BD3486"/>
    <w:rsid w:val="00BD3C82"/>
    <w:rsid w:val="00BD3F86"/>
    <w:rsid w:val="00BD48B7"/>
    <w:rsid w:val="00BD48D2"/>
    <w:rsid w:val="00BD4C4A"/>
    <w:rsid w:val="00BD6123"/>
    <w:rsid w:val="00BD7046"/>
    <w:rsid w:val="00BD720D"/>
    <w:rsid w:val="00BD7963"/>
    <w:rsid w:val="00BD7C11"/>
    <w:rsid w:val="00BD7C6A"/>
    <w:rsid w:val="00BE0A02"/>
    <w:rsid w:val="00BE1F69"/>
    <w:rsid w:val="00BE371B"/>
    <w:rsid w:val="00BE45F6"/>
    <w:rsid w:val="00BE5045"/>
    <w:rsid w:val="00BE5E7D"/>
    <w:rsid w:val="00BE6109"/>
    <w:rsid w:val="00BE6B26"/>
    <w:rsid w:val="00BE7136"/>
    <w:rsid w:val="00BE76DC"/>
    <w:rsid w:val="00BF1159"/>
    <w:rsid w:val="00BF1931"/>
    <w:rsid w:val="00BF1BB6"/>
    <w:rsid w:val="00BF2614"/>
    <w:rsid w:val="00BF2C76"/>
    <w:rsid w:val="00BF34CD"/>
    <w:rsid w:val="00BF3BFD"/>
    <w:rsid w:val="00BF46BA"/>
    <w:rsid w:val="00BF7E50"/>
    <w:rsid w:val="00C00061"/>
    <w:rsid w:val="00C00A4F"/>
    <w:rsid w:val="00C00B5A"/>
    <w:rsid w:val="00C00FE2"/>
    <w:rsid w:val="00C02FA2"/>
    <w:rsid w:val="00C03E83"/>
    <w:rsid w:val="00C04D64"/>
    <w:rsid w:val="00C053A0"/>
    <w:rsid w:val="00C05B78"/>
    <w:rsid w:val="00C0660B"/>
    <w:rsid w:val="00C06FA6"/>
    <w:rsid w:val="00C10182"/>
    <w:rsid w:val="00C11D5D"/>
    <w:rsid w:val="00C11E83"/>
    <w:rsid w:val="00C150AC"/>
    <w:rsid w:val="00C154F1"/>
    <w:rsid w:val="00C15789"/>
    <w:rsid w:val="00C157CC"/>
    <w:rsid w:val="00C15ABD"/>
    <w:rsid w:val="00C168E7"/>
    <w:rsid w:val="00C16C9B"/>
    <w:rsid w:val="00C17D26"/>
    <w:rsid w:val="00C2071F"/>
    <w:rsid w:val="00C22B81"/>
    <w:rsid w:val="00C23D3D"/>
    <w:rsid w:val="00C23F29"/>
    <w:rsid w:val="00C24547"/>
    <w:rsid w:val="00C253B3"/>
    <w:rsid w:val="00C25D66"/>
    <w:rsid w:val="00C274B7"/>
    <w:rsid w:val="00C30255"/>
    <w:rsid w:val="00C31085"/>
    <w:rsid w:val="00C3206E"/>
    <w:rsid w:val="00C3245C"/>
    <w:rsid w:val="00C33A3E"/>
    <w:rsid w:val="00C33B77"/>
    <w:rsid w:val="00C33EFB"/>
    <w:rsid w:val="00C34462"/>
    <w:rsid w:val="00C3456A"/>
    <w:rsid w:val="00C3590F"/>
    <w:rsid w:val="00C359D4"/>
    <w:rsid w:val="00C370F7"/>
    <w:rsid w:val="00C40298"/>
    <w:rsid w:val="00C40894"/>
    <w:rsid w:val="00C408A7"/>
    <w:rsid w:val="00C40EAA"/>
    <w:rsid w:val="00C4106C"/>
    <w:rsid w:val="00C43253"/>
    <w:rsid w:val="00C44F60"/>
    <w:rsid w:val="00C463C8"/>
    <w:rsid w:val="00C46FC1"/>
    <w:rsid w:val="00C47EF7"/>
    <w:rsid w:val="00C51CE4"/>
    <w:rsid w:val="00C522CA"/>
    <w:rsid w:val="00C525CF"/>
    <w:rsid w:val="00C5384A"/>
    <w:rsid w:val="00C54317"/>
    <w:rsid w:val="00C5475F"/>
    <w:rsid w:val="00C566EF"/>
    <w:rsid w:val="00C60011"/>
    <w:rsid w:val="00C621E9"/>
    <w:rsid w:val="00C62F02"/>
    <w:rsid w:val="00C63476"/>
    <w:rsid w:val="00C63939"/>
    <w:rsid w:val="00C63A1E"/>
    <w:rsid w:val="00C65034"/>
    <w:rsid w:val="00C71B77"/>
    <w:rsid w:val="00C72B9E"/>
    <w:rsid w:val="00C730F8"/>
    <w:rsid w:val="00C74060"/>
    <w:rsid w:val="00C74142"/>
    <w:rsid w:val="00C74ADB"/>
    <w:rsid w:val="00C75B47"/>
    <w:rsid w:val="00C76701"/>
    <w:rsid w:val="00C76C4D"/>
    <w:rsid w:val="00C76F21"/>
    <w:rsid w:val="00C7723C"/>
    <w:rsid w:val="00C772BF"/>
    <w:rsid w:val="00C7762A"/>
    <w:rsid w:val="00C77849"/>
    <w:rsid w:val="00C82F8D"/>
    <w:rsid w:val="00C83664"/>
    <w:rsid w:val="00C83B29"/>
    <w:rsid w:val="00C8464F"/>
    <w:rsid w:val="00C84B1E"/>
    <w:rsid w:val="00C850CA"/>
    <w:rsid w:val="00C85BF9"/>
    <w:rsid w:val="00C85CD4"/>
    <w:rsid w:val="00C860E6"/>
    <w:rsid w:val="00C87BC3"/>
    <w:rsid w:val="00C904C4"/>
    <w:rsid w:val="00C90795"/>
    <w:rsid w:val="00C91E9D"/>
    <w:rsid w:val="00C92484"/>
    <w:rsid w:val="00C92508"/>
    <w:rsid w:val="00C92E0E"/>
    <w:rsid w:val="00C932D1"/>
    <w:rsid w:val="00C93305"/>
    <w:rsid w:val="00C94490"/>
    <w:rsid w:val="00C94742"/>
    <w:rsid w:val="00C94D8E"/>
    <w:rsid w:val="00C9530F"/>
    <w:rsid w:val="00C9540D"/>
    <w:rsid w:val="00C95E7E"/>
    <w:rsid w:val="00C96458"/>
    <w:rsid w:val="00C96B5A"/>
    <w:rsid w:val="00CA0CE4"/>
    <w:rsid w:val="00CA13C9"/>
    <w:rsid w:val="00CA1C69"/>
    <w:rsid w:val="00CA2258"/>
    <w:rsid w:val="00CA288E"/>
    <w:rsid w:val="00CA3C82"/>
    <w:rsid w:val="00CA58E4"/>
    <w:rsid w:val="00CA6AFD"/>
    <w:rsid w:val="00CA72F7"/>
    <w:rsid w:val="00CA7C5A"/>
    <w:rsid w:val="00CB0429"/>
    <w:rsid w:val="00CB0664"/>
    <w:rsid w:val="00CB189D"/>
    <w:rsid w:val="00CB1B67"/>
    <w:rsid w:val="00CB2D8B"/>
    <w:rsid w:val="00CB3F33"/>
    <w:rsid w:val="00CB4115"/>
    <w:rsid w:val="00CB47E2"/>
    <w:rsid w:val="00CB4F71"/>
    <w:rsid w:val="00CB504A"/>
    <w:rsid w:val="00CB54DB"/>
    <w:rsid w:val="00CB5E9C"/>
    <w:rsid w:val="00CB6B80"/>
    <w:rsid w:val="00CC06F5"/>
    <w:rsid w:val="00CC1443"/>
    <w:rsid w:val="00CC1B18"/>
    <w:rsid w:val="00CC2569"/>
    <w:rsid w:val="00CC45E0"/>
    <w:rsid w:val="00CC4DF2"/>
    <w:rsid w:val="00CC5235"/>
    <w:rsid w:val="00CC6248"/>
    <w:rsid w:val="00CC793B"/>
    <w:rsid w:val="00CC7A0E"/>
    <w:rsid w:val="00CD0DD3"/>
    <w:rsid w:val="00CD1A80"/>
    <w:rsid w:val="00CD24AD"/>
    <w:rsid w:val="00CD2550"/>
    <w:rsid w:val="00CD342E"/>
    <w:rsid w:val="00CD36ED"/>
    <w:rsid w:val="00CD41D8"/>
    <w:rsid w:val="00CD5146"/>
    <w:rsid w:val="00CD6B3D"/>
    <w:rsid w:val="00CD7FAD"/>
    <w:rsid w:val="00CE00BB"/>
    <w:rsid w:val="00CE05A6"/>
    <w:rsid w:val="00CE060F"/>
    <w:rsid w:val="00CE1310"/>
    <w:rsid w:val="00CE17F2"/>
    <w:rsid w:val="00CE192E"/>
    <w:rsid w:val="00CE1D12"/>
    <w:rsid w:val="00CE1EE1"/>
    <w:rsid w:val="00CE1F1F"/>
    <w:rsid w:val="00CE324E"/>
    <w:rsid w:val="00CE3356"/>
    <w:rsid w:val="00CE43F0"/>
    <w:rsid w:val="00CE54F2"/>
    <w:rsid w:val="00CE5580"/>
    <w:rsid w:val="00CE5CC5"/>
    <w:rsid w:val="00CE6B43"/>
    <w:rsid w:val="00CF0143"/>
    <w:rsid w:val="00CF0FC6"/>
    <w:rsid w:val="00CF15E5"/>
    <w:rsid w:val="00CF1CFF"/>
    <w:rsid w:val="00CF255B"/>
    <w:rsid w:val="00CF2D32"/>
    <w:rsid w:val="00CF4248"/>
    <w:rsid w:val="00CF4D22"/>
    <w:rsid w:val="00CF50D5"/>
    <w:rsid w:val="00CF594C"/>
    <w:rsid w:val="00CF605C"/>
    <w:rsid w:val="00CF7DED"/>
    <w:rsid w:val="00D028F0"/>
    <w:rsid w:val="00D036C2"/>
    <w:rsid w:val="00D0375C"/>
    <w:rsid w:val="00D04B11"/>
    <w:rsid w:val="00D06567"/>
    <w:rsid w:val="00D0703B"/>
    <w:rsid w:val="00D07239"/>
    <w:rsid w:val="00D1079C"/>
    <w:rsid w:val="00D11094"/>
    <w:rsid w:val="00D11F42"/>
    <w:rsid w:val="00D137E9"/>
    <w:rsid w:val="00D14171"/>
    <w:rsid w:val="00D1462A"/>
    <w:rsid w:val="00D14AE9"/>
    <w:rsid w:val="00D15978"/>
    <w:rsid w:val="00D15A8B"/>
    <w:rsid w:val="00D15EAB"/>
    <w:rsid w:val="00D164A9"/>
    <w:rsid w:val="00D17845"/>
    <w:rsid w:val="00D1793E"/>
    <w:rsid w:val="00D17DA5"/>
    <w:rsid w:val="00D20783"/>
    <w:rsid w:val="00D216E9"/>
    <w:rsid w:val="00D23A27"/>
    <w:rsid w:val="00D248A2"/>
    <w:rsid w:val="00D25741"/>
    <w:rsid w:val="00D2625F"/>
    <w:rsid w:val="00D264CD"/>
    <w:rsid w:val="00D276CA"/>
    <w:rsid w:val="00D27734"/>
    <w:rsid w:val="00D27A63"/>
    <w:rsid w:val="00D27C3B"/>
    <w:rsid w:val="00D27F74"/>
    <w:rsid w:val="00D30793"/>
    <w:rsid w:val="00D30D7D"/>
    <w:rsid w:val="00D30FE6"/>
    <w:rsid w:val="00D322E8"/>
    <w:rsid w:val="00D3282E"/>
    <w:rsid w:val="00D3298C"/>
    <w:rsid w:val="00D33053"/>
    <w:rsid w:val="00D33521"/>
    <w:rsid w:val="00D33F82"/>
    <w:rsid w:val="00D343EB"/>
    <w:rsid w:val="00D34550"/>
    <w:rsid w:val="00D37C5A"/>
    <w:rsid w:val="00D403DE"/>
    <w:rsid w:val="00D40A9E"/>
    <w:rsid w:val="00D41B6C"/>
    <w:rsid w:val="00D41BF7"/>
    <w:rsid w:val="00D42573"/>
    <w:rsid w:val="00D432B1"/>
    <w:rsid w:val="00D4538D"/>
    <w:rsid w:val="00D46206"/>
    <w:rsid w:val="00D46773"/>
    <w:rsid w:val="00D4775C"/>
    <w:rsid w:val="00D50CE2"/>
    <w:rsid w:val="00D5230B"/>
    <w:rsid w:val="00D53431"/>
    <w:rsid w:val="00D53B90"/>
    <w:rsid w:val="00D53D18"/>
    <w:rsid w:val="00D53E04"/>
    <w:rsid w:val="00D53E75"/>
    <w:rsid w:val="00D54F56"/>
    <w:rsid w:val="00D55268"/>
    <w:rsid w:val="00D55402"/>
    <w:rsid w:val="00D554CD"/>
    <w:rsid w:val="00D55592"/>
    <w:rsid w:val="00D5598B"/>
    <w:rsid w:val="00D55CDA"/>
    <w:rsid w:val="00D56503"/>
    <w:rsid w:val="00D57645"/>
    <w:rsid w:val="00D57EE0"/>
    <w:rsid w:val="00D60705"/>
    <w:rsid w:val="00D60A16"/>
    <w:rsid w:val="00D61661"/>
    <w:rsid w:val="00D61939"/>
    <w:rsid w:val="00D61CEC"/>
    <w:rsid w:val="00D61E3B"/>
    <w:rsid w:val="00D6203F"/>
    <w:rsid w:val="00D6224A"/>
    <w:rsid w:val="00D623B6"/>
    <w:rsid w:val="00D62D68"/>
    <w:rsid w:val="00D652AF"/>
    <w:rsid w:val="00D652F3"/>
    <w:rsid w:val="00D6558A"/>
    <w:rsid w:val="00D660BD"/>
    <w:rsid w:val="00D6612D"/>
    <w:rsid w:val="00D66E27"/>
    <w:rsid w:val="00D7185F"/>
    <w:rsid w:val="00D7198B"/>
    <w:rsid w:val="00D72C79"/>
    <w:rsid w:val="00D75FB4"/>
    <w:rsid w:val="00D7690F"/>
    <w:rsid w:val="00D77617"/>
    <w:rsid w:val="00D827E8"/>
    <w:rsid w:val="00D829EB"/>
    <w:rsid w:val="00D82C46"/>
    <w:rsid w:val="00D831EE"/>
    <w:rsid w:val="00D84115"/>
    <w:rsid w:val="00D84D96"/>
    <w:rsid w:val="00D8584E"/>
    <w:rsid w:val="00D85B65"/>
    <w:rsid w:val="00D86116"/>
    <w:rsid w:val="00D8629F"/>
    <w:rsid w:val="00D86B40"/>
    <w:rsid w:val="00D901AC"/>
    <w:rsid w:val="00D909DD"/>
    <w:rsid w:val="00D90F56"/>
    <w:rsid w:val="00D91180"/>
    <w:rsid w:val="00D9179D"/>
    <w:rsid w:val="00D91A92"/>
    <w:rsid w:val="00D9326C"/>
    <w:rsid w:val="00D93448"/>
    <w:rsid w:val="00D93821"/>
    <w:rsid w:val="00D94FEC"/>
    <w:rsid w:val="00D96123"/>
    <w:rsid w:val="00D96202"/>
    <w:rsid w:val="00D9626B"/>
    <w:rsid w:val="00D963E5"/>
    <w:rsid w:val="00D96445"/>
    <w:rsid w:val="00D967C1"/>
    <w:rsid w:val="00DA11D6"/>
    <w:rsid w:val="00DA1BF3"/>
    <w:rsid w:val="00DA22FE"/>
    <w:rsid w:val="00DA27A6"/>
    <w:rsid w:val="00DA2920"/>
    <w:rsid w:val="00DA361B"/>
    <w:rsid w:val="00DA40FC"/>
    <w:rsid w:val="00DA4168"/>
    <w:rsid w:val="00DA4598"/>
    <w:rsid w:val="00DA55F3"/>
    <w:rsid w:val="00DA5B49"/>
    <w:rsid w:val="00DA662F"/>
    <w:rsid w:val="00DA6B32"/>
    <w:rsid w:val="00DA6C75"/>
    <w:rsid w:val="00DA70CC"/>
    <w:rsid w:val="00DA79E7"/>
    <w:rsid w:val="00DB0815"/>
    <w:rsid w:val="00DB08C1"/>
    <w:rsid w:val="00DB0904"/>
    <w:rsid w:val="00DB22B6"/>
    <w:rsid w:val="00DB2D4D"/>
    <w:rsid w:val="00DB3116"/>
    <w:rsid w:val="00DB3252"/>
    <w:rsid w:val="00DB4107"/>
    <w:rsid w:val="00DB4476"/>
    <w:rsid w:val="00DB4A49"/>
    <w:rsid w:val="00DB5057"/>
    <w:rsid w:val="00DB6234"/>
    <w:rsid w:val="00DB64D0"/>
    <w:rsid w:val="00DB6FDE"/>
    <w:rsid w:val="00DB79AB"/>
    <w:rsid w:val="00DC0E27"/>
    <w:rsid w:val="00DC1053"/>
    <w:rsid w:val="00DC3107"/>
    <w:rsid w:val="00DC388C"/>
    <w:rsid w:val="00DC3912"/>
    <w:rsid w:val="00DC472F"/>
    <w:rsid w:val="00DC4856"/>
    <w:rsid w:val="00DC697A"/>
    <w:rsid w:val="00DC6D4D"/>
    <w:rsid w:val="00DC70BE"/>
    <w:rsid w:val="00DC7781"/>
    <w:rsid w:val="00DD0A14"/>
    <w:rsid w:val="00DD1BE2"/>
    <w:rsid w:val="00DD1C20"/>
    <w:rsid w:val="00DD3776"/>
    <w:rsid w:val="00DD7271"/>
    <w:rsid w:val="00DD7BB4"/>
    <w:rsid w:val="00DE03F5"/>
    <w:rsid w:val="00DE21EA"/>
    <w:rsid w:val="00DE25CA"/>
    <w:rsid w:val="00DE2CA1"/>
    <w:rsid w:val="00DE4607"/>
    <w:rsid w:val="00DE6ACF"/>
    <w:rsid w:val="00DE7DB2"/>
    <w:rsid w:val="00DF00DD"/>
    <w:rsid w:val="00DF045F"/>
    <w:rsid w:val="00DF0B73"/>
    <w:rsid w:val="00DF1737"/>
    <w:rsid w:val="00DF17E9"/>
    <w:rsid w:val="00DF2BD7"/>
    <w:rsid w:val="00DF3D39"/>
    <w:rsid w:val="00DF6180"/>
    <w:rsid w:val="00DF65E2"/>
    <w:rsid w:val="00DF6AB5"/>
    <w:rsid w:val="00E01AED"/>
    <w:rsid w:val="00E01B56"/>
    <w:rsid w:val="00E026B9"/>
    <w:rsid w:val="00E02826"/>
    <w:rsid w:val="00E04307"/>
    <w:rsid w:val="00E05129"/>
    <w:rsid w:val="00E05471"/>
    <w:rsid w:val="00E05A6A"/>
    <w:rsid w:val="00E06144"/>
    <w:rsid w:val="00E061C6"/>
    <w:rsid w:val="00E06747"/>
    <w:rsid w:val="00E06A38"/>
    <w:rsid w:val="00E070E1"/>
    <w:rsid w:val="00E07EFD"/>
    <w:rsid w:val="00E107D3"/>
    <w:rsid w:val="00E10A72"/>
    <w:rsid w:val="00E10E9B"/>
    <w:rsid w:val="00E11D71"/>
    <w:rsid w:val="00E13A8A"/>
    <w:rsid w:val="00E14955"/>
    <w:rsid w:val="00E151D4"/>
    <w:rsid w:val="00E152B8"/>
    <w:rsid w:val="00E1646A"/>
    <w:rsid w:val="00E16D82"/>
    <w:rsid w:val="00E173C4"/>
    <w:rsid w:val="00E179C3"/>
    <w:rsid w:val="00E17A80"/>
    <w:rsid w:val="00E20088"/>
    <w:rsid w:val="00E217E0"/>
    <w:rsid w:val="00E21BB0"/>
    <w:rsid w:val="00E21D33"/>
    <w:rsid w:val="00E21ECE"/>
    <w:rsid w:val="00E226B5"/>
    <w:rsid w:val="00E23B2E"/>
    <w:rsid w:val="00E23F35"/>
    <w:rsid w:val="00E254F7"/>
    <w:rsid w:val="00E25B2F"/>
    <w:rsid w:val="00E25F36"/>
    <w:rsid w:val="00E26450"/>
    <w:rsid w:val="00E2652F"/>
    <w:rsid w:val="00E274D3"/>
    <w:rsid w:val="00E307B6"/>
    <w:rsid w:val="00E31F71"/>
    <w:rsid w:val="00E31F82"/>
    <w:rsid w:val="00E33F5F"/>
    <w:rsid w:val="00E34A5B"/>
    <w:rsid w:val="00E35150"/>
    <w:rsid w:val="00E3758E"/>
    <w:rsid w:val="00E41736"/>
    <w:rsid w:val="00E4190F"/>
    <w:rsid w:val="00E41DD8"/>
    <w:rsid w:val="00E428C9"/>
    <w:rsid w:val="00E42C04"/>
    <w:rsid w:val="00E43966"/>
    <w:rsid w:val="00E45C0F"/>
    <w:rsid w:val="00E46EE3"/>
    <w:rsid w:val="00E506F8"/>
    <w:rsid w:val="00E509F5"/>
    <w:rsid w:val="00E51208"/>
    <w:rsid w:val="00E51DC6"/>
    <w:rsid w:val="00E53310"/>
    <w:rsid w:val="00E53312"/>
    <w:rsid w:val="00E54CBC"/>
    <w:rsid w:val="00E60217"/>
    <w:rsid w:val="00E602E2"/>
    <w:rsid w:val="00E60327"/>
    <w:rsid w:val="00E603CD"/>
    <w:rsid w:val="00E62B33"/>
    <w:rsid w:val="00E62D3C"/>
    <w:rsid w:val="00E63730"/>
    <w:rsid w:val="00E653B8"/>
    <w:rsid w:val="00E6544D"/>
    <w:rsid w:val="00E6599E"/>
    <w:rsid w:val="00E65FE5"/>
    <w:rsid w:val="00E668A0"/>
    <w:rsid w:val="00E70CBE"/>
    <w:rsid w:val="00E70DD7"/>
    <w:rsid w:val="00E74AF1"/>
    <w:rsid w:val="00E74CA9"/>
    <w:rsid w:val="00E752CD"/>
    <w:rsid w:val="00E75B10"/>
    <w:rsid w:val="00E76844"/>
    <w:rsid w:val="00E76955"/>
    <w:rsid w:val="00E77D71"/>
    <w:rsid w:val="00E80B5F"/>
    <w:rsid w:val="00E81307"/>
    <w:rsid w:val="00E8286D"/>
    <w:rsid w:val="00E8307F"/>
    <w:rsid w:val="00E84448"/>
    <w:rsid w:val="00E849EC"/>
    <w:rsid w:val="00E84BB3"/>
    <w:rsid w:val="00E86AB6"/>
    <w:rsid w:val="00E87212"/>
    <w:rsid w:val="00E875BA"/>
    <w:rsid w:val="00E87D63"/>
    <w:rsid w:val="00E87F5C"/>
    <w:rsid w:val="00E87F6E"/>
    <w:rsid w:val="00E90478"/>
    <w:rsid w:val="00E90BFA"/>
    <w:rsid w:val="00E91D4D"/>
    <w:rsid w:val="00E9325A"/>
    <w:rsid w:val="00E93F1E"/>
    <w:rsid w:val="00E94040"/>
    <w:rsid w:val="00E94B20"/>
    <w:rsid w:val="00E95CD7"/>
    <w:rsid w:val="00E95E3D"/>
    <w:rsid w:val="00E95F32"/>
    <w:rsid w:val="00E95F7E"/>
    <w:rsid w:val="00E967A5"/>
    <w:rsid w:val="00EA0002"/>
    <w:rsid w:val="00EA01B5"/>
    <w:rsid w:val="00EA02B4"/>
    <w:rsid w:val="00EA055E"/>
    <w:rsid w:val="00EA0BF7"/>
    <w:rsid w:val="00EA104D"/>
    <w:rsid w:val="00EA1A34"/>
    <w:rsid w:val="00EA1B26"/>
    <w:rsid w:val="00EA1B9B"/>
    <w:rsid w:val="00EA2069"/>
    <w:rsid w:val="00EA3016"/>
    <w:rsid w:val="00EA3972"/>
    <w:rsid w:val="00EA3B1F"/>
    <w:rsid w:val="00EA4E89"/>
    <w:rsid w:val="00EA502E"/>
    <w:rsid w:val="00EA570A"/>
    <w:rsid w:val="00EA6086"/>
    <w:rsid w:val="00EA6C06"/>
    <w:rsid w:val="00EB0297"/>
    <w:rsid w:val="00EB0676"/>
    <w:rsid w:val="00EB1328"/>
    <w:rsid w:val="00EB139B"/>
    <w:rsid w:val="00EB3620"/>
    <w:rsid w:val="00EB3EFE"/>
    <w:rsid w:val="00EB424F"/>
    <w:rsid w:val="00EB426D"/>
    <w:rsid w:val="00EB4467"/>
    <w:rsid w:val="00EB4E06"/>
    <w:rsid w:val="00EB5925"/>
    <w:rsid w:val="00EB7275"/>
    <w:rsid w:val="00EB7682"/>
    <w:rsid w:val="00EB78B3"/>
    <w:rsid w:val="00EC0026"/>
    <w:rsid w:val="00EC09CF"/>
    <w:rsid w:val="00EC17E0"/>
    <w:rsid w:val="00EC1AD2"/>
    <w:rsid w:val="00EC40B5"/>
    <w:rsid w:val="00EC4702"/>
    <w:rsid w:val="00EC54A5"/>
    <w:rsid w:val="00EC5F0D"/>
    <w:rsid w:val="00EC6576"/>
    <w:rsid w:val="00EC6FA5"/>
    <w:rsid w:val="00EC7975"/>
    <w:rsid w:val="00ED01AD"/>
    <w:rsid w:val="00ED0DD9"/>
    <w:rsid w:val="00ED0FF1"/>
    <w:rsid w:val="00ED12B3"/>
    <w:rsid w:val="00ED2507"/>
    <w:rsid w:val="00ED25F8"/>
    <w:rsid w:val="00ED2746"/>
    <w:rsid w:val="00ED2C74"/>
    <w:rsid w:val="00ED364B"/>
    <w:rsid w:val="00ED4723"/>
    <w:rsid w:val="00ED4AA6"/>
    <w:rsid w:val="00ED6AE2"/>
    <w:rsid w:val="00ED7FCF"/>
    <w:rsid w:val="00EE0E10"/>
    <w:rsid w:val="00EE1F03"/>
    <w:rsid w:val="00EE2329"/>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4102"/>
    <w:rsid w:val="00EF595D"/>
    <w:rsid w:val="00EF751A"/>
    <w:rsid w:val="00F001EA"/>
    <w:rsid w:val="00F008D8"/>
    <w:rsid w:val="00F00DCA"/>
    <w:rsid w:val="00F01981"/>
    <w:rsid w:val="00F0292F"/>
    <w:rsid w:val="00F03272"/>
    <w:rsid w:val="00F0358C"/>
    <w:rsid w:val="00F042A6"/>
    <w:rsid w:val="00F0493C"/>
    <w:rsid w:val="00F05039"/>
    <w:rsid w:val="00F05252"/>
    <w:rsid w:val="00F055BD"/>
    <w:rsid w:val="00F05605"/>
    <w:rsid w:val="00F05BB3"/>
    <w:rsid w:val="00F07147"/>
    <w:rsid w:val="00F0776F"/>
    <w:rsid w:val="00F11037"/>
    <w:rsid w:val="00F11FA0"/>
    <w:rsid w:val="00F1230F"/>
    <w:rsid w:val="00F12AE5"/>
    <w:rsid w:val="00F131AB"/>
    <w:rsid w:val="00F13A7F"/>
    <w:rsid w:val="00F13D36"/>
    <w:rsid w:val="00F13DB9"/>
    <w:rsid w:val="00F1404B"/>
    <w:rsid w:val="00F142D6"/>
    <w:rsid w:val="00F149F7"/>
    <w:rsid w:val="00F14A3C"/>
    <w:rsid w:val="00F14AC7"/>
    <w:rsid w:val="00F15CB3"/>
    <w:rsid w:val="00F164F1"/>
    <w:rsid w:val="00F1664A"/>
    <w:rsid w:val="00F16CB0"/>
    <w:rsid w:val="00F202DE"/>
    <w:rsid w:val="00F20CE7"/>
    <w:rsid w:val="00F20DAE"/>
    <w:rsid w:val="00F214BD"/>
    <w:rsid w:val="00F23170"/>
    <w:rsid w:val="00F2349F"/>
    <w:rsid w:val="00F239F0"/>
    <w:rsid w:val="00F23B0D"/>
    <w:rsid w:val="00F24417"/>
    <w:rsid w:val="00F24540"/>
    <w:rsid w:val="00F245AE"/>
    <w:rsid w:val="00F255E5"/>
    <w:rsid w:val="00F25B86"/>
    <w:rsid w:val="00F26B74"/>
    <w:rsid w:val="00F279A5"/>
    <w:rsid w:val="00F34585"/>
    <w:rsid w:val="00F3578A"/>
    <w:rsid w:val="00F36787"/>
    <w:rsid w:val="00F36F99"/>
    <w:rsid w:val="00F37585"/>
    <w:rsid w:val="00F37EC7"/>
    <w:rsid w:val="00F40631"/>
    <w:rsid w:val="00F408F6"/>
    <w:rsid w:val="00F41039"/>
    <w:rsid w:val="00F41069"/>
    <w:rsid w:val="00F4300A"/>
    <w:rsid w:val="00F4314D"/>
    <w:rsid w:val="00F43FE9"/>
    <w:rsid w:val="00F45585"/>
    <w:rsid w:val="00F45665"/>
    <w:rsid w:val="00F45771"/>
    <w:rsid w:val="00F45884"/>
    <w:rsid w:val="00F459A6"/>
    <w:rsid w:val="00F46337"/>
    <w:rsid w:val="00F4679C"/>
    <w:rsid w:val="00F4686C"/>
    <w:rsid w:val="00F46B20"/>
    <w:rsid w:val="00F47043"/>
    <w:rsid w:val="00F47779"/>
    <w:rsid w:val="00F47D9C"/>
    <w:rsid w:val="00F5006F"/>
    <w:rsid w:val="00F50714"/>
    <w:rsid w:val="00F5106D"/>
    <w:rsid w:val="00F51A4F"/>
    <w:rsid w:val="00F51AD1"/>
    <w:rsid w:val="00F52430"/>
    <w:rsid w:val="00F52B6B"/>
    <w:rsid w:val="00F538DF"/>
    <w:rsid w:val="00F53C64"/>
    <w:rsid w:val="00F53F8F"/>
    <w:rsid w:val="00F54D13"/>
    <w:rsid w:val="00F54E6F"/>
    <w:rsid w:val="00F550A6"/>
    <w:rsid w:val="00F5527D"/>
    <w:rsid w:val="00F562B9"/>
    <w:rsid w:val="00F56C9E"/>
    <w:rsid w:val="00F56FAB"/>
    <w:rsid w:val="00F576E4"/>
    <w:rsid w:val="00F577E1"/>
    <w:rsid w:val="00F57C51"/>
    <w:rsid w:val="00F60ABB"/>
    <w:rsid w:val="00F616BC"/>
    <w:rsid w:val="00F61737"/>
    <w:rsid w:val="00F62917"/>
    <w:rsid w:val="00F631AA"/>
    <w:rsid w:val="00F635A6"/>
    <w:rsid w:val="00F63990"/>
    <w:rsid w:val="00F641B4"/>
    <w:rsid w:val="00F6443A"/>
    <w:rsid w:val="00F64A01"/>
    <w:rsid w:val="00F64A10"/>
    <w:rsid w:val="00F64F51"/>
    <w:rsid w:val="00F65203"/>
    <w:rsid w:val="00F65A82"/>
    <w:rsid w:val="00F65FD7"/>
    <w:rsid w:val="00F663F0"/>
    <w:rsid w:val="00F66CA4"/>
    <w:rsid w:val="00F6765E"/>
    <w:rsid w:val="00F67B63"/>
    <w:rsid w:val="00F700C4"/>
    <w:rsid w:val="00F70785"/>
    <w:rsid w:val="00F70F1A"/>
    <w:rsid w:val="00F71D3B"/>
    <w:rsid w:val="00F72146"/>
    <w:rsid w:val="00F7216C"/>
    <w:rsid w:val="00F73B3E"/>
    <w:rsid w:val="00F73E9D"/>
    <w:rsid w:val="00F745C3"/>
    <w:rsid w:val="00F7470A"/>
    <w:rsid w:val="00F75BE4"/>
    <w:rsid w:val="00F773F4"/>
    <w:rsid w:val="00F77507"/>
    <w:rsid w:val="00F8058C"/>
    <w:rsid w:val="00F82245"/>
    <w:rsid w:val="00F836CB"/>
    <w:rsid w:val="00F84110"/>
    <w:rsid w:val="00F852F2"/>
    <w:rsid w:val="00F86580"/>
    <w:rsid w:val="00F8744C"/>
    <w:rsid w:val="00F87FF6"/>
    <w:rsid w:val="00F9027B"/>
    <w:rsid w:val="00F90297"/>
    <w:rsid w:val="00F904D1"/>
    <w:rsid w:val="00F90589"/>
    <w:rsid w:val="00F90BE6"/>
    <w:rsid w:val="00F919BE"/>
    <w:rsid w:val="00F91B59"/>
    <w:rsid w:val="00F91CD4"/>
    <w:rsid w:val="00F929D6"/>
    <w:rsid w:val="00F92BB7"/>
    <w:rsid w:val="00F94769"/>
    <w:rsid w:val="00F94823"/>
    <w:rsid w:val="00F954FD"/>
    <w:rsid w:val="00F972A3"/>
    <w:rsid w:val="00F972F7"/>
    <w:rsid w:val="00F979CB"/>
    <w:rsid w:val="00FA022A"/>
    <w:rsid w:val="00FA2FC8"/>
    <w:rsid w:val="00FA341F"/>
    <w:rsid w:val="00FA3D19"/>
    <w:rsid w:val="00FA555F"/>
    <w:rsid w:val="00FA62CE"/>
    <w:rsid w:val="00FA66E7"/>
    <w:rsid w:val="00FA699D"/>
    <w:rsid w:val="00FB0468"/>
    <w:rsid w:val="00FB1797"/>
    <w:rsid w:val="00FB1881"/>
    <w:rsid w:val="00FB18A0"/>
    <w:rsid w:val="00FB18B6"/>
    <w:rsid w:val="00FB18D6"/>
    <w:rsid w:val="00FB24D8"/>
    <w:rsid w:val="00FB27E5"/>
    <w:rsid w:val="00FB2AB8"/>
    <w:rsid w:val="00FB313C"/>
    <w:rsid w:val="00FB35B8"/>
    <w:rsid w:val="00FB3896"/>
    <w:rsid w:val="00FB3C30"/>
    <w:rsid w:val="00FB3FD0"/>
    <w:rsid w:val="00FB4290"/>
    <w:rsid w:val="00FB53BD"/>
    <w:rsid w:val="00FB53C0"/>
    <w:rsid w:val="00FB5F1C"/>
    <w:rsid w:val="00FB624C"/>
    <w:rsid w:val="00FB65F9"/>
    <w:rsid w:val="00FB741A"/>
    <w:rsid w:val="00FC057C"/>
    <w:rsid w:val="00FC090E"/>
    <w:rsid w:val="00FC0E9B"/>
    <w:rsid w:val="00FC1A98"/>
    <w:rsid w:val="00FC1F4E"/>
    <w:rsid w:val="00FC27EB"/>
    <w:rsid w:val="00FC3595"/>
    <w:rsid w:val="00FC4C27"/>
    <w:rsid w:val="00FC5AB6"/>
    <w:rsid w:val="00FC5AFF"/>
    <w:rsid w:val="00FC5B92"/>
    <w:rsid w:val="00FC5DF1"/>
    <w:rsid w:val="00FC644C"/>
    <w:rsid w:val="00FC693F"/>
    <w:rsid w:val="00FC694A"/>
    <w:rsid w:val="00FC71D9"/>
    <w:rsid w:val="00FC728D"/>
    <w:rsid w:val="00FC7448"/>
    <w:rsid w:val="00FD0A16"/>
    <w:rsid w:val="00FD0B51"/>
    <w:rsid w:val="00FD10F8"/>
    <w:rsid w:val="00FD2536"/>
    <w:rsid w:val="00FD30D1"/>
    <w:rsid w:val="00FD3266"/>
    <w:rsid w:val="00FD33B1"/>
    <w:rsid w:val="00FD4B90"/>
    <w:rsid w:val="00FD57DB"/>
    <w:rsid w:val="00FD6643"/>
    <w:rsid w:val="00FD66D8"/>
    <w:rsid w:val="00FD6FC5"/>
    <w:rsid w:val="00FD7077"/>
    <w:rsid w:val="00FD7AC4"/>
    <w:rsid w:val="00FD7E4C"/>
    <w:rsid w:val="00FE0565"/>
    <w:rsid w:val="00FE0911"/>
    <w:rsid w:val="00FE0E4C"/>
    <w:rsid w:val="00FE13AC"/>
    <w:rsid w:val="00FE14BE"/>
    <w:rsid w:val="00FE1659"/>
    <w:rsid w:val="00FE20D2"/>
    <w:rsid w:val="00FE258F"/>
    <w:rsid w:val="00FE39F4"/>
    <w:rsid w:val="00FE3C3D"/>
    <w:rsid w:val="00FE3CDE"/>
    <w:rsid w:val="00FE3FA3"/>
    <w:rsid w:val="00FE67EB"/>
    <w:rsid w:val="00FF059D"/>
    <w:rsid w:val="00FF0868"/>
    <w:rsid w:val="00FF0A29"/>
    <w:rsid w:val="00FF237E"/>
    <w:rsid w:val="00FF33DD"/>
    <w:rsid w:val="00FF4E1C"/>
    <w:rsid w:val="00FF5592"/>
    <w:rsid w:val="00FF55E1"/>
    <w:rsid w:val="00FF6519"/>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6A"/>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unhideWhenUsed/>
    <w:rsid w:val="00352A63"/>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570"/>
    <w:rPr>
      <w:rFonts w:ascii="Courier New" w:eastAsia="Times New Roman" w:hAnsi="Courier New" w:cs="Courier New"/>
      <w:sz w:val="20"/>
      <w:szCs w:val="20"/>
    </w:rPr>
  </w:style>
  <w:style w:type="character" w:customStyle="1" w:styleId="cl">
    <w:name w:val="cl"/>
    <w:basedOn w:val="DefaultParagraphFont"/>
    <w:rsid w:val="00901570"/>
  </w:style>
  <w:style w:type="character" w:styleId="HTMLCode">
    <w:name w:val="HTML Code"/>
    <w:basedOn w:val="DefaultParagraphFont"/>
    <w:uiPriority w:val="99"/>
    <w:semiHidden/>
    <w:unhideWhenUsed/>
    <w:rsid w:val="006140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101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9810">
      <w:bodyDiv w:val="1"/>
      <w:marLeft w:val="0"/>
      <w:marRight w:val="0"/>
      <w:marTop w:val="0"/>
      <w:marBottom w:val="0"/>
      <w:divBdr>
        <w:top w:val="none" w:sz="0" w:space="0" w:color="auto"/>
        <w:left w:val="none" w:sz="0" w:space="0" w:color="auto"/>
        <w:bottom w:val="none" w:sz="0" w:space="0" w:color="auto"/>
        <w:right w:val="none" w:sz="0" w:space="0" w:color="auto"/>
      </w:divBdr>
    </w:div>
    <w:div w:id="308752211">
      <w:bodyDiv w:val="1"/>
      <w:marLeft w:val="0"/>
      <w:marRight w:val="0"/>
      <w:marTop w:val="0"/>
      <w:marBottom w:val="0"/>
      <w:divBdr>
        <w:top w:val="none" w:sz="0" w:space="0" w:color="auto"/>
        <w:left w:val="none" w:sz="0" w:space="0" w:color="auto"/>
        <w:bottom w:val="none" w:sz="0" w:space="0" w:color="auto"/>
        <w:right w:val="none" w:sz="0" w:space="0" w:color="auto"/>
      </w:divBdr>
    </w:div>
    <w:div w:id="584463965">
      <w:bodyDiv w:val="1"/>
      <w:marLeft w:val="0"/>
      <w:marRight w:val="0"/>
      <w:marTop w:val="0"/>
      <w:marBottom w:val="0"/>
      <w:divBdr>
        <w:top w:val="none" w:sz="0" w:space="0" w:color="auto"/>
        <w:left w:val="none" w:sz="0" w:space="0" w:color="auto"/>
        <w:bottom w:val="none" w:sz="0" w:space="0" w:color="auto"/>
        <w:right w:val="none" w:sz="0" w:space="0" w:color="auto"/>
      </w:divBdr>
    </w:div>
    <w:div w:id="660430278">
      <w:bodyDiv w:val="1"/>
      <w:marLeft w:val="0"/>
      <w:marRight w:val="0"/>
      <w:marTop w:val="0"/>
      <w:marBottom w:val="0"/>
      <w:divBdr>
        <w:top w:val="none" w:sz="0" w:space="0" w:color="auto"/>
        <w:left w:val="none" w:sz="0" w:space="0" w:color="auto"/>
        <w:bottom w:val="none" w:sz="0" w:space="0" w:color="auto"/>
        <w:right w:val="none" w:sz="0" w:space="0" w:color="auto"/>
      </w:divBdr>
    </w:div>
    <w:div w:id="715928874">
      <w:bodyDiv w:val="1"/>
      <w:marLeft w:val="0"/>
      <w:marRight w:val="0"/>
      <w:marTop w:val="0"/>
      <w:marBottom w:val="0"/>
      <w:divBdr>
        <w:top w:val="none" w:sz="0" w:space="0" w:color="auto"/>
        <w:left w:val="none" w:sz="0" w:space="0" w:color="auto"/>
        <w:bottom w:val="none" w:sz="0" w:space="0" w:color="auto"/>
        <w:right w:val="none" w:sz="0" w:space="0" w:color="auto"/>
      </w:divBdr>
    </w:div>
    <w:div w:id="775715332">
      <w:bodyDiv w:val="1"/>
      <w:marLeft w:val="0"/>
      <w:marRight w:val="0"/>
      <w:marTop w:val="0"/>
      <w:marBottom w:val="0"/>
      <w:divBdr>
        <w:top w:val="none" w:sz="0" w:space="0" w:color="auto"/>
        <w:left w:val="none" w:sz="0" w:space="0" w:color="auto"/>
        <w:bottom w:val="none" w:sz="0" w:space="0" w:color="auto"/>
        <w:right w:val="none" w:sz="0" w:space="0" w:color="auto"/>
      </w:divBdr>
    </w:div>
    <w:div w:id="851652198">
      <w:bodyDiv w:val="1"/>
      <w:marLeft w:val="0"/>
      <w:marRight w:val="0"/>
      <w:marTop w:val="0"/>
      <w:marBottom w:val="0"/>
      <w:divBdr>
        <w:top w:val="none" w:sz="0" w:space="0" w:color="auto"/>
        <w:left w:val="none" w:sz="0" w:space="0" w:color="auto"/>
        <w:bottom w:val="none" w:sz="0" w:space="0" w:color="auto"/>
        <w:right w:val="none" w:sz="0" w:space="0" w:color="auto"/>
      </w:divBdr>
    </w:div>
    <w:div w:id="861628409">
      <w:bodyDiv w:val="1"/>
      <w:marLeft w:val="0"/>
      <w:marRight w:val="0"/>
      <w:marTop w:val="0"/>
      <w:marBottom w:val="0"/>
      <w:divBdr>
        <w:top w:val="none" w:sz="0" w:space="0" w:color="auto"/>
        <w:left w:val="none" w:sz="0" w:space="0" w:color="auto"/>
        <w:bottom w:val="none" w:sz="0" w:space="0" w:color="auto"/>
        <w:right w:val="none" w:sz="0" w:space="0" w:color="auto"/>
      </w:divBdr>
    </w:div>
    <w:div w:id="898590664">
      <w:bodyDiv w:val="1"/>
      <w:marLeft w:val="0"/>
      <w:marRight w:val="0"/>
      <w:marTop w:val="0"/>
      <w:marBottom w:val="0"/>
      <w:divBdr>
        <w:top w:val="none" w:sz="0" w:space="0" w:color="auto"/>
        <w:left w:val="none" w:sz="0" w:space="0" w:color="auto"/>
        <w:bottom w:val="none" w:sz="0" w:space="0" w:color="auto"/>
        <w:right w:val="none" w:sz="0" w:space="0" w:color="auto"/>
      </w:divBdr>
    </w:div>
    <w:div w:id="932277248">
      <w:bodyDiv w:val="1"/>
      <w:marLeft w:val="0"/>
      <w:marRight w:val="0"/>
      <w:marTop w:val="0"/>
      <w:marBottom w:val="0"/>
      <w:divBdr>
        <w:top w:val="none" w:sz="0" w:space="0" w:color="auto"/>
        <w:left w:val="none" w:sz="0" w:space="0" w:color="auto"/>
        <w:bottom w:val="none" w:sz="0" w:space="0" w:color="auto"/>
        <w:right w:val="none" w:sz="0" w:space="0" w:color="auto"/>
      </w:divBdr>
    </w:div>
    <w:div w:id="955791508">
      <w:bodyDiv w:val="1"/>
      <w:marLeft w:val="0"/>
      <w:marRight w:val="0"/>
      <w:marTop w:val="0"/>
      <w:marBottom w:val="0"/>
      <w:divBdr>
        <w:top w:val="none" w:sz="0" w:space="0" w:color="auto"/>
        <w:left w:val="none" w:sz="0" w:space="0" w:color="auto"/>
        <w:bottom w:val="none" w:sz="0" w:space="0" w:color="auto"/>
        <w:right w:val="none" w:sz="0" w:space="0" w:color="auto"/>
      </w:divBdr>
    </w:div>
    <w:div w:id="1068501249">
      <w:bodyDiv w:val="1"/>
      <w:marLeft w:val="0"/>
      <w:marRight w:val="0"/>
      <w:marTop w:val="0"/>
      <w:marBottom w:val="0"/>
      <w:divBdr>
        <w:top w:val="none" w:sz="0" w:space="0" w:color="auto"/>
        <w:left w:val="none" w:sz="0" w:space="0" w:color="auto"/>
        <w:bottom w:val="none" w:sz="0" w:space="0" w:color="auto"/>
        <w:right w:val="none" w:sz="0" w:space="0" w:color="auto"/>
      </w:divBdr>
    </w:div>
    <w:div w:id="1157571648">
      <w:bodyDiv w:val="1"/>
      <w:marLeft w:val="0"/>
      <w:marRight w:val="0"/>
      <w:marTop w:val="0"/>
      <w:marBottom w:val="0"/>
      <w:divBdr>
        <w:top w:val="none" w:sz="0" w:space="0" w:color="auto"/>
        <w:left w:val="none" w:sz="0" w:space="0" w:color="auto"/>
        <w:bottom w:val="none" w:sz="0" w:space="0" w:color="auto"/>
        <w:right w:val="none" w:sz="0" w:space="0" w:color="auto"/>
      </w:divBdr>
    </w:div>
    <w:div w:id="1180119492">
      <w:bodyDiv w:val="1"/>
      <w:marLeft w:val="0"/>
      <w:marRight w:val="0"/>
      <w:marTop w:val="0"/>
      <w:marBottom w:val="0"/>
      <w:divBdr>
        <w:top w:val="none" w:sz="0" w:space="0" w:color="auto"/>
        <w:left w:val="none" w:sz="0" w:space="0" w:color="auto"/>
        <w:bottom w:val="none" w:sz="0" w:space="0" w:color="auto"/>
        <w:right w:val="none" w:sz="0" w:space="0" w:color="auto"/>
      </w:divBdr>
    </w:div>
    <w:div w:id="1181361786">
      <w:bodyDiv w:val="1"/>
      <w:marLeft w:val="0"/>
      <w:marRight w:val="0"/>
      <w:marTop w:val="0"/>
      <w:marBottom w:val="0"/>
      <w:divBdr>
        <w:top w:val="none" w:sz="0" w:space="0" w:color="auto"/>
        <w:left w:val="none" w:sz="0" w:space="0" w:color="auto"/>
        <w:bottom w:val="none" w:sz="0" w:space="0" w:color="auto"/>
        <w:right w:val="none" w:sz="0" w:space="0" w:color="auto"/>
      </w:divBdr>
    </w:div>
    <w:div w:id="1246913475">
      <w:bodyDiv w:val="1"/>
      <w:marLeft w:val="0"/>
      <w:marRight w:val="0"/>
      <w:marTop w:val="0"/>
      <w:marBottom w:val="0"/>
      <w:divBdr>
        <w:top w:val="none" w:sz="0" w:space="0" w:color="auto"/>
        <w:left w:val="none" w:sz="0" w:space="0" w:color="auto"/>
        <w:bottom w:val="none" w:sz="0" w:space="0" w:color="auto"/>
        <w:right w:val="none" w:sz="0" w:space="0" w:color="auto"/>
      </w:divBdr>
    </w:div>
    <w:div w:id="1396658953">
      <w:bodyDiv w:val="1"/>
      <w:marLeft w:val="0"/>
      <w:marRight w:val="0"/>
      <w:marTop w:val="0"/>
      <w:marBottom w:val="0"/>
      <w:divBdr>
        <w:top w:val="none" w:sz="0" w:space="0" w:color="auto"/>
        <w:left w:val="none" w:sz="0" w:space="0" w:color="auto"/>
        <w:bottom w:val="none" w:sz="0" w:space="0" w:color="auto"/>
        <w:right w:val="none" w:sz="0" w:space="0" w:color="auto"/>
      </w:divBdr>
    </w:div>
    <w:div w:id="1497649348">
      <w:bodyDiv w:val="1"/>
      <w:marLeft w:val="0"/>
      <w:marRight w:val="0"/>
      <w:marTop w:val="0"/>
      <w:marBottom w:val="0"/>
      <w:divBdr>
        <w:top w:val="none" w:sz="0" w:space="0" w:color="auto"/>
        <w:left w:val="none" w:sz="0" w:space="0" w:color="auto"/>
        <w:bottom w:val="none" w:sz="0" w:space="0" w:color="auto"/>
        <w:right w:val="none" w:sz="0" w:space="0" w:color="auto"/>
      </w:divBdr>
    </w:div>
    <w:div w:id="1646276954">
      <w:bodyDiv w:val="1"/>
      <w:marLeft w:val="0"/>
      <w:marRight w:val="0"/>
      <w:marTop w:val="0"/>
      <w:marBottom w:val="0"/>
      <w:divBdr>
        <w:top w:val="none" w:sz="0" w:space="0" w:color="auto"/>
        <w:left w:val="none" w:sz="0" w:space="0" w:color="auto"/>
        <w:bottom w:val="none" w:sz="0" w:space="0" w:color="auto"/>
        <w:right w:val="none" w:sz="0" w:space="0" w:color="auto"/>
      </w:divBdr>
    </w:div>
    <w:div w:id="1701860884">
      <w:bodyDiv w:val="1"/>
      <w:marLeft w:val="0"/>
      <w:marRight w:val="0"/>
      <w:marTop w:val="0"/>
      <w:marBottom w:val="0"/>
      <w:divBdr>
        <w:top w:val="none" w:sz="0" w:space="0" w:color="auto"/>
        <w:left w:val="none" w:sz="0" w:space="0" w:color="auto"/>
        <w:bottom w:val="none" w:sz="0" w:space="0" w:color="auto"/>
        <w:right w:val="none" w:sz="0" w:space="0" w:color="auto"/>
      </w:divBdr>
    </w:div>
    <w:div w:id="1787390371">
      <w:bodyDiv w:val="1"/>
      <w:marLeft w:val="0"/>
      <w:marRight w:val="0"/>
      <w:marTop w:val="0"/>
      <w:marBottom w:val="0"/>
      <w:divBdr>
        <w:top w:val="none" w:sz="0" w:space="0" w:color="auto"/>
        <w:left w:val="none" w:sz="0" w:space="0" w:color="auto"/>
        <w:bottom w:val="none" w:sz="0" w:space="0" w:color="auto"/>
        <w:right w:val="none" w:sz="0" w:space="0" w:color="auto"/>
      </w:divBdr>
    </w:div>
    <w:div w:id="1867057909">
      <w:bodyDiv w:val="1"/>
      <w:marLeft w:val="0"/>
      <w:marRight w:val="0"/>
      <w:marTop w:val="0"/>
      <w:marBottom w:val="0"/>
      <w:divBdr>
        <w:top w:val="none" w:sz="0" w:space="0" w:color="auto"/>
        <w:left w:val="none" w:sz="0" w:space="0" w:color="auto"/>
        <w:bottom w:val="none" w:sz="0" w:space="0" w:color="auto"/>
        <w:right w:val="none" w:sz="0" w:space="0" w:color="auto"/>
      </w:divBdr>
    </w:div>
    <w:div w:id="1867324612">
      <w:bodyDiv w:val="1"/>
      <w:marLeft w:val="0"/>
      <w:marRight w:val="0"/>
      <w:marTop w:val="0"/>
      <w:marBottom w:val="0"/>
      <w:divBdr>
        <w:top w:val="none" w:sz="0" w:space="0" w:color="auto"/>
        <w:left w:val="none" w:sz="0" w:space="0" w:color="auto"/>
        <w:bottom w:val="none" w:sz="0" w:space="0" w:color="auto"/>
        <w:right w:val="none" w:sz="0" w:space="0" w:color="auto"/>
      </w:divBdr>
    </w:div>
    <w:div w:id="1872721120">
      <w:bodyDiv w:val="1"/>
      <w:marLeft w:val="0"/>
      <w:marRight w:val="0"/>
      <w:marTop w:val="0"/>
      <w:marBottom w:val="0"/>
      <w:divBdr>
        <w:top w:val="none" w:sz="0" w:space="0" w:color="auto"/>
        <w:left w:val="none" w:sz="0" w:space="0" w:color="auto"/>
        <w:bottom w:val="none" w:sz="0" w:space="0" w:color="auto"/>
        <w:right w:val="none" w:sz="0" w:space="0" w:color="auto"/>
      </w:divBdr>
      <w:divsChild>
        <w:div w:id="268438972">
          <w:marLeft w:val="0"/>
          <w:marRight w:val="0"/>
          <w:marTop w:val="0"/>
          <w:marBottom w:val="0"/>
          <w:divBdr>
            <w:top w:val="single" w:sz="2" w:space="0" w:color="E5E7EB"/>
            <w:left w:val="single" w:sz="2" w:space="0" w:color="E5E7EB"/>
            <w:bottom w:val="single" w:sz="2" w:space="0" w:color="E5E7EB"/>
            <w:right w:val="single" w:sz="2" w:space="0" w:color="E5E7EB"/>
          </w:divBdr>
          <w:divsChild>
            <w:div w:id="328145438">
              <w:marLeft w:val="0"/>
              <w:marRight w:val="0"/>
              <w:marTop w:val="0"/>
              <w:marBottom w:val="0"/>
              <w:divBdr>
                <w:top w:val="single" w:sz="2" w:space="0" w:color="E5E7EB"/>
                <w:left w:val="single" w:sz="2" w:space="0" w:color="E5E7EB"/>
                <w:bottom w:val="single" w:sz="6" w:space="0" w:color="475569"/>
                <w:right w:val="single" w:sz="2" w:space="0" w:color="E5E7EB"/>
              </w:divBdr>
              <w:divsChild>
                <w:div w:id="459500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086954">
              <w:marLeft w:val="0"/>
              <w:marRight w:val="0"/>
              <w:marTop w:val="0"/>
              <w:marBottom w:val="0"/>
              <w:divBdr>
                <w:top w:val="single" w:sz="2" w:space="0" w:color="E5E7EB"/>
                <w:left w:val="single" w:sz="2" w:space="0" w:color="E5E7EB"/>
                <w:bottom w:val="single" w:sz="2" w:space="0" w:color="E5E7EB"/>
                <w:right w:val="single" w:sz="2" w:space="0" w:color="E5E7EB"/>
              </w:divBdr>
              <w:divsChild>
                <w:div w:id="2137917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5188592">
          <w:marLeft w:val="0"/>
          <w:marRight w:val="0"/>
          <w:marTop w:val="0"/>
          <w:marBottom w:val="0"/>
          <w:divBdr>
            <w:top w:val="single" w:sz="2" w:space="0" w:color="E5E7EB"/>
            <w:left w:val="single" w:sz="2" w:space="0" w:color="E5E7EB"/>
            <w:bottom w:val="single" w:sz="2" w:space="0" w:color="E5E7EB"/>
            <w:right w:val="single" w:sz="2" w:space="0" w:color="E5E7EB"/>
          </w:divBdr>
          <w:divsChild>
            <w:div w:id="1761947278">
              <w:marLeft w:val="0"/>
              <w:marRight w:val="0"/>
              <w:marTop w:val="0"/>
              <w:marBottom w:val="0"/>
              <w:divBdr>
                <w:top w:val="single" w:sz="2" w:space="0" w:color="E5E7EB"/>
                <w:left w:val="single" w:sz="2" w:space="0" w:color="E5E7EB"/>
                <w:bottom w:val="single" w:sz="6" w:space="0" w:color="475569"/>
                <w:right w:val="single" w:sz="2" w:space="0" w:color="E5E7EB"/>
              </w:divBdr>
              <w:divsChild>
                <w:div w:id="211840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75537">
              <w:marLeft w:val="0"/>
              <w:marRight w:val="0"/>
              <w:marTop w:val="0"/>
              <w:marBottom w:val="0"/>
              <w:divBdr>
                <w:top w:val="single" w:sz="2" w:space="0" w:color="E5E7EB"/>
                <w:left w:val="single" w:sz="2" w:space="0" w:color="E5E7EB"/>
                <w:bottom w:val="single" w:sz="2" w:space="0" w:color="E5E7EB"/>
                <w:right w:val="single" w:sz="2" w:space="0" w:color="E5E7EB"/>
              </w:divBdr>
              <w:divsChild>
                <w:div w:id="42199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581992">
          <w:marLeft w:val="0"/>
          <w:marRight w:val="0"/>
          <w:marTop w:val="0"/>
          <w:marBottom w:val="0"/>
          <w:divBdr>
            <w:top w:val="single" w:sz="2" w:space="0" w:color="E5E7EB"/>
            <w:left w:val="single" w:sz="2" w:space="0" w:color="E5E7EB"/>
            <w:bottom w:val="single" w:sz="2" w:space="0" w:color="E5E7EB"/>
            <w:right w:val="single" w:sz="2" w:space="0" w:color="E5E7EB"/>
          </w:divBdr>
          <w:divsChild>
            <w:div w:id="1961371606">
              <w:marLeft w:val="0"/>
              <w:marRight w:val="0"/>
              <w:marTop w:val="0"/>
              <w:marBottom w:val="0"/>
              <w:divBdr>
                <w:top w:val="single" w:sz="2" w:space="0" w:color="E5E7EB"/>
                <w:left w:val="single" w:sz="2" w:space="0" w:color="E5E7EB"/>
                <w:bottom w:val="single" w:sz="6" w:space="0" w:color="475569"/>
                <w:right w:val="single" w:sz="2" w:space="0" w:color="E5E7EB"/>
              </w:divBdr>
              <w:divsChild>
                <w:div w:id="242876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217595">
              <w:marLeft w:val="0"/>
              <w:marRight w:val="0"/>
              <w:marTop w:val="0"/>
              <w:marBottom w:val="0"/>
              <w:divBdr>
                <w:top w:val="single" w:sz="2" w:space="0" w:color="E5E7EB"/>
                <w:left w:val="single" w:sz="2" w:space="0" w:color="E5E7EB"/>
                <w:bottom w:val="single" w:sz="2" w:space="0" w:color="E5E7EB"/>
                <w:right w:val="single" w:sz="2" w:space="0" w:color="E5E7EB"/>
              </w:divBdr>
              <w:divsChild>
                <w:div w:id="124029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3466788">
          <w:marLeft w:val="0"/>
          <w:marRight w:val="0"/>
          <w:marTop w:val="0"/>
          <w:marBottom w:val="0"/>
          <w:divBdr>
            <w:top w:val="single" w:sz="2" w:space="0" w:color="E5E7EB"/>
            <w:left w:val="single" w:sz="2" w:space="0" w:color="E5E7EB"/>
            <w:bottom w:val="single" w:sz="2" w:space="0" w:color="E5E7EB"/>
            <w:right w:val="single" w:sz="2" w:space="0" w:color="E5E7EB"/>
          </w:divBdr>
          <w:divsChild>
            <w:div w:id="2127577171">
              <w:marLeft w:val="0"/>
              <w:marRight w:val="0"/>
              <w:marTop w:val="0"/>
              <w:marBottom w:val="0"/>
              <w:divBdr>
                <w:top w:val="single" w:sz="2" w:space="0" w:color="E5E7EB"/>
                <w:left w:val="single" w:sz="2" w:space="0" w:color="E5E7EB"/>
                <w:bottom w:val="single" w:sz="6" w:space="0" w:color="475569"/>
                <w:right w:val="single" w:sz="2" w:space="0" w:color="E5E7EB"/>
              </w:divBdr>
              <w:divsChild>
                <w:div w:id="1359968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349584">
              <w:marLeft w:val="0"/>
              <w:marRight w:val="0"/>
              <w:marTop w:val="0"/>
              <w:marBottom w:val="0"/>
              <w:divBdr>
                <w:top w:val="single" w:sz="2" w:space="0" w:color="E5E7EB"/>
                <w:left w:val="single" w:sz="2" w:space="0" w:color="E5E7EB"/>
                <w:bottom w:val="single" w:sz="2" w:space="0" w:color="E5E7EB"/>
                <w:right w:val="single" w:sz="2" w:space="0" w:color="E5E7EB"/>
              </w:divBdr>
              <w:divsChild>
                <w:div w:id="1197081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1867542">
      <w:bodyDiv w:val="1"/>
      <w:marLeft w:val="0"/>
      <w:marRight w:val="0"/>
      <w:marTop w:val="0"/>
      <w:marBottom w:val="0"/>
      <w:divBdr>
        <w:top w:val="none" w:sz="0" w:space="0" w:color="auto"/>
        <w:left w:val="none" w:sz="0" w:space="0" w:color="auto"/>
        <w:bottom w:val="none" w:sz="0" w:space="0" w:color="auto"/>
        <w:right w:val="none" w:sz="0" w:space="0" w:color="auto"/>
      </w:divBdr>
    </w:div>
    <w:div w:id="1977367739">
      <w:bodyDiv w:val="1"/>
      <w:marLeft w:val="0"/>
      <w:marRight w:val="0"/>
      <w:marTop w:val="0"/>
      <w:marBottom w:val="0"/>
      <w:divBdr>
        <w:top w:val="none" w:sz="0" w:space="0" w:color="auto"/>
        <w:left w:val="none" w:sz="0" w:space="0" w:color="auto"/>
        <w:bottom w:val="none" w:sz="0" w:space="0" w:color="auto"/>
        <w:right w:val="none" w:sz="0" w:space="0" w:color="auto"/>
      </w:divBdr>
    </w:div>
    <w:div w:id="1983653611">
      <w:bodyDiv w:val="1"/>
      <w:marLeft w:val="0"/>
      <w:marRight w:val="0"/>
      <w:marTop w:val="0"/>
      <w:marBottom w:val="0"/>
      <w:divBdr>
        <w:top w:val="none" w:sz="0" w:space="0" w:color="auto"/>
        <w:left w:val="none" w:sz="0" w:space="0" w:color="auto"/>
        <w:bottom w:val="none" w:sz="0" w:space="0" w:color="auto"/>
        <w:right w:val="none" w:sz="0" w:space="0" w:color="auto"/>
      </w:divBdr>
    </w:div>
    <w:div w:id="1984188830">
      <w:bodyDiv w:val="1"/>
      <w:marLeft w:val="0"/>
      <w:marRight w:val="0"/>
      <w:marTop w:val="0"/>
      <w:marBottom w:val="0"/>
      <w:divBdr>
        <w:top w:val="none" w:sz="0" w:space="0" w:color="auto"/>
        <w:left w:val="none" w:sz="0" w:space="0" w:color="auto"/>
        <w:bottom w:val="none" w:sz="0" w:space="0" w:color="auto"/>
        <w:right w:val="none" w:sz="0" w:space="0" w:color="auto"/>
      </w:divBdr>
    </w:div>
    <w:div w:id="2041081723">
      <w:bodyDiv w:val="1"/>
      <w:marLeft w:val="0"/>
      <w:marRight w:val="0"/>
      <w:marTop w:val="0"/>
      <w:marBottom w:val="0"/>
      <w:divBdr>
        <w:top w:val="none" w:sz="0" w:space="0" w:color="auto"/>
        <w:left w:val="none" w:sz="0" w:space="0" w:color="auto"/>
        <w:bottom w:val="none" w:sz="0" w:space="0" w:color="auto"/>
        <w:right w:val="none" w:sz="0" w:space="0" w:color="auto"/>
      </w:divBdr>
    </w:div>
    <w:div w:id="2115586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dis.io/docs/latest/commands/hexpire/" TargetMode="External"/><Relationship Id="rId21" Type="http://schemas.openxmlformats.org/officeDocument/2006/relationships/hyperlink" Target="https://redis.io/docs/latest/commands/setrange/" TargetMode="External"/><Relationship Id="rId42" Type="http://schemas.openxmlformats.org/officeDocument/2006/relationships/hyperlink" Target="https://redis.io/docs/latest/commands/llen/" TargetMode="External"/><Relationship Id="rId47" Type="http://schemas.openxmlformats.org/officeDocument/2006/relationships/hyperlink" Target="https://redis.io/docs/latest/commands/blmove/" TargetMode="External"/><Relationship Id="rId63" Type="http://schemas.openxmlformats.org/officeDocument/2006/relationships/hyperlink" Target="https://redis.io/docs/latest/commands/blpop/" TargetMode="External"/><Relationship Id="rId68" Type="http://schemas.openxmlformats.org/officeDocument/2006/relationships/hyperlink" Target="https://redis.io/docs/latest/commands/rpop/" TargetMode="External"/><Relationship Id="rId84" Type="http://schemas.openxmlformats.org/officeDocument/2006/relationships/hyperlink" Target="https://redis.io/docs/latest/commands/sdiff/" TargetMode="External"/><Relationship Id="rId89" Type="http://schemas.openxmlformats.org/officeDocument/2006/relationships/hyperlink" Target="https://redis.io/docs/latest/develop/data-types/probabilistic/bloom-filter/" TargetMode="External"/><Relationship Id="rId16" Type="http://schemas.openxmlformats.org/officeDocument/2006/relationships/hyperlink" Target="https://redis.io/docs/latest/develop/data-types/bitmaps/" TargetMode="External"/><Relationship Id="rId11" Type="http://schemas.openxmlformats.org/officeDocument/2006/relationships/hyperlink" Target="https://redis.io/docs/latest/commands/incr/" TargetMode="External"/><Relationship Id="rId32" Type="http://schemas.openxmlformats.org/officeDocument/2006/relationships/hyperlink" Target="https://redis.io/docs/latest/commands/httl/" TargetMode="External"/><Relationship Id="rId37" Type="http://schemas.openxmlformats.org/officeDocument/2006/relationships/hyperlink" Target="https://redis.io/docs/latest/commands/hgetall/" TargetMode="External"/><Relationship Id="rId53" Type="http://schemas.openxmlformats.org/officeDocument/2006/relationships/hyperlink" Target="https://redis.io/docs/latest/commands/ltrim/" TargetMode="External"/><Relationship Id="rId58" Type="http://schemas.openxmlformats.org/officeDocument/2006/relationships/hyperlink" Target="https://redis.io/docs/latest/commands/rpop/" TargetMode="External"/><Relationship Id="rId74" Type="http://schemas.openxmlformats.org/officeDocument/2006/relationships/hyperlink" Target="https://redis.io/docs/latest/commands/llen/" TargetMode="External"/><Relationship Id="rId79" Type="http://schemas.openxmlformats.org/officeDocument/2006/relationships/hyperlink" Target="https://redis.io/docs/latest/commands/sadd/" TargetMode="External"/><Relationship Id="rId5" Type="http://schemas.openxmlformats.org/officeDocument/2006/relationships/webSettings" Target="webSettings.xml"/><Relationship Id="rId90" Type="http://schemas.openxmlformats.org/officeDocument/2006/relationships/hyperlink" Target="https://redis.io/docs/latest/develop/data-types/json/" TargetMode="External"/><Relationship Id="rId22" Type="http://schemas.openxmlformats.org/officeDocument/2006/relationships/hyperlink" Target="https://redis.io/docs/latest/commands/hincrby/" TargetMode="External"/><Relationship Id="rId27" Type="http://schemas.openxmlformats.org/officeDocument/2006/relationships/hyperlink" Target="https://redis.io/docs/latest/commands/hpexpire/" TargetMode="External"/><Relationship Id="rId43" Type="http://schemas.openxmlformats.org/officeDocument/2006/relationships/hyperlink" Target="https://redis.io/docs/latest/commands/lmove/" TargetMode="External"/><Relationship Id="rId48" Type="http://schemas.openxmlformats.org/officeDocument/2006/relationships/hyperlink" Target="http://www.infoq.com/presentations/Real-Time-Delivery-Twitter" TargetMode="External"/><Relationship Id="rId64" Type="http://schemas.openxmlformats.org/officeDocument/2006/relationships/hyperlink" Target="https://redis.io/docs/latest/commands/rpop/" TargetMode="External"/><Relationship Id="rId69" Type="http://schemas.openxmlformats.org/officeDocument/2006/relationships/hyperlink" Target="https://redis.io/docs/latest/commands/brpop/" TargetMode="External"/><Relationship Id="rId8" Type="http://schemas.openxmlformats.org/officeDocument/2006/relationships/hyperlink" Target="https://redis.io/docs/latest/commands/set/" TargetMode="External"/><Relationship Id="rId51" Type="http://schemas.openxmlformats.org/officeDocument/2006/relationships/hyperlink" Target="https://redis.io/docs/latest/commands/ltrim/" TargetMode="External"/><Relationship Id="rId72" Type="http://schemas.openxmlformats.org/officeDocument/2006/relationships/hyperlink" Target="https://redis.io/docs/latest/commands/blmove/" TargetMode="External"/><Relationship Id="rId80" Type="http://schemas.openxmlformats.org/officeDocument/2006/relationships/hyperlink" Target="https://redis.io/docs/latest/commands/srem/" TargetMode="External"/><Relationship Id="rId85" Type="http://schemas.openxmlformats.org/officeDocument/2006/relationships/hyperlink" Target="https://redis.io/docs/latest/commands/spop/"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edis.io/docs/latest/commands/incr/" TargetMode="External"/><Relationship Id="rId17" Type="http://schemas.openxmlformats.org/officeDocument/2006/relationships/hyperlink" Target="https://redis.io/docs/latest/develop/data-types/hashes/" TargetMode="External"/><Relationship Id="rId25" Type="http://schemas.openxmlformats.org/officeDocument/2006/relationships/hyperlink" Target="https://github.com/redis/jedis" TargetMode="External"/><Relationship Id="rId33" Type="http://schemas.openxmlformats.org/officeDocument/2006/relationships/hyperlink" Target="https://redis.io/docs/latest/commands/hpttl/" TargetMode="External"/><Relationship Id="rId38" Type="http://schemas.openxmlformats.org/officeDocument/2006/relationships/hyperlink" Target="https://redis.io/docs/latest/commands/lpush/" TargetMode="External"/><Relationship Id="rId46" Type="http://schemas.openxmlformats.org/officeDocument/2006/relationships/hyperlink" Target="https://redis.io/docs/latest/commands/blpop/" TargetMode="External"/><Relationship Id="rId59" Type="http://schemas.openxmlformats.org/officeDocument/2006/relationships/hyperlink" Target="https://redis.io/docs/latest/commands/rpop/" TargetMode="External"/><Relationship Id="rId67" Type="http://schemas.openxmlformats.org/officeDocument/2006/relationships/hyperlink" Target="https://redis.io/docs/latest/commands/brpop/" TargetMode="External"/><Relationship Id="rId20" Type="http://schemas.openxmlformats.org/officeDocument/2006/relationships/hyperlink" Target="https://redis.io/docs/latest/commands/getrange/" TargetMode="External"/><Relationship Id="rId41" Type="http://schemas.openxmlformats.org/officeDocument/2006/relationships/hyperlink" Target="https://redis.io/docs/latest/commands/rpop/" TargetMode="External"/><Relationship Id="rId54" Type="http://schemas.openxmlformats.org/officeDocument/2006/relationships/hyperlink" Target="https://redis.io/docs/latest/commands/ltrim/" TargetMode="External"/><Relationship Id="rId62" Type="http://schemas.openxmlformats.org/officeDocument/2006/relationships/hyperlink" Target="https://redis.io/docs/latest/commands/brpop/" TargetMode="External"/><Relationship Id="rId70" Type="http://schemas.openxmlformats.org/officeDocument/2006/relationships/hyperlink" Target="https://redis.io/docs/latest/commands/blpop/" TargetMode="External"/><Relationship Id="rId75" Type="http://schemas.openxmlformats.org/officeDocument/2006/relationships/hyperlink" Target="https://redis.io/docs/latest/commands/lindex/" TargetMode="External"/><Relationship Id="rId83" Type="http://schemas.openxmlformats.org/officeDocument/2006/relationships/hyperlink" Target="https://redis.io/docs/latest/commands/scard/" TargetMode="External"/><Relationship Id="rId88" Type="http://schemas.openxmlformats.org/officeDocument/2006/relationships/hyperlink" Target="https://redis.io/docs/latest/commands/sscan/" TargetMode="External"/><Relationship Id="rId91" Type="http://schemas.openxmlformats.org/officeDocument/2006/relationships/hyperlink" Target="https://redis.io/docs/latest/develop/ai/search-and-que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dis.io/docs/latest/develop/clients/patterns/distributed-locks/" TargetMode="External"/><Relationship Id="rId23" Type="http://schemas.openxmlformats.org/officeDocument/2006/relationships/hyperlink" Target="https://redis.io/docs/latest/develop/using-commands/keyspace/" TargetMode="External"/><Relationship Id="rId28" Type="http://schemas.openxmlformats.org/officeDocument/2006/relationships/hyperlink" Target="https://redis.io/docs/latest/commands/hexpireat/" TargetMode="External"/><Relationship Id="rId36" Type="http://schemas.openxmlformats.org/officeDocument/2006/relationships/hyperlink" Target="https://redis.io/docs/latest/commands/hvals/" TargetMode="External"/><Relationship Id="rId49" Type="http://schemas.openxmlformats.org/officeDocument/2006/relationships/hyperlink" Target="https://redis.io/docs/latest/commands/lpush/" TargetMode="External"/><Relationship Id="rId57" Type="http://schemas.openxmlformats.org/officeDocument/2006/relationships/hyperlink" Target="https://redis.io/docs/latest/commands/lpush/" TargetMode="External"/><Relationship Id="rId10" Type="http://schemas.openxmlformats.org/officeDocument/2006/relationships/hyperlink" Target="https://redis.io/docs/latest/commands/set/" TargetMode="External"/><Relationship Id="rId31" Type="http://schemas.openxmlformats.org/officeDocument/2006/relationships/hyperlink" Target="https://redis.io/docs/latest/commands/hpexpiretime/" TargetMode="External"/><Relationship Id="rId44" Type="http://schemas.openxmlformats.org/officeDocument/2006/relationships/hyperlink" Target="https://redis.io/docs/latest/commands/lrange/" TargetMode="External"/><Relationship Id="rId52" Type="http://schemas.openxmlformats.org/officeDocument/2006/relationships/hyperlink" Target="https://redis.io/docs/latest/commands/lrange/" TargetMode="External"/><Relationship Id="rId60" Type="http://schemas.openxmlformats.org/officeDocument/2006/relationships/hyperlink" Target="https://redis.io/docs/latest/commands/rpop/" TargetMode="External"/><Relationship Id="rId65" Type="http://schemas.openxmlformats.org/officeDocument/2006/relationships/hyperlink" Target="https://redis.io/docs/latest/commands/lpop/" TargetMode="External"/><Relationship Id="rId73" Type="http://schemas.openxmlformats.org/officeDocument/2006/relationships/hyperlink" Target="https://redis.io/docs/latest/commands/lpush/" TargetMode="External"/><Relationship Id="rId78" Type="http://schemas.openxmlformats.org/officeDocument/2006/relationships/hyperlink" Target="https://redis.io/docs/latest/develop/data-types/streams/" TargetMode="External"/><Relationship Id="rId81" Type="http://schemas.openxmlformats.org/officeDocument/2006/relationships/hyperlink" Target="https://redis.io/docs/latest/commands/sismember/" TargetMode="External"/><Relationship Id="rId86" Type="http://schemas.openxmlformats.org/officeDocument/2006/relationships/hyperlink" Target="https://redis.io/docs/latest/commands/srandmember/" TargetMode="External"/><Relationship Id="rId4" Type="http://schemas.openxmlformats.org/officeDocument/2006/relationships/settings" Target="settings.xml"/><Relationship Id="rId9" Type="http://schemas.openxmlformats.org/officeDocument/2006/relationships/hyperlink" Target="https://redis.io/docs/latest/commands/get/" TargetMode="External"/><Relationship Id="rId13" Type="http://schemas.openxmlformats.org/officeDocument/2006/relationships/hyperlink" Target="https://redis.io/docs/latest/commands/getset/" TargetMode="External"/><Relationship Id="rId18" Type="http://schemas.openxmlformats.org/officeDocument/2006/relationships/hyperlink" Target="https://redis.io/docs/latest/develop/data-types/json/" TargetMode="External"/><Relationship Id="rId39" Type="http://schemas.openxmlformats.org/officeDocument/2006/relationships/hyperlink" Target="https://redis.io/docs/latest/commands/rpush/" TargetMode="External"/><Relationship Id="rId34" Type="http://schemas.openxmlformats.org/officeDocument/2006/relationships/hyperlink" Target="https://redis.io/docs/latest/commands/hpersist/" TargetMode="External"/><Relationship Id="rId50" Type="http://schemas.openxmlformats.org/officeDocument/2006/relationships/hyperlink" Target="https://redis.io/docs/latest/commands/ltrim/" TargetMode="External"/><Relationship Id="rId55" Type="http://schemas.openxmlformats.org/officeDocument/2006/relationships/hyperlink" Target="https://redis.io/docs/latest/commands/lrange/" TargetMode="External"/><Relationship Id="rId76" Type="http://schemas.openxmlformats.org/officeDocument/2006/relationships/hyperlink" Target="https://redis.io/docs/latest/commands/linsert/" TargetMode="External"/><Relationship Id="rId7" Type="http://schemas.openxmlformats.org/officeDocument/2006/relationships/endnotes" Target="endnotes.xml"/><Relationship Id="rId71" Type="http://schemas.openxmlformats.org/officeDocument/2006/relationships/hyperlink" Target="https://redis.io/docs/latest/commands/lmove/"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redis.io/docs/latest/commands/hpexpireat/" TargetMode="External"/><Relationship Id="rId24" Type="http://schemas.openxmlformats.org/officeDocument/2006/relationships/hyperlink" Target="https://github.com/redis/redis-py" TargetMode="External"/><Relationship Id="rId40" Type="http://schemas.openxmlformats.org/officeDocument/2006/relationships/hyperlink" Target="https://redis.io/docs/latest/commands/lpop/" TargetMode="External"/><Relationship Id="rId45" Type="http://schemas.openxmlformats.org/officeDocument/2006/relationships/hyperlink" Target="https://redis.io/docs/latest/commands/ltrim/" TargetMode="External"/><Relationship Id="rId66" Type="http://schemas.openxmlformats.org/officeDocument/2006/relationships/hyperlink" Target="https://redis.io/docs/latest/commands/brpop/" TargetMode="External"/><Relationship Id="rId87" Type="http://schemas.openxmlformats.org/officeDocument/2006/relationships/hyperlink" Target="https://redis.io/docs/latest/commands/smembers/" TargetMode="External"/><Relationship Id="rId61" Type="http://schemas.openxmlformats.org/officeDocument/2006/relationships/hyperlink" Target="https://redis.io/docs/latest/commands/rpop/" TargetMode="External"/><Relationship Id="rId82" Type="http://schemas.openxmlformats.org/officeDocument/2006/relationships/hyperlink" Target="https://redis.io/docs/latest/commands/sinter/" TargetMode="External"/><Relationship Id="rId19" Type="http://schemas.openxmlformats.org/officeDocument/2006/relationships/hyperlink" Target="https://redis.io/docs/latest/commands/substr/" TargetMode="External"/><Relationship Id="rId14" Type="http://schemas.openxmlformats.org/officeDocument/2006/relationships/hyperlink" Target="https://redis.io/glossary/redis-lock/" TargetMode="External"/><Relationship Id="rId30" Type="http://schemas.openxmlformats.org/officeDocument/2006/relationships/hyperlink" Target="https://redis.io/docs/latest/commands/hexpiretime/" TargetMode="External"/><Relationship Id="rId35" Type="http://schemas.openxmlformats.org/officeDocument/2006/relationships/hyperlink" Target="https://redis.io/docs/latest/commands/hkeys/" TargetMode="External"/><Relationship Id="rId56" Type="http://schemas.openxmlformats.org/officeDocument/2006/relationships/hyperlink" Target="https://redis.io/docs/latest/commands/lrange/" TargetMode="External"/><Relationship Id="rId77" Type="http://schemas.openxmlformats.org/officeDocument/2006/relationships/hyperlink" Target="https://redis.io/docs/latest/commands/l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5313</TotalTime>
  <Pages>10</Pages>
  <Words>3905</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3165</cp:revision>
  <dcterms:created xsi:type="dcterms:W3CDTF">2013-12-23T23:15:00Z</dcterms:created>
  <dcterms:modified xsi:type="dcterms:W3CDTF">2025-10-23T05:43:00Z</dcterms:modified>
  <cp:category/>
</cp:coreProperties>
</file>