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2F46B" w14:textId="3CD3E7DF" w:rsidR="003D5316" w:rsidRDefault="00FC3B83" w:rsidP="00FC3B83">
      <w:pPr>
        <w:pStyle w:val="Title"/>
      </w:pPr>
      <w:r>
        <w:t>Pipelining and Transactions in Redis</w:t>
      </w:r>
    </w:p>
    <w:p w14:paraId="2B98F25A" w14:textId="2C60908A" w:rsidR="00CE1943" w:rsidRDefault="00CE1943" w:rsidP="00CE1943">
      <w:pPr>
        <w:pStyle w:val="Heading1"/>
        <w:rPr>
          <w:shd w:val="clear" w:color="auto" w:fill="FFFFFF"/>
        </w:rPr>
      </w:pPr>
      <w:r>
        <w:rPr>
          <w:shd w:val="clear" w:color="auto" w:fill="FFFFFF"/>
        </w:rPr>
        <w:t>Pipelining</w:t>
      </w:r>
    </w:p>
    <w:p w14:paraId="287321EA" w14:textId="3FD3C36C" w:rsidR="00FC3B83" w:rsidRPr="00997F36" w:rsidRDefault="004C43B5" w:rsidP="002C6E3E">
      <w:pPr>
        <w:pStyle w:val="NoSpacing"/>
      </w:pPr>
      <w:r>
        <w:rPr>
          <w:shd w:val="clear" w:color="auto" w:fill="FFFFFF"/>
        </w:rPr>
        <w:t>Redis pipelining is a technique for improving performance by issuing multiple commands at once without waiting for the response to each individual command.</w:t>
      </w:r>
      <w:r w:rsidR="00997F36">
        <w:rPr>
          <w:shd w:val="clear" w:color="auto" w:fill="FFFFFF"/>
        </w:rPr>
        <w:t xml:space="preserve"> </w:t>
      </w:r>
      <w:r w:rsidR="00997F36" w:rsidRPr="00997F36">
        <w:t>Pipelining is supported by most Redis clients</w:t>
      </w:r>
      <w:r w:rsidR="00997F36">
        <w:t>.</w:t>
      </w:r>
    </w:p>
    <w:p w14:paraId="69758D5A" w14:textId="6F6390CA" w:rsidR="00246A06" w:rsidRDefault="00246A06" w:rsidP="00B8797A">
      <w:pPr>
        <w:pStyle w:val="Heading2"/>
      </w:pPr>
      <w:r>
        <w:t xml:space="preserve">Request/Response </w:t>
      </w:r>
      <w:r w:rsidR="00575045">
        <w:t>P</w:t>
      </w:r>
      <w:r>
        <w:t xml:space="preserve">rotocols and </w:t>
      </w:r>
      <w:r w:rsidR="00C21AEB">
        <w:t>R</w:t>
      </w:r>
      <w:r>
        <w:t>ound-</w:t>
      </w:r>
      <w:r w:rsidR="00C21AEB">
        <w:t>T</w:t>
      </w:r>
      <w:r>
        <w:t xml:space="preserve">rip </w:t>
      </w:r>
      <w:r w:rsidR="00C21AEB">
        <w:t>T</w:t>
      </w:r>
      <w:r>
        <w:t>ime (RTT)</w:t>
      </w:r>
    </w:p>
    <w:p w14:paraId="0C5E7E0E" w14:textId="25C0CD35" w:rsidR="00E2127B" w:rsidRDefault="00E2127B" w:rsidP="006E0A8B">
      <w:r>
        <w:t>Redis is a TCP server using the client-server model and what is called a Request/Response protocol.</w:t>
      </w:r>
    </w:p>
    <w:p w14:paraId="1BBF7E79" w14:textId="408FB807" w:rsidR="00E2127B" w:rsidRDefault="00E2127B" w:rsidP="00EE26C8">
      <w:r>
        <w:t>This means that usually a request is accomplished with the following steps:</w:t>
      </w:r>
    </w:p>
    <w:p w14:paraId="1C639C2F" w14:textId="77777777" w:rsidR="00E2127B" w:rsidRDefault="00E2127B" w:rsidP="008B100D">
      <w:pPr>
        <w:pStyle w:val="ListParagraph"/>
        <w:numPr>
          <w:ilvl w:val="0"/>
          <w:numId w:val="22"/>
        </w:numPr>
      </w:pPr>
      <w:r>
        <w:t xml:space="preserve">The client sends a query to the server, and reads from the socket, </w:t>
      </w:r>
      <w:r w:rsidRPr="002379BE">
        <w:rPr>
          <w:b/>
          <w:bCs/>
        </w:rPr>
        <w:t>usually</w:t>
      </w:r>
      <w:r>
        <w:t xml:space="preserve"> in a blocking way, for the server response.</w:t>
      </w:r>
    </w:p>
    <w:p w14:paraId="346B81B4" w14:textId="77777777" w:rsidR="00E2127B" w:rsidRDefault="00E2127B" w:rsidP="008B100D">
      <w:pPr>
        <w:pStyle w:val="ListParagraph"/>
        <w:numPr>
          <w:ilvl w:val="0"/>
          <w:numId w:val="22"/>
        </w:numPr>
      </w:pPr>
      <w:r>
        <w:t>The server processes the command and sends the response back to the client.</w:t>
      </w:r>
    </w:p>
    <w:p w14:paraId="27061ECC" w14:textId="1396CCB3" w:rsidR="00E2127B" w:rsidRDefault="00E2127B" w:rsidP="002379BE">
      <w:r>
        <w:t>So</w:t>
      </w:r>
      <w:r w:rsidR="002379BE">
        <w:t>,</w:t>
      </w:r>
      <w:r>
        <w:t xml:space="preserve"> for instance a four commands sequence is something like this:</w:t>
      </w:r>
    </w:p>
    <w:p w14:paraId="30D84703" w14:textId="77777777" w:rsidR="00E2127B" w:rsidRDefault="00E2127B" w:rsidP="002379BE">
      <w:pPr>
        <w:pStyle w:val="code-snippet"/>
      </w:pPr>
      <w:r>
        <w:t>Client: INCR X</w:t>
      </w:r>
    </w:p>
    <w:p w14:paraId="7428FBD4" w14:textId="77777777" w:rsidR="00E2127B" w:rsidRDefault="00E2127B" w:rsidP="002379BE">
      <w:pPr>
        <w:pStyle w:val="code-snippet"/>
      </w:pPr>
      <w:r>
        <w:t>Server: 1</w:t>
      </w:r>
    </w:p>
    <w:p w14:paraId="6351E7A1" w14:textId="77777777" w:rsidR="00E2127B" w:rsidRDefault="00E2127B" w:rsidP="002379BE">
      <w:pPr>
        <w:pStyle w:val="code-snippet"/>
      </w:pPr>
      <w:r>
        <w:t>Client: INCR X</w:t>
      </w:r>
    </w:p>
    <w:p w14:paraId="582FEFD1" w14:textId="77777777" w:rsidR="00E2127B" w:rsidRDefault="00E2127B" w:rsidP="002379BE">
      <w:pPr>
        <w:pStyle w:val="code-snippet"/>
      </w:pPr>
      <w:r>
        <w:t>Server: 2</w:t>
      </w:r>
    </w:p>
    <w:p w14:paraId="42100715" w14:textId="77777777" w:rsidR="00E2127B" w:rsidRDefault="00E2127B" w:rsidP="002379BE">
      <w:pPr>
        <w:pStyle w:val="code-snippet"/>
      </w:pPr>
      <w:r>
        <w:t>Client: INCR X</w:t>
      </w:r>
    </w:p>
    <w:p w14:paraId="7BEC8884" w14:textId="77777777" w:rsidR="00E2127B" w:rsidRDefault="00E2127B" w:rsidP="002379BE">
      <w:pPr>
        <w:pStyle w:val="code-snippet"/>
      </w:pPr>
      <w:r>
        <w:t>Server: 3</w:t>
      </w:r>
    </w:p>
    <w:p w14:paraId="3C3E32A1" w14:textId="77777777" w:rsidR="00E2127B" w:rsidRDefault="00E2127B" w:rsidP="002379BE">
      <w:pPr>
        <w:pStyle w:val="code-snippet"/>
      </w:pPr>
      <w:r>
        <w:t>Client: INCR X</w:t>
      </w:r>
    </w:p>
    <w:p w14:paraId="39291BF0" w14:textId="77777777" w:rsidR="00E2127B" w:rsidRDefault="00E2127B" w:rsidP="002379BE">
      <w:pPr>
        <w:pStyle w:val="code-snippet"/>
      </w:pPr>
      <w:r>
        <w:t>Server: 4</w:t>
      </w:r>
    </w:p>
    <w:p w14:paraId="16D1C313" w14:textId="513CBB10" w:rsidR="00E2127B" w:rsidRDefault="00E2127B" w:rsidP="00347269">
      <w:r>
        <w:t>Clients and Servers are connected via a network link. Such a link can be very fast (a loopback interface) or very slow (a connection established over the Internet with many hops between the two hosts). Whatever the network latency is, it takes time for the packets to travel from the client to the server, and back from the server to the client to carry the</w:t>
      </w:r>
      <w:r w:rsidR="00C55135">
        <w:t xml:space="preserve"> </w:t>
      </w:r>
      <w:r>
        <w:t>reply.</w:t>
      </w:r>
    </w:p>
    <w:p w14:paraId="06AD69D3" w14:textId="6961CDC3" w:rsidR="00E2127B" w:rsidRDefault="00E2127B" w:rsidP="00241BD9">
      <w:r>
        <w:t>This time is called RTT (Round Trip Time). It's easy to see how this can affect performance when a client needs to perform many requests in a row (for instance adding many elements to the same list, or populating a database with many keys). For instance</w:t>
      </w:r>
      <w:r w:rsidR="00183085">
        <w:t>,</w:t>
      </w:r>
      <w:r>
        <w:t xml:space="preserve"> if the RTT time is 250 milliseconds (in the case of a very slow link over the Internet), even if the server is able to process 100k requests per second, we'll be able to process at max four requests per second.</w:t>
      </w:r>
    </w:p>
    <w:p w14:paraId="2838135B" w14:textId="17622C6B" w:rsidR="00E2127B" w:rsidRDefault="00E2127B" w:rsidP="00F015C0">
      <w:r>
        <w:t>If the interface used is a loopback interface, the RTT is much shorter, typically sub-millisecond, but even this will add up to a lot if you need to perform many writes in a row.</w:t>
      </w:r>
    </w:p>
    <w:p w14:paraId="59B68FD0" w14:textId="4C97F880" w:rsidR="005B2508" w:rsidRDefault="00E2127B" w:rsidP="00E2127B">
      <w:r>
        <w:t>Fortunately</w:t>
      </w:r>
      <w:r w:rsidR="000C2A5C">
        <w:t>,</w:t>
      </w:r>
      <w:r>
        <w:t xml:space="preserve"> there is a way to improve this use case.</w:t>
      </w:r>
    </w:p>
    <w:p w14:paraId="22F7B08E" w14:textId="19EB1A5A" w:rsidR="006A49C0" w:rsidRPr="005B2508" w:rsidRDefault="006A49C0" w:rsidP="006A49C0">
      <w:pPr>
        <w:pStyle w:val="Heading2"/>
      </w:pPr>
      <w:r>
        <w:t>Redis Pipelining</w:t>
      </w:r>
    </w:p>
    <w:p w14:paraId="04F0B183" w14:textId="77777777" w:rsidR="000C28F4" w:rsidRPr="000C28F4" w:rsidRDefault="000C28F4" w:rsidP="00BB791A">
      <w:pPr>
        <w:pStyle w:val="NoSpacing"/>
      </w:pPr>
      <w:r w:rsidRPr="000C28F4">
        <w:t xml:space="preserve">A Request/Response server can be implemented so that it is able to process new requests even if the client hasn't already read the old responses. This way it is possible to </w:t>
      </w:r>
      <w:r w:rsidRPr="000C28F4">
        <w:lastRenderedPageBreak/>
        <w:t>send </w:t>
      </w:r>
      <w:r w:rsidRPr="000C28F4">
        <w:rPr>
          <w:i/>
          <w:iCs/>
          <w:bdr w:val="single" w:sz="2" w:space="0" w:color="E5E7EB" w:frame="1"/>
        </w:rPr>
        <w:t>multiple commands</w:t>
      </w:r>
      <w:r w:rsidRPr="000C28F4">
        <w:t> to the server without waiting for the replies at all, and finally read the replies in a single step.</w:t>
      </w:r>
    </w:p>
    <w:p w14:paraId="20D6A657" w14:textId="619DE382" w:rsidR="000C28F4" w:rsidRDefault="000C28F4" w:rsidP="00BB791A">
      <w:pPr>
        <w:pStyle w:val="NoSpacing"/>
      </w:pPr>
      <w:r w:rsidRPr="000C28F4">
        <w:t>This is called pipelining, and is a technique widely in use for many decades. For instance</w:t>
      </w:r>
      <w:r w:rsidR="00911410">
        <w:t>,</w:t>
      </w:r>
      <w:r w:rsidRPr="000C28F4">
        <w:t xml:space="preserve"> many POP3 protocol implementations already support this feature, dramatically speeding up the process of downloading new emails from the server.</w:t>
      </w:r>
    </w:p>
    <w:p w14:paraId="012DE086" w14:textId="580B368A" w:rsidR="00EB2707" w:rsidRDefault="00EB2707" w:rsidP="00BB791A">
      <w:pPr>
        <w:pStyle w:val="NoSpacing"/>
      </w:pPr>
    </w:p>
    <w:p w14:paraId="41383F60" w14:textId="3CF7B6FB" w:rsidR="00EB2707" w:rsidRDefault="00EB2707" w:rsidP="00BB791A">
      <w:pPr>
        <w:pStyle w:val="NoSpacing"/>
      </w:pPr>
      <w:r>
        <w:t>Here’s an example of pipelining in redis using</w:t>
      </w:r>
      <w:r w:rsidR="00817820">
        <w:t xml:space="preserve"> the raw</w:t>
      </w:r>
      <w:r>
        <w:t xml:space="preserve"> netcat</w:t>
      </w:r>
      <w:r w:rsidR="00817820">
        <w:t xml:space="preserve"> utility</w:t>
      </w:r>
      <w:r>
        <w:t>:</w:t>
      </w:r>
    </w:p>
    <w:p w14:paraId="2E13E8D8" w14:textId="77777777" w:rsidR="006D1DF3" w:rsidRDefault="006D1DF3" w:rsidP="006D1DF3">
      <w:pPr>
        <w:pStyle w:val="code-snippet"/>
      </w:pPr>
      <w:r>
        <w:t>$ (printf "PING\r\nPING\r\nPING\r\n"; sleep 1) | nc localhost 6379</w:t>
      </w:r>
    </w:p>
    <w:p w14:paraId="4CD86628" w14:textId="77777777" w:rsidR="006D1DF3" w:rsidRDefault="006D1DF3" w:rsidP="006D1DF3">
      <w:pPr>
        <w:pStyle w:val="code-snippet"/>
      </w:pPr>
      <w:r>
        <w:t>+PONG</w:t>
      </w:r>
    </w:p>
    <w:p w14:paraId="24D3F582" w14:textId="77777777" w:rsidR="006D1DF3" w:rsidRDefault="006D1DF3" w:rsidP="006D1DF3">
      <w:pPr>
        <w:pStyle w:val="code-snippet"/>
      </w:pPr>
      <w:r>
        <w:t>+PONG</w:t>
      </w:r>
    </w:p>
    <w:p w14:paraId="2CBF9F87" w14:textId="0111D16C" w:rsidR="00EB2707" w:rsidRDefault="006D1DF3" w:rsidP="006D1DF3">
      <w:pPr>
        <w:pStyle w:val="code-snippet"/>
      </w:pPr>
      <w:r>
        <w:t>+PONG</w:t>
      </w:r>
    </w:p>
    <w:p w14:paraId="001961D7" w14:textId="0AA8F37D" w:rsidR="00F033F2" w:rsidRDefault="00F033F2" w:rsidP="007C6D38">
      <w:pPr>
        <w:pStyle w:val="NoSpacing"/>
      </w:pPr>
      <w:r w:rsidRPr="00F033F2">
        <w:t>This time we don't pay the cost of RTT for every call, but just once for the three commands.</w:t>
      </w:r>
    </w:p>
    <w:p w14:paraId="0E91BEE1" w14:textId="77777777" w:rsidR="0050307D" w:rsidRPr="00F033F2" w:rsidRDefault="0050307D" w:rsidP="007C6D38">
      <w:pPr>
        <w:pStyle w:val="NoSpacing"/>
      </w:pPr>
    </w:p>
    <w:p w14:paraId="68CB22CF" w14:textId="77777777" w:rsidR="00F033F2" w:rsidRPr="00F033F2" w:rsidRDefault="00F033F2" w:rsidP="007C6D38">
      <w:pPr>
        <w:pStyle w:val="NoSpacing"/>
      </w:pPr>
      <w:r w:rsidRPr="00F033F2">
        <w:t>To be explicit, with pipelining the order of operations of our very first example will be the following:</w:t>
      </w:r>
    </w:p>
    <w:p w14:paraId="540357C2" w14:textId="77777777" w:rsidR="00F033F2" w:rsidRPr="00F033F2" w:rsidRDefault="00F033F2" w:rsidP="007C6D38">
      <w:pPr>
        <w:pStyle w:val="code-snippet"/>
      </w:pPr>
      <w:r w:rsidRPr="00F033F2">
        <w:rPr>
          <w:i/>
          <w:iCs/>
          <w:bdr w:val="single" w:sz="2" w:space="0" w:color="E5E7EB" w:frame="1"/>
        </w:rPr>
        <w:t>Client:</w:t>
      </w:r>
      <w:r w:rsidRPr="00F033F2">
        <w:t> INCR X</w:t>
      </w:r>
    </w:p>
    <w:p w14:paraId="1F4A9EEC" w14:textId="77777777" w:rsidR="00F033F2" w:rsidRPr="00F033F2" w:rsidRDefault="00F033F2" w:rsidP="007C6D38">
      <w:pPr>
        <w:pStyle w:val="code-snippet"/>
      </w:pPr>
      <w:r w:rsidRPr="00F033F2">
        <w:rPr>
          <w:i/>
          <w:iCs/>
          <w:bdr w:val="single" w:sz="2" w:space="0" w:color="E5E7EB" w:frame="1"/>
        </w:rPr>
        <w:t>Client:</w:t>
      </w:r>
      <w:r w:rsidRPr="00F033F2">
        <w:t> INCR X</w:t>
      </w:r>
    </w:p>
    <w:p w14:paraId="0CBF775D" w14:textId="77777777" w:rsidR="00F033F2" w:rsidRPr="00F033F2" w:rsidRDefault="00F033F2" w:rsidP="007C6D38">
      <w:pPr>
        <w:pStyle w:val="code-snippet"/>
      </w:pPr>
      <w:r w:rsidRPr="00F033F2">
        <w:rPr>
          <w:i/>
          <w:iCs/>
          <w:bdr w:val="single" w:sz="2" w:space="0" w:color="E5E7EB" w:frame="1"/>
        </w:rPr>
        <w:t>Client:</w:t>
      </w:r>
      <w:r w:rsidRPr="00F033F2">
        <w:t> INCR X</w:t>
      </w:r>
    </w:p>
    <w:p w14:paraId="2852E408" w14:textId="77777777" w:rsidR="00F033F2" w:rsidRPr="00F033F2" w:rsidRDefault="00F033F2" w:rsidP="007C6D38">
      <w:pPr>
        <w:pStyle w:val="code-snippet"/>
      </w:pPr>
      <w:r w:rsidRPr="00F033F2">
        <w:rPr>
          <w:i/>
          <w:iCs/>
          <w:bdr w:val="single" w:sz="2" w:space="0" w:color="E5E7EB" w:frame="1"/>
        </w:rPr>
        <w:t>Client:</w:t>
      </w:r>
      <w:r w:rsidRPr="00F033F2">
        <w:t> INCR X</w:t>
      </w:r>
    </w:p>
    <w:p w14:paraId="0F02D80F" w14:textId="77777777" w:rsidR="00F033F2" w:rsidRPr="00F033F2" w:rsidRDefault="00F033F2" w:rsidP="007C6D38">
      <w:pPr>
        <w:pStyle w:val="code-snippet"/>
      </w:pPr>
      <w:r w:rsidRPr="00F033F2">
        <w:rPr>
          <w:i/>
          <w:iCs/>
          <w:bdr w:val="single" w:sz="2" w:space="0" w:color="E5E7EB" w:frame="1"/>
        </w:rPr>
        <w:t>Server:</w:t>
      </w:r>
      <w:r w:rsidRPr="00F033F2">
        <w:t> 1</w:t>
      </w:r>
    </w:p>
    <w:p w14:paraId="7B27600F" w14:textId="77777777" w:rsidR="00F033F2" w:rsidRPr="00F033F2" w:rsidRDefault="00F033F2" w:rsidP="007C6D38">
      <w:pPr>
        <w:pStyle w:val="code-snippet"/>
      </w:pPr>
      <w:r w:rsidRPr="00F033F2">
        <w:rPr>
          <w:i/>
          <w:iCs/>
          <w:bdr w:val="single" w:sz="2" w:space="0" w:color="E5E7EB" w:frame="1"/>
        </w:rPr>
        <w:t>Server:</w:t>
      </w:r>
      <w:r w:rsidRPr="00F033F2">
        <w:t> 2</w:t>
      </w:r>
    </w:p>
    <w:p w14:paraId="309D0A86" w14:textId="77777777" w:rsidR="00F033F2" w:rsidRPr="00F033F2" w:rsidRDefault="00F033F2" w:rsidP="007C6D38">
      <w:pPr>
        <w:pStyle w:val="code-snippet"/>
      </w:pPr>
      <w:r w:rsidRPr="00F033F2">
        <w:rPr>
          <w:i/>
          <w:iCs/>
          <w:bdr w:val="single" w:sz="2" w:space="0" w:color="E5E7EB" w:frame="1"/>
        </w:rPr>
        <w:t>Server:</w:t>
      </w:r>
      <w:r w:rsidRPr="00F033F2">
        <w:t> 3</w:t>
      </w:r>
    </w:p>
    <w:p w14:paraId="13A97FE3" w14:textId="501CDE38" w:rsidR="00F033F2" w:rsidRDefault="00F033F2" w:rsidP="007C6D38">
      <w:pPr>
        <w:pStyle w:val="code-snippet"/>
      </w:pPr>
      <w:r w:rsidRPr="00F033F2">
        <w:rPr>
          <w:i/>
          <w:iCs/>
          <w:bdr w:val="single" w:sz="2" w:space="0" w:color="E5E7EB" w:frame="1"/>
        </w:rPr>
        <w:t>Server:</w:t>
      </w:r>
      <w:r w:rsidRPr="00F033F2">
        <w:t> 4</w:t>
      </w:r>
    </w:p>
    <w:p w14:paraId="7E85ED05" w14:textId="77777777" w:rsidR="0045168D" w:rsidRPr="0045168D" w:rsidRDefault="0045168D" w:rsidP="0045168D"/>
    <w:p w14:paraId="689BECB2" w14:textId="6380D967" w:rsidR="00F033F2" w:rsidRPr="00CB0C8A" w:rsidRDefault="00F033F2" w:rsidP="007C6D38">
      <w:pPr>
        <w:pStyle w:val="NoSpacing"/>
        <w:rPr>
          <w:i/>
          <w:iCs/>
          <w:color w:val="111827"/>
          <w:sz w:val="20"/>
          <w:szCs w:val="20"/>
        </w:rPr>
      </w:pPr>
      <w:r w:rsidRPr="00F033F2">
        <w:rPr>
          <w:b/>
          <w:bCs/>
          <w:i/>
          <w:iCs/>
          <w:color w:val="111827"/>
          <w:bdr w:val="single" w:sz="2" w:space="0" w:color="E5E7EB" w:frame="1"/>
        </w:rPr>
        <w:t>IMPORTANT NOTE</w:t>
      </w:r>
      <w:r w:rsidRPr="00F033F2">
        <w:rPr>
          <w:i/>
          <w:iCs/>
          <w:color w:val="111827"/>
        </w:rPr>
        <w:t xml:space="preserve">: </w:t>
      </w:r>
      <w:r w:rsidRPr="00CB0C8A">
        <w:rPr>
          <w:i/>
          <w:iCs/>
          <w:color w:val="111827"/>
          <w:sz w:val="20"/>
          <w:szCs w:val="20"/>
        </w:rPr>
        <w:t>While the client sends commands using pipelining, the server will be forced to queue the replies, using memory. So</w:t>
      </w:r>
      <w:r w:rsidR="00CB0C8A">
        <w:rPr>
          <w:i/>
          <w:iCs/>
          <w:color w:val="111827"/>
          <w:sz w:val="20"/>
          <w:szCs w:val="20"/>
        </w:rPr>
        <w:t>,</w:t>
      </w:r>
      <w:r w:rsidRPr="00CB0C8A">
        <w:rPr>
          <w:i/>
          <w:iCs/>
          <w:color w:val="111827"/>
          <w:sz w:val="20"/>
          <w:szCs w:val="20"/>
        </w:rPr>
        <w:t xml:space="preserve"> if you need to send a lot of commands with pipelining, it is better to send them as batches each containing a reasonable number, for instance 10k commands, read the replies, and then send another 10k commands again, and so forth. The speed will be nearly the same, but the additional memory used will be at most the amount needed to queue the replies for these 10k commands.</w:t>
      </w:r>
    </w:p>
    <w:p w14:paraId="239BC825" w14:textId="2C8261DB" w:rsidR="00F033F2" w:rsidRDefault="00D67E88" w:rsidP="00D67E88">
      <w:pPr>
        <w:pStyle w:val="Heading2"/>
      </w:pPr>
      <w:r>
        <w:t>It’s not Just a Matter of RTT</w:t>
      </w:r>
    </w:p>
    <w:p w14:paraId="3181206E" w14:textId="77777777" w:rsidR="00926F8A" w:rsidRDefault="0031271F" w:rsidP="0031271F">
      <w:r>
        <w:t>Pipelining is not just a way to reduce the latency cost associated with the round</w:t>
      </w:r>
      <w:r w:rsidR="00653243">
        <w:t>-</w:t>
      </w:r>
      <w:r>
        <w:t>trip time, it actually greatly improves the number of operations you can perform per second in a given Redis server.</w:t>
      </w:r>
    </w:p>
    <w:p w14:paraId="06111A2F" w14:textId="77777777" w:rsidR="00B82708" w:rsidRDefault="0031271F" w:rsidP="00B82708">
      <w:r w:rsidRPr="0093271C">
        <w:rPr>
          <w:b/>
          <w:bCs/>
        </w:rPr>
        <w:t>This is because without using pipelining, serving each command is very cheap from the point of view of accessing the data structures and producing the reply, but it is very costly from the point of view of doing the socket I/O. This involves calling the read() and write() syscall, that means going from user land to kernel land. The context switch is a huge speed penalty.</w:t>
      </w:r>
      <w:r w:rsidR="00B82708">
        <w:rPr>
          <w:b/>
          <w:bCs/>
        </w:rPr>
        <w:t xml:space="preserve"> </w:t>
      </w:r>
      <w:r>
        <w:t>When pipelining is used, many commands are usually read with a single read() system call, and multiple replies are delivered with a single write() system call.</w:t>
      </w:r>
    </w:p>
    <w:p w14:paraId="20F0DAEA" w14:textId="30E3923F" w:rsidR="00D67E88" w:rsidRPr="00B82708" w:rsidRDefault="0031271F" w:rsidP="00B82708">
      <w:pPr>
        <w:rPr>
          <w:b/>
          <w:bCs/>
        </w:rPr>
      </w:pPr>
      <w:r>
        <w:t xml:space="preserve">Consequently, the number of total queries performed per second initially increases almost linearly with longer pipelines, </w:t>
      </w:r>
      <w:r w:rsidRPr="00BF78F6">
        <w:rPr>
          <w:b/>
          <w:bCs/>
        </w:rPr>
        <w:t xml:space="preserve">and eventually reaches 10 times the baseline obtained without pipelining, </w:t>
      </w:r>
      <w:r w:rsidR="00B70256" w:rsidRPr="00B70256">
        <w:rPr>
          <w:color w:val="FF0000"/>
        </w:rPr>
        <w:t>(There is a graph that I did not understand)</w:t>
      </w:r>
      <w:r w:rsidR="00BF78F6">
        <w:rPr>
          <w:color w:val="FF0000"/>
        </w:rPr>
        <w:t>.</w:t>
      </w:r>
    </w:p>
    <w:p w14:paraId="5D9126B8" w14:textId="1DFA8D7C" w:rsidR="00246A06" w:rsidRDefault="00D56D16" w:rsidP="00D56D16">
      <w:pPr>
        <w:pStyle w:val="Heading2"/>
        <w:rPr>
          <w:shd w:val="clear" w:color="auto" w:fill="FFFFFF"/>
        </w:rPr>
      </w:pPr>
      <w:r>
        <w:rPr>
          <w:shd w:val="clear" w:color="auto" w:fill="FFFFFF"/>
        </w:rPr>
        <w:lastRenderedPageBreak/>
        <w:t>Pipelining vs Scripting</w:t>
      </w:r>
    </w:p>
    <w:p w14:paraId="622F75E7" w14:textId="624B34C2" w:rsidR="005F2A4B" w:rsidRDefault="005F2A4B" w:rsidP="005F2A4B">
      <w:r>
        <w:t xml:space="preserve">Using Redis scripting, a number of use cases for pipelining can be addressed more efficiently </w:t>
      </w:r>
      <w:r w:rsidRPr="00F7339D">
        <w:rPr>
          <w:b/>
          <w:bCs/>
        </w:rPr>
        <w:t>using scripts that perform a lot of the work needed at the server side</w:t>
      </w:r>
      <w:r>
        <w:t xml:space="preserve">. </w:t>
      </w:r>
      <w:r w:rsidRPr="005A2C9C">
        <w:rPr>
          <w:highlight w:val="yellow"/>
        </w:rPr>
        <w:t>A big advantage of scripting is that it is able to both read and write data with minimal latency, making operations like read, compute, write very fast (pipelining can't help in this scenario since the client needs the reply of the read command before it can call the write command).</w:t>
      </w:r>
    </w:p>
    <w:p w14:paraId="301298D4" w14:textId="439CCA53" w:rsidR="00D56D16" w:rsidRDefault="005F2A4B" w:rsidP="005F2A4B">
      <w:r>
        <w:t>Sometimes the application may also want to send EVAL or EVALSHA commands in a pipeline. This is entirely possible and Redis explicitly supports it with the SCRIPT LOAD command (it guarantees that EVALSHA can be called without the risk of failing).</w:t>
      </w:r>
    </w:p>
    <w:p w14:paraId="38B935CE" w14:textId="0C83A858" w:rsidR="00141F8E" w:rsidRDefault="005B2DD7" w:rsidP="005B2DD7">
      <w:pPr>
        <w:pStyle w:val="Heading1"/>
      </w:pPr>
      <w:r>
        <w:t>Transactions</w:t>
      </w:r>
    </w:p>
    <w:p w14:paraId="31DDE347" w14:textId="77777777" w:rsidR="005B2DD7" w:rsidRPr="005B2DD7" w:rsidRDefault="005B2DD7" w:rsidP="005B2DD7"/>
    <w:p w14:paraId="0952B2E1" w14:textId="44A50BFF" w:rsidR="009144F7" w:rsidRDefault="009144F7" w:rsidP="002C6E3E">
      <w:pPr>
        <w:pStyle w:val="NoSpacing"/>
        <w:rPr>
          <w:shd w:val="clear" w:color="auto" w:fill="FFFFFF"/>
        </w:rPr>
      </w:pPr>
    </w:p>
    <w:p w14:paraId="0ACA2090" w14:textId="77777777" w:rsidR="009144F7" w:rsidRPr="00FC3B83" w:rsidRDefault="009144F7" w:rsidP="002C6E3E">
      <w:pPr>
        <w:pStyle w:val="NoSpacing"/>
        <w:rPr>
          <w:rtl/>
        </w:rPr>
      </w:pPr>
    </w:p>
    <w:sectPr w:rsidR="009144F7" w:rsidRPr="00FC3B83"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A2507" w14:textId="77777777" w:rsidR="00A71C2F" w:rsidRDefault="00A71C2F" w:rsidP="00690890">
      <w:pPr>
        <w:spacing w:after="0"/>
      </w:pPr>
      <w:r>
        <w:separator/>
      </w:r>
    </w:p>
  </w:endnote>
  <w:endnote w:type="continuationSeparator" w:id="0">
    <w:p w14:paraId="7DD00DBB" w14:textId="77777777" w:rsidR="00A71C2F" w:rsidRDefault="00A71C2F" w:rsidP="006908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LiberationMono">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200B23" w14:textId="77777777" w:rsidR="00A71C2F" w:rsidRDefault="00A71C2F" w:rsidP="00690890">
      <w:pPr>
        <w:spacing w:after="0"/>
      </w:pPr>
      <w:r>
        <w:separator/>
      </w:r>
    </w:p>
  </w:footnote>
  <w:footnote w:type="continuationSeparator" w:id="0">
    <w:p w14:paraId="1C15EBAC" w14:textId="77777777" w:rsidR="00A71C2F" w:rsidRDefault="00A71C2F" w:rsidP="0069089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711476D"/>
    <w:multiLevelType w:val="multilevel"/>
    <w:tmpl w:val="C602F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C79727F"/>
    <w:multiLevelType w:val="multilevel"/>
    <w:tmpl w:val="60F62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A535D0"/>
    <w:multiLevelType w:val="hybridMultilevel"/>
    <w:tmpl w:val="4A7A9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4F3878"/>
    <w:multiLevelType w:val="multilevel"/>
    <w:tmpl w:val="3CE21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3D72D85"/>
    <w:multiLevelType w:val="hybridMultilevel"/>
    <w:tmpl w:val="F3F22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F938FF"/>
    <w:multiLevelType w:val="hybridMultilevel"/>
    <w:tmpl w:val="5F084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ED3E9D"/>
    <w:multiLevelType w:val="hybridMultilevel"/>
    <w:tmpl w:val="A5149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D47A1B"/>
    <w:multiLevelType w:val="multilevel"/>
    <w:tmpl w:val="9550A39C"/>
    <w:lvl w:ilvl="0">
      <w:start w:val="1"/>
      <w:numFmt w:val="decimal"/>
      <w:pStyle w:val="Heading1"/>
      <w:lvlText w:val="%1."/>
      <w:lvlJc w:val="left"/>
      <w:pPr>
        <w:ind w:left="113" w:hanging="113"/>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21D469E"/>
    <w:multiLevelType w:val="multilevel"/>
    <w:tmpl w:val="9D86A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68001EA"/>
    <w:multiLevelType w:val="hybridMultilevel"/>
    <w:tmpl w:val="207CA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AB060E"/>
    <w:multiLevelType w:val="multilevel"/>
    <w:tmpl w:val="0B90F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DC15899"/>
    <w:multiLevelType w:val="hybridMultilevel"/>
    <w:tmpl w:val="E81AD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282F84"/>
    <w:multiLevelType w:val="hybridMultilevel"/>
    <w:tmpl w:val="3DB22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2C4C3F"/>
    <w:multiLevelType w:val="hybridMultilevel"/>
    <w:tmpl w:val="41F25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A3782A"/>
    <w:multiLevelType w:val="hybridMultilevel"/>
    <w:tmpl w:val="624EA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990CFC"/>
    <w:multiLevelType w:val="multilevel"/>
    <w:tmpl w:val="BAB08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13"/>
  </w:num>
  <w:num w:numId="8">
    <w:abstractNumId w:val="18"/>
  </w:num>
  <w:num w:numId="9">
    <w:abstractNumId w:val="15"/>
  </w:num>
  <w:num w:numId="10">
    <w:abstractNumId w:val="12"/>
  </w:num>
  <w:num w:numId="11">
    <w:abstractNumId w:val="10"/>
  </w:num>
  <w:num w:numId="12">
    <w:abstractNumId w:val="20"/>
  </w:num>
  <w:num w:numId="13">
    <w:abstractNumId w:val="21"/>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9"/>
  </w:num>
  <w:num w:numId="17">
    <w:abstractNumId w:val="6"/>
  </w:num>
  <w:num w:numId="18">
    <w:abstractNumId w:val="16"/>
  </w:num>
  <w:num w:numId="19">
    <w:abstractNumId w:val="7"/>
  </w:num>
  <w:num w:numId="20">
    <w:abstractNumId w:val="19"/>
  </w:num>
  <w:num w:numId="21">
    <w:abstractNumId w:val="8"/>
  </w:num>
  <w:num w:numId="22">
    <w:abstractNumId w:val="17"/>
  </w:num>
  <w:num w:numId="23">
    <w:abstractNumId w:val="1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0272"/>
    <w:rsid w:val="00001D4F"/>
    <w:rsid w:val="00002536"/>
    <w:rsid w:val="0000281B"/>
    <w:rsid w:val="00003956"/>
    <w:rsid w:val="00003DE4"/>
    <w:rsid w:val="000044D8"/>
    <w:rsid w:val="00005004"/>
    <w:rsid w:val="000056FA"/>
    <w:rsid w:val="0000665E"/>
    <w:rsid w:val="000068F9"/>
    <w:rsid w:val="00006995"/>
    <w:rsid w:val="0000747A"/>
    <w:rsid w:val="000074F6"/>
    <w:rsid w:val="00007DD8"/>
    <w:rsid w:val="00010064"/>
    <w:rsid w:val="0001056A"/>
    <w:rsid w:val="000112E1"/>
    <w:rsid w:val="000113CA"/>
    <w:rsid w:val="00011630"/>
    <w:rsid w:val="000117AA"/>
    <w:rsid w:val="00012DA0"/>
    <w:rsid w:val="0001317D"/>
    <w:rsid w:val="0001370C"/>
    <w:rsid w:val="000142C8"/>
    <w:rsid w:val="0001535F"/>
    <w:rsid w:val="00015E6F"/>
    <w:rsid w:val="0001647E"/>
    <w:rsid w:val="00016672"/>
    <w:rsid w:val="00016B43"/>
    <w:rsid w:val="00016BC6"/>
    <w:rsid w:val="0001745C"/>
    <w:rsid w:val="0001760E"/>
    <w:rsid w:val="000204B5"/>
    <w:rsid w:val="000206E2"/>
    <w:rsid w:val="00022888"/>
    <w:rsid w:val="00022EAB"/>
    <w:rsid w:val="00023617"/>
    <w:rsid w:val="00024024"/>
    <w:rsid w:val="000242B6"/>
    <w:rsid w:val="00025FE6"/>
    <w:rsid w:val="000264CF"/>
    <w:rsid w:val="00026650"/>
    <w:rsid w:val="00027A48"/>
    <w:rsid w:val="00027EA8"/>
    <w:rsid w:val="00027FE0"/>
    <w:rsid w:val="00030EBC"/>
    <w:rsid w:val="00031C4C"/>
    <w:rsid w:val="00031E11"/>
    <w:rsid w:val="00031EE3"/>
    <w:rsid w:val="00031EFE"/>
    <w:rsid w:val="00033A04"/>
    <w:rsid w:val="00034616"/>
    <w:rsid w:val="00034763"/>
    <w:rsid w:val="0003505E"/>
    <w:rsid w:val="000353A7"/>
    <w:rsid w:val="00035794"/>
    <w:rsid w:val="0003635A"/>
    <w:rsid w:val="00036625"/>
    <w:rsid w:val="00036E5D"/>
    <w:rsid w:val="00040644"/>
    <w:rsid w:val="0004195F"/>
    <w:rsid w:val="00041D4B"/>
    <w:rsid w:val="00042ED6"/>
    <w:rsid w:val="00042F4C"/>
    <w:rsid w:val="00042F67"/>
    <w:rsid w:val="000434BE"/>
    <w:rsid w:val="0004361A"/>
    <w:rsid w:val="00043D8A"/>
    <w:rsid w:val="00044979"/>
    <w:rsid w:val="000455F1"/>
    <w:rsid w:val="00045BA4"/>
    <w:rsid w:val="00045F19"/>
    <w:rsid w:val="00046B4C"/>
    <w:rsid w:val="000474AA"/>
    <w:rsid w:val="00047A12"/>
    <w:rsid w:val="00047A29"/>
    <w:rsid w:val="0005082B"/>
    <w:rsid w:val="00050DAC"/>
    <w:rsid w:val="00051409"/>
    <w:rsid w:val="000521F8"/>
    <w:rsid w:val="00053745"/>
    <w:rsid w:val="00054E64"/>
    <w:rsid w:val="00055DCE"/>
    <w:rsid w:val="000571B1"/>
    <w:rsid w:val="00057F43"/>
    <w:rsid w:val="0006063C"/>
    <w:rsid w:val="00060C86"/>
    <w:rsid w:val="00061C98"/>
    <w:rsid w:val="000627E4"/>
    <w:rsid w:val="0006422E"/>
    <w:rsid w:val="00064E54"/>
    <w:rsid w:val="00065138"/>
    <w:rsid w:val="000651C3"/>
    <w:rsid w:val="00065B1F"/>
    <w:rsid w:val="000660B1"/>
    <w:rsid w:val="00066A42"/>
    <w:rsid w:val="00067330"/>
    <w:rsid w:val="000706EB"/>
    <w:rsid w:val="00071534"/>
    <w:rsid w:val="000719E5"/>
    <w:rsid w:val="00071A96"/>
    <w:rsid w:val="00071B73"/>
    <w:rsid w:val="00071BD8"/>
    <w:rsid w:val="000731E3"/>
    <w:rsid w:val="00073A6D"/>
    <w:rsid w:val="000741FE"/>
    <w:rsid w:val="0007432D"/>
    <w:rsid w:val="00075021"/>
    <w:rsid w:val="00075686"/>
    <w:rsid w:val="000765A8"/>
    <w:rsid w:val="0007665A"/>
    <w:rsid w:val="00076992"/>
    <w:rsid w:val="0008078C"/>
    <w:rsid w:val="00080FC8"/>
    <w:rsid w:val="00081245"/>
    <w:rsid w:val="000822A2"/>
    <w:rsid w:val="00082678"/>
    <w:rsid w:val="0008333C"/>
    <w:rsid w:val="0008370D"/>
    <w:rsid w:val="00083BC9"/>
    <w:rsid w:val="00083DF9"/>
    <w:rsid w:val="0008448D"/>
    <w:rsid w:val="00084978"/>
    <w:rsid w:val="00085E79"/>
    <w:rsid w:val="00085F60"/>
    <w:rsid w:val="000903F5"/>
    <w:rsid w:val="00091A5C"/>
    <w:rsid w:val="00091AC5"/>
    <w:rsid w:val="00091E06"/>
    <w:rsid w:val="000926B0"/>
    <w:rsid w:val="00092A03"/>
    <w:rsid w:val="00093C0B"/>
    <w:rsid w:val="00094495"/>
    <w:rsid w:val="00094797"/>
    <w:rsid w:val="0009552D"/>
    <w:rsid w:val="00095DBF"/>
    <w:rsid w:val="000960A6"/>
    <w:rsid w:val="00096419"/>
    <w:rsid w:val="000A03E6"/>
    <w:rsid w:val="000A0806"/>
    <w:rsid w:val="000A113C"/>
    <w:rsid w:val="000A1195"/>
    <w:rsid w:val="000A15B5"/>
    <w:rsid w:val="000A1BEE"/>
    <w:rsid w:val="000A3BE5"/>
    <w:rsid w:val="000A4084"/>
    <w:rsid w:val="000A422C"/>
    <w:rsid w:val="000A5F8F"/>
    <w:rsid w:val="000A64FF"/>
    <w:rsid w:val="000A741D"/>
    <w:rsid w:val="000A7F6F"/>
    <w:rsid w:val="000B044B"/>
    <w:rsid w:val="000B07DF"/>
    <w:rsid w:val="000B175E"/>
    <w:rsid w:val="000B23C5"/>
    <w:rsid w:val="000B31B6"/>
    <w:rsid w:val="000B382E"/>
    <w:rsid w:val="000B466B"/>
    <w:rsid w:val="000B4905"/>
    <w:rsid w:val="000B6BD5"/>
    <w:rsid w:val="000C08ED"/>
    <w:rsid w:val="000C0FE2"/>
    <w:rsid w:val="000C14C5"/>
    <w:rsid w:val="000C1CCD"/>
    <w:rsid w:val="000C1E44"/>
    <w:rsid w:val="000C28F4"/>
    <w:rsid w:val="000C2A5C"/>
    <w:rsid w:val="000C2CC9"/>
    <w:rsid w:val="000C33EB"/>
    <w:rsid w:val="000C510A"/>
    <w:rsid w:val="000C5391"/>
    <w:rsid w:val="000C56F6"/>
    <w:rsid w:val="000C5892"/>
    <w:rsid w:val="000C73AD"/>
    <w:rsid w:val="000D0F74"/>
    <w:rsid w:val="000D13CC"/>
    <w:rsid w:val="000D1B89"/>
    <w:rsid w:val="000D2428"/>
    <w:rsid w:val="000D24BA"/>
    <w:rsid w:val="000D28C2"/>
    <w:rsid w:val="000D3122"/>
    <w:rsid w:val="000D3992"/>
    <w:rsid w:val="000D4416"/>
    <w:rsid w:val="000D4645"/>
    <w:rsid w:val="000D4DE4"/>
    <w:rsid w:val="000D4F34"/>
    <w:rsid w:val="000D58F4"/>
    <w:rsid w:val="000D7C99"/>
    <w:rsid w:val="000D7D87"/>
    <w:rsid w:val="000E07AD"/>
    <w:rsid w:val="000E2224"/>
    <w:rsid w:val="000E2354"/>
    <w:rsid w:val="000E32E9"/>
    <w:rsid w:val="000E3669"/>
    <w:rsid w:val="000E3C6B"/>
    <w:rsid w:val="000E3F9A"/>
    <w:rsid w:val="000E45EB"/>
    <w:rsid w:val="000E57EF"/>
    <w:rsid w:val="000E7414"/>
    <w:rsid w:val="000E75BB"/>
    <w:rsid w:val="000E7A54"/>
    <w:rsid w:val="000E7E34"/>
    <w:rsid w:val="000F0DAD"/>
    <w:rsid w:val="000F102B"/>
    <w:rsid w:val="000F1264"/>
    <w:rsid w:val="000F2758"/>
    <w:rsid w:val="000F2837"/>
    <w:rsid w:val="000F5DF8"/>
    <w:rsid w:val="000F65A2"/>
    <w:rsid w:val="000F694C"/>
    <w:rsid w:val="000F75E9"/>
    <w:rsid w:val="000F7803"/>
    <w:rsid w:val="00100C91"/>
    <w:rsid w:val="00100F58"/>
    <w:rsid w:val="00101852"/>
    <w:rsid w:val="00101887"/>
    <w:rsid w:val="00101B7A"/>
    <w:rsid w:val="00102C72"/>
    <w:rsid w:val="00103292"/>
    <w:rsid w:val="001036A1"/>
    <w:rsid w:val="00103A31"/>
    <w:rsid w:val="00103F7F"/>
    <w:rsid w:val="00104656"/>
    <w:rsid w:val="00104759"/>
    <w:rsid w:val="001050CE"/>
    <w:rsid w:val="00105863"/>
    <w:rsid w:val="00105EDC"/>
    <w:rsid w:val="00106137"/>
    <w:rsid w:val="00106C2F"/>
    <w:rsid w:val="001070AF"/>
    <w:rsid w:val="00107795"/>
    <w:rsid w:val="00112A9E"/>
    <w:rsid w:val="00113032"/>
    <w:rsid w:val="001140FA"/>
    <w:rsid w:val="001156BC"/>
    <w:rsid w:val="001178A6"/>
    <w:rsid w:val="00117E1D"/>
    <w:rsid w:val="0012068F"/>
    <w:rsid w:val="00121DA0"/>
    <w:rsid w:val="00122801"/>
    <w:rsid w:val="00124325"/>
    <w:rsid w:val="001252D3"/>
    <w:rsid w:val="0012541B"/>
    <w:rsid w:val="00126395"/>
    <w:rsid w:val="00127092"/>
    <w:rsid w:val="00127195"/>
    <w:rsid w:val="001303AD"/>
    <w:rsid w:val="0013142C"/>
    <w:rsid w:val="00132523"/>
    <w:rsid w:val="00132FCD"/>
    <w:rsid w:val="00134605"/>
    <w:rsid w:val="00134CD9"/>
    <w:rsid w:val="001367D8"/>
    <w:rsid w:val="00137873"/>
    <w:rsid w:val="00137FD7"/>
    <w:rsid w:val="00140CEF"/>
    <w:rsid w:val="00141F8E"/>
    <w:rsid w:val="00142E05"/>
    <w:rsid w:val="001459A6"/>
    <w:rsid w:val="001470AB"/>
    <w:rsid w:val="001470E1"/>
    <w:rsid w:val="00147321"/>
    <w:rsid w:val="00147A63"/>
    <w:rsid w:val="00147BBF"/>
    <w:rsid w:val="00147C1D"/>
    <w:rsid w:val="00150340"/>
    <w:rsid w:val="0015074B"/>
    <w:rsid w:val="00150EA8"/>
    <w:rsid w:val="00152531"/>
    <w:rsid w:val="001529F0"/>
    <w:rsid w:val="0015423A"/>
    <w:rsid w:val="001542C5"/>
    <w:rsid w:val="001565A6"/>
    <w:rsid w:val="00157B98"/>
    <w:rsid w:val="00157D8E"/>
    <w:rsid w:val="00157E68"/>
    <w:rsid w:val="0016115B"/>
    <w:rsid w:val="00161EF4"/>
    <w:rsid w:val="001623BF"/>
    <w:rsid w:val="00162757"/>
    <w:rsid w:val="001627A2"/>
    <w:rsid w:val="00165C35"/>
    <w:rsid w:val="00166267"/>
    <w:rsid w:val="001663CE"/>
    <w:rsid w:val="00167009"/>
    <w:rsid w:val="00167112"/>
    <w:rsid w:val="0016720F"/>
    <w:rsid w:val="001676A3"/>
    <w:rsid w:val="00167814"/>
    <w:rsid w:val="00170C2E"/>
    <w:rsid w:val="00173677"/>
    <w:rsid w:val="00175305"/>
    <w:rsid w:val="00175800"/>
    <w:rsid w:val="00175B43"/>
    <w:rsid w:val="00176D75"/>
    <w:rsid w:val="001772C1"/>
    <w:rsid w:val="00177797"/>
    <w:rsid w:val="00177D4E"/>
    <w:rsid w:val="0018081C"/>
    <w:rsid w:val="001814E5"/>
    <w:rsid w:val="0018195D"/>
    <w:rsid w:val="00181AF2"/>
    <w:rsid w:val="00181C50"/>
    <w:rsid w:val="00181CF1"/>
    <w:rsid w:val="00183085"/>
    <w:rsid w:val="00183A24"/>
    <w:rsid w:val="00183CBF"/>
    <w:rsid w:val="00184C68"/>
    <w:rsid w:val="00185511"/>
    <w:rsid w:val="00185824"/>
    <w:rsid w:val="0018597A"/>
    <w:rsid w:val="001863E4"/>
    <w:rsid w:val="00186968"/>
    <w:rsid w:val="00186DCC"/>
    <w:rsid w:val="001875A4"/>
    <w:rsid w:val="00190B13"/>
    <w:rsid w:val="001913D7"/>
    <w:rsid w:val="001920AF"/>
    <w:rsid w:val="001920F4"/>
    <w:rsid w:val="00192DB3"/>
    <w:rsid w:val="00193862"/>
    <w:rsid w:val="00194204"/>
    <w:rsid w:val="001943DB"/>
    <w:rsid w:val="00194BBF"/>
    <w:rsid w:val="00195489"/>
    <w:rsid w:val="001959FB"/>
    <w:rsid w:val="00195AD8"/>
    <w:rsid w:val="00196BC6"/>
    <w:rsid w:val="00196DF2"/>
    <w:rsid w:val="00196E9E"/>
    <w:rsid w:val="00196F8E"/>
    <w:rsid w:val="00197120"/>
    <w:rsid w:val="001977D5"/>
    <w:rsid w:val="001A16A4"/>
    <w:rsid w:val="001A268D"/>
    <w:rsid w:val="001A2ADF"/>
    <w:rsid w:val="001A2DC0"/>
    <w:rsid w:val="001A323C"/>
    <w:rsid w:val="001A40CF"/>
    <w:rsid w:val="001A45CB"/>
    <w:rsid w:val="001A4873"/>
    <w:rsid w:val="001A7219"/>
    <w:rsid w:val="001A79E9"/>
    <w:rsid w:val="001B1F95"/>
    <w:rsid w:val="001B259D"/>
    <w:rsid w:val="001B2BEE"/>
    <w:rsid w:val="001B4B37"/>
    <w:rsid w:val="001B4F4E"/>
    <w:rsid w:val="001B6F17"/>
    <w:rsid w:val="001B78D6"/>
    <w:rsid w:val="001B79F7"/>
    <w:rsid w:val="001B7CE7"/>
    <w:rsid w:val="001B7EE3"/>
    <w:rsid w:val="001C167C"/>
    <w:rsid w:val="001C187C"/>
    <w:rsid w:val="001C24DB"/>
    <w:rsid w:val="001C2D6F"/>
    <w:rsid w:val="001C3708"/>
    <w:rsid w:val="001C4239"/>
    <w:rsid w:val="001C489F"/>
    <w:rsid w:val="001C51D2"/>
    <w:rsid w:val="001C5B06"/>
    <w:rsid w:val="001C724A"/>
    <w:rsid w:val="001C72BF"/>
    <w:rsid w:val="001D000D"/>
    <w:rsid w:val="001D0111"/>
    <w:rsid w:val="001D01DD"/>
    <w:rsid w:val="001D06C3"/>
    <w:rsid w:val="001D0C3D"/>
    <w:rsid w:val="001D3A65"/>
    <w:rsid w:val="001D4573"/>
    <w:rsid w:val="001D5197"/>
    <w:rsid w:val="001D6174"/>
    <w:rsid w:val="001D61A0"/>
    <w:rsid w:val="001D67E2"/>
    <w:rsid w:val="001E0F02"/>
    <w:rsid w:val="001E2726"/>
    <w:rsid w:val="001E3323"/>
    <w:rsid w:val="001E3B3C"/>
    <w:rsid w:val="001E5DCB"/>
    <w:rsid w:val="001E6FC3"/>
    <w:rsid w:val="001E7188"/>
    <w:rsid w:val="001E733F"/>
    <w:rsid w:val="001E762F"/>
    <w:rsid w:val="001E7EFD"/>
    <w:rsid w:val="001E7FEA"/>
    <w:rsid w:val="001F01BB"/>
    <w:rsid w:val="001F0625"/>
    <w:rsid w:val="001F0BCB"/>
    <w:rsid w:val="001F22FD"/>
    <w:rsid w:val="001F3B1D"/>
    <w:rsid w:val="001F438F"/>
    <w:rsid w:val="001F4455"/>
    <w:rsid w:val="001F4F98"/>
    <w:rsid w:val="001F5A1E"/>
    <w:rsid w:val="001F5B58"/>
    <w:rsid w:val="001F5C20"/>
    <w:rsid w:val="001F6942"/>
    <w:rsid w:val="00200E54"/>
    <w:rsid w:val="00202CBB"/>
    <w:rsid w:val="00203512"/>
    <w:rsid w:val="00204186"/>
    <w:rsid w:val="0020534F"/>
    <w:rsid w:val="002054C7"/>
    <w:rsid w:val="0020577F"/>
    <w:rsid w:val="002057E8"/>
    <w:rsid w:val="00206C6D"/>
    <w:rsid w:val="00206FE8"/>
    <w:rsid w:val="00207CFB"/>
    <w:rsid w:val="00210724"/>
    <w:rsid w:val="00210E0C"/>
    <w:rsid w:val="002128BE"/>
    <w:rsid w:val="00212CFF"/>
    <w:rsid w:val="00212F20"/>
    <w:rsid w:val="002143F2"/>
    <w:rsid w:val="00215E88"/>
    <w:rsid w:val="00215FD0"/>
    <w:rsid w:val="00216E72"/>
    <w:rsid w:val="002170FB"/>
    <w:rsid w:val="0022355C"/>
    <w:rsid w:val="00223A71"/>
    <w:rsid w:val="00223A78"/>
    <w:rsid w:val="00224283"/>
    <w:rsid w:val="00224BF7"/>
    <w:rsid w:val="0022522F"/>
    <w:rsid w:val="00225271"/>
    <w:rsid w:val="00225E12"/>
    <w:rsid w:val="00226502"/>
    <w:rsid w:val="00230078"/>
    <w:rsid w:val="002306E8"/>
    <w:rsid w:val="00231099"/>
    <w:rsid w:val="00231868"/>
    <w:rsid w:val="00231BD6"/>
    <w:rsid w:val="0023236A"/>
    <w:rsid w:val="00232B39"/>
    <w:rsid w:val="00233B10"/>
    <w:rsid w:val="00235EC6"/>
    <w:rsid w:val="00236C6C"/>
    <w:rsid w:val="002370E9"/>
    <w:rsid w:val="002379BE"/>
    <w:rsid w:val="00237E25"/>
    <w:rsid w:val="00237F43"/>
    <w:rsid w:val="00240C4B"/>
    <w:rsid w:val="00241BD9"/>
    <w:rsid w:val="002432BA"/>
    <w:rsid w:val="00243C1F"/>
    <w:rsid w:val="002442CD"/>
    <w:rsid w:val="002450C5"/>
    <w:rsid w:val="00245EB7"/>
    <w:rsid w:val="00246A06"/>
    <w:rsid w:val="00247787"/>
    <w:rsid w:val="00247D5F"/>
    <w:rsid w:val="002519B2"/>
    <w:rsid w:val="00251D7C"/>
    <w:rsid w:val="00252988"/>
    <w:rsid w:val="00252C8D"/>
    <w:rsid w:val="002537AD"/>
    <w:rsid w:val="00254410"/>
    <w:rsid w:val="00254A06"/>
    <w:rsid w:val="00255C99"/>
    <w:rsid w:val="0025600A"/>
    <w:rsid w:val="002575F9"/>
    <w:rsid w:val="00257733"/>
    <w:rsid w:val="00257A9C"/>
    <w:rsid w:val="00260748"/>
    <w:rsid w:val="00261343"/>
    <w:rsid w:val="00262863"/>
    <w:rsid w:val="00262FBC"/>
    <w:rsid w:val="002632A2"/>
    <w:rsid w:val="00263700"/>
    <w:rsid w:val="002651CE"/>
    <w:rsid w:val="00266828"/>
    <w:rsid w:val="002672B5"/>
    <w:rsid w:val="00270F94"/>
    <w:rsid w:val="00271985"/>
    <w:rsid w:val="002721D6"/>
    <w:rsid w:val="00273BB2"/>
    <w:rsid w:val="00273CA5"/>
    <w:rsid w:val="00274188"/>
    <w:rsid w:val="00274E3C"/>
    <w:rsid w:val="00276E4D"/>
    <w:rsid w:val="00277256"/>
    <w:rsid w:val="00277300"/>
    <w:rsid w:val="00277635"/>
    <w:rsid w:val="00280009"/>
    <w:rsid w:val="00280244"/>
    <w:rsid w:val="002812F2"/>
    <w:rsid w:val="0028133E"/>
    <w:rsid w:val="002815A8"/>
    <w:rsid w:val="0028191F"/>
    <w:rsid w:val="00282997"/>
    <w:rsid w:val="00282D7C"/>
    <w:rsid w:val="002836DE"/>
    <w:rsid w:val="00284FFB"/>
    <w:rsid w:val="002859AA"/>
    <w:rsid w:val="0028666F"/>
    <w:rsid w:val="00291D9E"/>
    <w:rsid w:val="00291EE5"/>
    <w:rsid w:val="0029239E"/>
    <w:rsid w:val="00293CA5"/>
    <w:rsid w:val="0029639D"/>
    <w:rsid w:val="002964D5"/>
    <w:rsid w:val="00296DEC"/>
    <w:rsid w:val="00297231"/>
    <w:rsid w:val="002A0BCB"/>
    <w:rsid w:val="002A10C1"/>
    <w:rsid w:val="002A1741"/>
    <w:rsid w:val="002A243C"/>
    <w:rsid w:val="002A24EA"/>
    <w:rsid w:val="002A2630"/>
    <w:rsid w:val="002A2920"/>
    <w:rsid w:val="002A29F9"/>
    <w:rsid w:val="002A2EAF"/>
    <w:rsid w:val="002A3F9E"/>
    <w:rsid w:val="002A5AD2"/>
    <w:rsid w:val="002A6904"/>
    <w:rsid w:val="002A6EDD"/>
    <w:rsid w:val="002B06AB"/>
    <w:rsid w:val="002B08D2"/>
    <w:rsid w:val="002B1572"/>
    <w:rsid w:val="002B1F40"/>
    <w:rsid w:val="002B39D6"/>
    <w:rsid w:val="002B5C8D"/>
    <w:rsid w:val="002B5D61"/>
    <w:rsid w:val="002C2829"/>
    <w:rsid w:val="002C2CFE"/>
    <w:rsid w:val="002C2D4F"/>
    <w:rsid w:val="002C2F6D"/>
    <w:rsid w:val="002C4411"/>
    <w:rsid w:val="002C5A76"/>
    <w:rsid w:val="002C66D8"/>
    <w:rsid w:val="002C6E3E"/>
    <w:rsid w:val="002C75F1"/>
    <w:rsid w:val="002C7DAE"/>
    <w:rsid w:val="002C7F78"/>
    <w:rsid w:val="002D0A4F"/>
    <w:rsid w:val="002D1912"/>
    <w:rsid w:val="002D3B22"/>
    <w:rsid w:val="002D4141"/>
    <w:rsid w:val="002D623C"/>
    <w:rsid w:val="002D6EED"/>
    <w:rsid w:val="002D75AA"/>
    <w:rsid w:val="002E0BD1"/>
    <w:rsid w:val="002E0F07"/>
    <w:rsid w:val="002E219B"/>
    <w:rsid w:val="002E2681"/>
    <w:rsid w:val="002E26BF"/>
    <w:rsid w:val="002E7BD0"/>
    <w:rsid w:val="002F0B5C"/>
    <w:rsid w:val="002F0C83"/>
    <w:rsid w:val="002F2E82"/>
    <w:rsid w:val="002F3908"/>
    <w:rsid w:val="002F3AE4"/>
    <w:rsid w:val="002F49EB"/>
    <w:rsid w:val="002F6167"/>
    <w:rsid w:val="002F6867"/>
    <w:rsid w:val="002F69B1"/>
    <w:rsid w:val="002F71AF"/>
    <w:rsid w:val="002F7FB3"/>
    <w:rsid w:val="00301947"/>
    <w:rsid w:val="00304CF6"/>
    <w:rsid w:val="003059C3"/>
    <w:rsid w:val="00306147"/>
    <w:rsid w:val="00306357"/>
    <w:rsid w:val="00306D51"/>
    <w:rsid w:val="003111D1"/>
    <w:rsid w:val="00311746"/>
    <w:rsid w:val="00311B3C"/>
    <w:rsid w:val="00311BE2"/>
    <w:rsid w:val="0031271F"/>
    <w:rsid w:val="00313AA8"/>
    <w:rsid w:val="00313F2F"/>
    <w:rsid w:val="00314719"/>
    <w:rsid w:val="003156AC"/>
    <w:rsid w:val="00316034"/>
    <w:rsid w:val="00320DAF"/>
    <w:rsid w:val="003215A9"/>
    <w:rsid w:val="00321A5A"/>
    <w:rsid w:val="00321D49"/>
    <w:rsid w:val="003222B1"/>
    <w:rsid w:val="00323CB2"/>
    <w:rsid w:val="00323D9F"/>
    <w:rsid w:val="00325A31"/>
    <w:rsid w:val="00325C28"/>
    <w:rsid w:val="00326025"/>
    <w:rsid w:val="00326F90"/>
    <w:rsid w:val="00330808"/>
    <w:rsid w:val="00330ECE"/>
    <w:rsid w:val="00330F2B"/>
    <w:rsid w:val="0033180E"/>
    <w:rsid w:val="00332DD8"/>
    <w:rsid w:val="00335539"/>
    <w:rsid w:val="003359F6"/>
    <w:rsid w:val="00335B83"/>
    <w:rsid w:val="00336422"/>
    <w:rsid w:val="0033654A"/>
    <w:rsid w:val="0033695B"/>
    <w:rsid w:val="00336A04"/>
    <w:rsid w:val="00336B9E"/>
    <w:rsid w:val="0033708A"/>
    <w:rsid w:val="003400B5"/>
    <w:rsid w:val="00340332"/>
    <w:rsid w:val="00340C86"/>
    <w:rsid w:val="00341AE4"/>
    <w:rsid w:val="00343A48"/>
    <w:rsid w:val="0034561B"/>
    <w:rsid w:val="00347269"/>
    <w:rsid w:val="00347E73"/>
    <w:rsid w:val="00347FE1"/>
    <w:rsid w:val="00352264"/>
    <w:rsid w:val="00352A63"/>
    <w:rsid w:val="00355C6C"/>
    <w:rsid w:val="003560F0"/>
    <w:rsid w:val="003560FB"/>
    <w:rsid w:val="00356FFB"/>
    <w:rsid w:val="00357905"/>
    <w:rsid w:val="00357E6F"/>
    <w:rsid w:val="00357EFF"/>
    <w:rsid w:val="0036037A"/>
    <w:rsid w:val="00360491"/>
    <w:rsid w:val="0036111E"/>
    <w:rsid w:val="003627C9"/>
    <w:rsid w:val="003642BC"/>
    <w:rsid w:val="0036557F"/>
    <w:rsid w:val="0037000B"/>
    <w:rsid w:val="00372DCD"/>
    <w:rsid w:val="00372F46"/>
    <w:rsid w:val="003740E2"/>
    <w:rsid w:val="0037418A"/>
    <w:rsid w:val="00374516"/>
    <w:rsid w:val="003749D1"/>
    <w:rsid w:val="00375427"/>
    <w:rsid w:val="00375810"/>
    <w:rsid w:val="00380BDC"/>
    <w:rsid w:val="003810ED"/>
    <w:rsid w:val="003812AC"/>
    <w:rsid w:val="00381B29"/>
    <w:rsid w:val="00382B0D"/>
    <w:rsid w:val="00383004"/>
    <w:rsid w:val="00383217"/>
    <w:rsid w:val="003835EB"/>
    <w:rsid w:val="003845B0"/>
    <w:rsid w:val="00384A00"/>
    <w:rsid w:val="003864B1"/>
    <w:rsid w:val="0038778C"/>
    <w:rsid w:val="00391105"/>
    <w:rsid w:val="003915BA"/>
    <w:rsid w:val="00393994"/>
    <w:rsid w:val="00393B2B"/>
    <w:rsid w:val="00393CA0"/>
    <w:rsid w:val="00393F86"/>
    <w:rsid w:val="0039418D"/>
    <w:rsid w:val="003944D5"/>
    <w:rsid w:val="003953E7"/>
    <w:rsid w:val="00397428"/>
    <w:rsid w:val="003A1841"/>
    <w:rsid w:val="003A3501"/>
    <w:rsid w:val="003A4065"/>
    <w:rsid w:val="003A4B62"/>
    <w:rsid w:val="003A5971"/>
    <w:rsid w:val="003A5E77"/>
    <w:rsid w:val="003A5E7D"/>
    <w:rsid w:val="003A6992"/>
    <w:rsid w:val="003B2259"/>
    <w:rsid w:val="003B283D"/>
    <w:rsid w:val="003B3877"/>
    <w:rsid w:val="003B4EE6"/>
    <w:rsid w:val="003B602E"/>
    <w:rsid w:val="003B69CA"/>
    <w:rsid w:val="003B6B48"/>
    <w:rsid w:val="003B703D"/>
    <w:rsid w:val="003C1D31"/>
    <w:rsid w:val="003C26B6"/>
    <w:rsid w:val="003C2D07"/>
    <w:rsid w:val="003C3575"/>
    <w:rsid w:val="003C5FE0"/>
    <w:rsid w:val="003C71AF"/>
    <w:rsid w:val="003C7ADE"/>
    <w:rsid w:val="003D2900"/>
    <w:rsid w:val="003D3256"/>
    <w:rsid w:val="003D3258"/>
    <w:rsid w:val="003D4913"/>
    <w:rsid w:val="003D4C64"/>
    <w:rsid w:val="003D5316"/>
    <w:rsid w:val="003D5E23"/>
    <w:rsid w:val="003E07CA"/>
    <w:rsid w:val="003E1698"/>
    <w:rsid w:val="003E171D"/>
    <w:rsid w:val="003E1783"/>
    <w:rsid w:val="003E1D76"/>
    <w:rsid w:val="003E1EF4"/>
    <w:rsid w:val="003E2278"/>
    <w:rsid w:val="003E250A"/>
    <w:rsid w:val="003E2F7D"/>
    <w:rsid w:val="003E394C"/>
    <w:rsid w:val="003E46B9"/>
    <w:rsid w:val="003E4D29"/>
    <w:rsid w:val="003E5179"/>
    <w:rsid w:val="003E529C"/>
    <w:rsid w:val="003E52D8"/>
    <w:rsid w:val="003E52DC"/>
    <w:rsid w:val="003E53DC"/>
    <w:rsid w:val="003E554E"/>
    <w:rsid w:val="003E582C"/>
    <w:rsid w:val="003E7086"/>
    <w:rsid w:val="003E734A"/>
    <w:rsid w:val="003E759A"/>
    <w:rsid w:val="003E7623"/>
    <w:rsid w:val="003E762C"/>
    <w:rsid w:val="003F04B0"/>
    <w:rsid w:val="003F0837"/>
    <w:rsid w:val="003F1F21"/>
    <w:rsid w:val="003F51D5"/>
    <w:rsid w:val="003F5455"/>
    <w:rsid w:val="003F65BD"/>
    <w:rsid w:val="003F69E8"/>
    <w:rsid w:val="003F748B"/>
    <w:rsid w:val="003F75D2"/>
    <w:rsid w:val="003F770C"/>
    <w:rsid w:val="004007BA"/>
    <w:rsid w:val="004015B0"/>
    <w:rsid w:val="004021DB"/>
    <w:rsid w:val="004029E2"/>
    <w:rsid w:val="0040371E"/>
    <w:rsid w:val="00403872"/>
    <w:rsid w:val="00404919"/>
    <w:rsid w:val="00404FF6"/>
    <w:rsid w:val="0040643B"/>
    <w:rsid w:val="00406542"/>
    <w:rsid w:val="00407D39"/>
    <w:rsid w:val="00410226"/>
    <w:rsid w:val="00411457"/>
    <w:rsid w:val="004120B1"/>
    <w:rsid w:val="004123CA"/>
    <w:rsid w:val="0041495C"/>
    <w:rsid w:val="00414F11"/>
    <w:rsid w:val="00416B87"/>
    <w:rsid w:val="00416E85"/>
    <w:rsid w:val="00417274"/>
    <w:rsid w:val="00417EC9"/>
    <w:rsid w:val="004201F6"/>
    <w:rsid w:val="0042061A"/>
    <w:rsid w:val="00421CA1"/>
    <w:rsid w:val="00422DED"/>
    <w:rsid w:val="00423961"/>
    <w:rsid w:val="0042408D"/>
    <w:rsid w:val="00424EA5"/>
    <w:rsid w:val="00425E24"/>
    <w:rsid w:val="00426C9B"/>
    <w:rsid w:val="0042703B"/>
    <w:rsid w:val="00427F63"/>
    <w:rsid w:val="0043076D"/>
    <w:rsid w:val="004345F5"/>
    <w:rsid w:val="00434E33"/>
    <w:rsid w:val="004356E7"/>
    <w:rsid w:val="0043618C"/>
    <w:rsid w:val="0043661D"/>
    <w:rsid w:val="00436CE2"/>
    <w:rsid w:val="00437D40"/>
    <w:rsid w:val="0044195C"/>
    <w:rsid w:val="00442FD9"/>
    <w:rsid w:val="0044435B"/>
    <w:rsid w:val="00444A9B"/>
    <w:rsid w:val="00444DF4"/>
    <w:rsid w:val="00445D7A"/>
    <w:rsid w:val="0044665D"/>
    <w:rsid w:val="00446AA6"/>
    <w:rsid w:val="00447C0A"/>
    <w:rsid w:val="00447D3B"/>
    <w:rsid w:val="004506F7"/>
    <w:rsid w:val="00451651"/>
    <w:rsid w:val="0045168D"/>
    <w:rsid w:val="00452CD6"/>
    <w:rsid w:val="0045325F"/>
    <w:rsid w:val="00454A8D"/>
    <w:rsid w:val="004563E4"/>
    <w:rsid w:val="00456690"/>
    <w:rsid w:val="00456C64"/>
    <w:rsid w:val="0045740B"/>
    <w:rsid w:val="00460935"/>
    <w:rsid w:val="00460C75"/>
    <w:rsid w:val="00461326"/>
    <w:rsid w:val="00461AAB"/>
    <w:rsid w:val="00461BDB"/>
    <w:rsid w:val="00462542"/>
    <w:rsid w:val="00463D1A"/>
    <w:rsid w:val="00465989"/>
    <w:rsid w:val="0046684B"/>
    <w:rsid w:val="00466D68"/>
    <w:rsid w:val="004672AD"/>
    <w:rsid w:val="00467426"/>
    <w:rsid w:val="0047079A"/>
    <w:rsid w:val="00471435"/>
    <w:rsid w:val="00471C89"/>
    <w:rsid w:val="00471EA7"/>
    <w:rsid w:val="00472CDE"/>
    <w:rsid w:val="00473058"/>
    <w:rsid w:val="00474035"/>
    <w:rsid w:val="00474376"/>
    <w:rsid w:val="004753CF"/>
    <w:rsid w:val="00477D19"/>
    <w:rsid w:val="00480ADA"/>
    <w:rsid w:val="0048118A"/>
    <w:rsid w:val="00481E5C"/>
    <w:rsid w:val="00482622"/>
    <w:rsid w:val="00483709"/>
    <w:rsid w:val="00483BBC"/>
    <w:rsid w:val="0048478A"/>
    <w:rsid w:val="00487065"/>
    <w:rsid w:val="004879F2"/>
    <w:rsid w:val="00487F9E"/>
    <w:rsid w:val="00490B9B"/>
    <w:rsid w:val="00491085"/>
    <w:rsid w:val="00491408"/>
    <w:rsid w:val="00491BEF"/>
    <w:rsid w:val="00491D30"/>
    <w:rsid w:val="00492779"/>
    <w:rsid w:val="00492BA1"/>
    <w:rsid w:val="00492DA2"/>
    <w:rsid w:val="00492DBE"/>
    <w:rsid w:val="00495383"/>
    <w:rsid w:val="004954C6"/>
    <w:rsid w:val="00495803"/>
    <w:rsid w:val="00495D72"/>
    <w:rsid w:val="004A031A"/>
    <w:rsid w:val="004A175E"/>
    <w:rsid w:val="004A216A"/>
    <w:rsid w:val="004A2F46"/>
    <w:rsid w:val="004A3189"/>
    <w:rsid w:val="004A466D"/>
    <w:rsid w:val="004A558B"/>
    <w:rsid w:val="004A5F56"/>
    <w:rsid w:val="004A6735"/>
    <w:rsid w:val="004A6C5C"/>
    <w:rsid w:val="004A7BDF"/>
    <w:rsid w:val="004B0403"/>
    <w:rsid w:val="004B161A"/>
    <w:rsid w:val="004B28F5"/>
    <w:rsid w:val="004B3B18"/>
    <w:rsid w:val="004B48DA"/>
    <w:rsid w:val="004B4BD4"/>
    <w:rsid w:val="004B4DFD"/>
    <w:rsid w:val="004B5B4A"/>
    <w:rsid w:val="004B724B"/>
    <w:rsid w:val="004C0323"/>
    <w:rsid w:val="004C04BB"/>
    <w:rsid w:val="004C085D"/>
    <w:rsid w:val="004C16EE"/>
    <w:rsid w:val="004C1D8D"/>
    <w:rsid w:val="004C283A"/>
    <w:rsid w:val="004C367C"/>
    <w:rsid w:val="004C3777"/>
    <w:rsid w:val="004C3834"/>
    <w:rsid w:val="004C421C"/>
    <w:rsid w:val="004C43B5"/>
    <w:rsid w:val="004C4925"/>
    <w:rsid w:val="004C4C3C"/>
    <w:rsid w:val="004C4DAD"/>
    <w:rsid w:val="004C587F"/>
    <w:rsid w:val="004C5910"/>
    <w:rsid w:val="004C70DB"/>
    <w:rsid w:val="004D1448"/>
    <w:rsid w:val="004D2997"/>
    <w:rsid w:val="004D3EBE"/>
    <w:rsid w:val="004D5FFB"/>
    <w:rsid w:val="004D61E0"/>
    <w:rsid w:val="004D7971"/>
    <w:rsid w:val="004E0209"/>
    <w:rsid w:val="004E0937"/>
    <w:rsid w:val="004E0B63"/>
    <w:rsid w:val="004E177F"/>
    <w:rsid w:val="004E2A61"/>
    <w:rsid w:val="004E362D"/>
    <w:rsid w:val="004E37D1"/>
    <w:rsid w:val="004E4987"/>
    <w:rsid w:val="004E57B6"/>
    <w:rsid w:val="004E59AD"/>
    <w:rsid w:val="004E5EA6"/>
    <w:rsid w:val="004E6002"/>
    <w:rsid w:val="004E62F9"/>
    <w:rsid w:val="004E6869"/>
    <w:rsid w:val="004E6B21"/>
    <w:rsid w:val="004E6B47"/>
    <w:rsid w:val="004E6B89"/>
    <w:rsid w:val="004E7032"/>
    <w:rsid w:val="004E76F4"/>
    <w:rsid w:val="004F0812"/>
    <w:rsid w:val="004F0D5D"/>
    <w:rsid w:val="004F0E61"/>
    <w:rsid w:val="004F2535"/>
    <w:rsid w:val="004F28B9"/>
    <w:rsid w:val="004F2C11"/>
    <w:rsid w:val="004F4345"/>
    <w:rsid w:val="004F46B5"/>
    <w:rsid w:val="004F4C16"/>
    <w:rsid w:val="004F52FA"/>
    <w:rsid w:val="004F5F1C"/>
    <w:rsid w:val="004F69AB"/>
    <w:rsid w:val="004F6A7A"/>
    <w:rsid w:val="004F6B34"/>
    <w:rsid w:val="00500F9E"/>
    <w:rsid w:val="00501038"/>
    <w:rsid w:val="00501054"/>
    <w:rsid w:val="005019E9"/>
    <w:rsid w:val="00502878"/>
    <w:rsid w:val="0050303B"/>
    <w:rsid w:val="0050307D"/>
    <w:rsid w:val="005030BA"/>
    <w:rsid w:val="00503AF3"/>
    <w:rsid w:val="005041EA"/>
    <w:rsid w:val="005043FF"/>
    <w:rsid w:val="00504833"/>
    <w:rsid w:val="00504A50"/>
    <w:rsid w:val="00504D59"/>
    <w:rsid w:val="0050536A"/>
    <w:rsid w:val="005066ED"/>
    <w:rsid w:val="005067EA"/>
    <w:rsid w:val="00506B32"/>
    <w:rsid w:val="00506E9A"/>
    <w:rsid w:val="00510D58"/>
    <w:rsid w:val="00511329"/>
    <w:rsid w:val="005134E3"/>
    <w:rsid w:val="005137C1"/>
    <w:rsid w:val="00513B9C"/>
    <w:rsid w:val="00514F4F"/>
    <w:rsid w:val="00515FC8"/>
    <w:rsid w:val="00517916"/>
    <w:rsid w:val="00520000"/>
    <w:rsid w:val="005201BB"/>
    <w:rsid w:val="005223EB"/>
    <w:rsid w:val="005224B4"/>
    <w:rsid w:val="0052252F"/>
    <w:rsid w:val="005225C2"/>
    <w:rsid w:val="00522EF0"/>
    <w:rsid w:val="00523032"/>
    <w:rsid w:val="0052340F"/>
    <w:rsid w:val="005245A9"/>
    <w:rsid w:val="00524C84"/>
    <w:rsid w:val="00525A74"/>
    <w:rsid w:val="00525F2A"/>
    <w:rsid w:val="0052614F"/>
    <w:rsid w:val="00527729"/>
    <w:rsid w:val="0052799C"/>
    <w:rsid w:val="00530A34"/>
    <w:rsid w:val="00531DBF"/>
    <w:rsid w:val="0053219D"/>
    <w:rsid w:val="00532B9C"/>
    <w:rsid w:val="005331C5"/>
    <w:rsid w:val="00534405"/>
    <w:rsid w:val="00534AA8"/>
    <w:rsid w:val="005361A9"/>
    <w:rsid w:val="00536C20"/>
    <w:rsid w:val="00537894"/>
    <w:rsid w:val="0054000D"/>
    <w:rsid w:val="00540935"/>
    <w:rsid w:val="00540ADB"/>
    <w:rsid w:val="00540EB1"/>
    <w:rsid w:val="00541108"/>
    <w:rsid w:val="00541527"/>
    <w:rsid w:val="00541920"/>
    <w:rsid w:val="00542A78"/>
    <w:rsid w:val="00542C52"/>
    <w:rsid w:val="0054323F"/>
    <w:rsid w:val="0054392F"/>
    <w:rsid w:val="005443F3"/>
    <w:rsid w:val="00544600"/>
    <w:rsid w:val="00545A15"/>
    <w:rsid w:val="005467EB"/>
    <w:rsid w:val="00546950"/>
    <w:rsid w:val="00546FE5"/>
    <w:rsid w:val="00547181"/>
    <w:rsid w:val="005477BB"/>
    <w:rsid w:val="00547F30"/>
    <w:rsid w:val="00550411"/>
    <w:rsid w:val="0055065A"/>
    <w:rsid w:val="00550687"/>
    <w:rsid w:val="00550D5B"/>
    <w:rsid w:val="005512B4"/>
    <w:rsid w:val="00551E41"/>
    <w:rsid w:val="005521EA"/>
    <w:rsid w:val="0055389B"/>
    <w:rsid w:val="005552B3"/>
    <w:rsid w:val="005552EE"/>
    <w:rsid w:val="005554AE"/>
    <w:rsid w:val="00556625"/>
    <w:rsid w:val="0055679D"/>
    <w:rsid w:val="00556BBC"/>
    <w:rsid w:val="005577D7"/>
    <w:rsid w:val="0056060E"/>
    <w:rsid w:val="00560D63"/>
    <w:rsid w:val="005615C5"/>
    <w:rsid w:val="0056259B"/>
    <w:rsid w:val="00562827"/>
    <w:rsid w:val="00562D21"/>
    <w:rsid w:val="00563377"/>
    <w:rsid w:val="005654CF"/>
    <w:rsid w:val="00565A57"/>
    <w:rsid w:val="00567CC4"/>
    <w:rsid w:val="005710CD"/>
    <w:rsid w:val="00571204"/>
    <w:rsid w:val="00572583"/>
    <w:rsid w:val="00572DEF"/>
    <w:rsid w:val="00572F41"/>
    <w:rsid w:val="00574124"/>
    <w:rsid w:val="00575045"/>
    <w:rsid w:val="0057586C"/>
    <w:rsid w:val="00577398"/>
    <w:rsid w:val="0057772D"/>
    <w:rsid w:val="0058241D"/>
    <w:rsid w:val="00582FD6"/>
    <w:rsid w:val="00583404"/>
    <w:rsid w:val="00583BC6"/>
    <w:rsid w:val="0058486A"/>
    <w:rsid w:val="00584957"/>
    <w:rsid w:val="00584D7F"/>
    <w:rsid w:val="00585757"/>
    <w:rsid w:val="005857C9"/>
    <w:rsid w:val="00585C7D"/>
    <w:rsid w:val="00586A8D"/>
    <w:rsid w:val="00586AC9"/>
    <w:rsid w:val="00586BF3"/>
    <w:rsid w:val="00586C4E"/>
    <w:rsid w:val="0058798A"/>
    <w:rsid w:val="00587DCE"/>
    <w:rsid w:val="00594966"/>
    <w:rsid w:val="005960CC"/>
    <w:rsid w:val="0059618F"/>
    <w:rsid w:val="005968E7"/>
    <w:rsid w:val="00597430"/>
    <w:rsid w:val="005A01CA"/>
    <w:rsid w:val="005A0594"/>
    <w:rsid w:val="005A0B8A"/>
    <w:rsid w:val="005A11E2"/>
    <w:rsid w:val="005A1C16"/>
    <w:rsid w:val="005A1FBF"/>
    <w:rsid w:val="005A2AB2"/>
    <w:rsid w:val="005A2C9C"/>
    <w:rsid w:val="005A46D8"/>
    <w:rsid w:val="005A49B4"/>
    <w:rsid w:val="005A612C"/>
    <w:rsid w:val="005A7115"/>
    <w:rsid w:val="005B2508"/>
    <w:rsid w:val="005B2DD7"/>
    <w:rsid w:val="005B2DF3"/>
    <w:rsid w:val="005B36AE"/>
    <w:rsid w:val="005B3F54"/>
    <w:rsid w:val="005B4504"/>
    <w:rsid w:val="005B579A"/>
    <w:rsid w:val="005B5A44"/>
    <w:rsid w:val="005B6ADB"/>
    <w:rsid w:val="005B752D"/>
    <w:rsid w:val="005B7EE6"/>
    <w:rsid w:val="005C1071"/>
    <w:rsid w:val="005C2F65"/>
    <w:rsid w:val="005C30C2"/>
    <w:rsid w:val="005C34D3"/>
    <w:rsid w:val="005C5755"/>
    <w:rsid w:val="005C601A"/>
    <w:rsid w:val="005C61DE"/>
    <w:rsid w:val="005C7826"/>
    <w:rsid w:val="005D078C"/>
    <w:rsid w:val="005D0BFD"/>
    <w:rsid w:val="005D2448"/>
    <w:rsid w:val="005D2CC3"/>
    <w:rsid w:val="005D3170"/>
    <w:rsid w:val="005D602C"/>
    <w:rsid w:val="005D6B01"/>
    <w:rsid w:val="005D6B6C"/>
    <w:rsid w:val="005D7918"/>
    <w:rsid w:val="005E05E8"/>
    <w:rsid w:val="005E05FA"/>
    <w:rsid w:val="005E0D42"/>
    <w:rsid w:val="005E0E72"/>
    <w:rsid w:val="005E2A03"/>
    <w:rsid w:val="005E2C3C"/>
    <w:rsid w:val="005E3369"/>
    <w:rsid w:val="005E3557"/>
    <w:rsid w:val="005E39ED"/>
    <w:rsid w:val="005E3FA6"/>
    <w:rsid w:val="005E511A"/>
    <w:rsid w:val="005E55C8"/>
    <w:rsid w:val="005E653E"/>
    <w:rsid w:val="005E726E"/>
    <w:rsid w:val="005E7484"/>
    <w:rsid w:val="005E752D"/>
    <w:rsid w:val="005E7E05"/>
    <w:rsid w:val="005F002E"/>
    <w:rsid w:val="005F0178"/>
    <w:rsid w:val="005F0326"/>
    <w:rsid w:val="005F0B1D"/>
    <w:rsid w:val="005F18EF"/>
    <w:rsid w:val="005F2789"/>
    <w:rsid w:val="005F2985"/>
    <w:rsid w:val="005F2A4B"/>
    <w:rsid w:val="005F2C6C"/>
    <w:rsid w:val="005F37E6"/>
    <w:rsid w:val="005F3B79"/>
    <w:rsid w:val="005F4217"/>
    <w:rsid w:val="005F5306"/>
    <w:rsid w:val="005F5C35"/>
    <w:rsid w:val="006012D5"/>
    <w:rsid w:val="00602B5B"/>
    <w:rsid w:val="00602F69"/>
    <w:rsid w:val="0060360E"/>
    <w:rsid w:val="00603960"/>
    <w:rsid w:val="00605AC1"/>
    <w:rsid w:val="00606300"/>
    <w:rsid w:val="0060630C"/>
    <w:rsid w:val="00607225"/>
    <w:rsid w:val="0060793D"/>
    <w:rsid w:val="00607F70"/>
    <w:rsid w:val="006104A5"/>
    <w:rsid w:val="006104AF"/>
    <w:rsid w:val="006106C1"/>
    <w:rsid w:val="006107D9"/>
    <w:rsid w:val="0061210C"/>
    <w:rsid w:val="006129E6"/>
    <w:rsid w:val="006140A6"/>
    <w:rsid w:val="00614774"/>
    <w:rsid w:val="0061516F"/>
    <w:rsid w:val="0061531D"/>
    <w:rsid w:val="006156A8"/>
    <w:rsid w:val="006167F7"/>
    <w:rsid w:val="0061749A"/>
    <w:rsid w:val="006201A7"/>
    <w:rsid w:val="006208B6"/>
    <w:rsid w:val="00622132"/>
    <w:rsid w:val="006224D7"/>
    <w:rsid w:val="006235FF"/>
    <w:rsid w:val="00623F2C"/>
    <w:rsid w:val="006249D5"/>
    <w:rsid w:val="00624BF4"/>
    <w:rsid w:val="006268E2"/>
    <w:rsid w:val="00626D3E"/>
    <w:rsid w:val="00626DD4"/>
    <w:rsid w:val="0062794D"/>
    <w:rsid w:val="00630121"/>
    <w:rsid w:val="00630A45"/>
    <w:rsid w:val="00631728"/>
    <w:rsid w:val="00633675"/>
    <w:rsid w:val="0063383D"/>
    <w:rsid w:val="00633EE0"/>
    <w:rsid w:val="00634CD5"/>
    <w:rsid w:val="0063527D"/>
    <w:rsid w:val="00635B95"/>
    <w:rsid w:val="00637094"/>
    <w:rsid w:val="00640395"/>
    <w:rsid w:val="00640710"/>
    <w:rsid w:val="00640AFC"/>
    <w:rsid w:val="00640C03"/>
    <w:rsid w:val="00643900"/>
    <w:rsid w:val="00645410"/>
    <w:rsid w:val="006459B0"/>
    <w:rsid w:val="00647484"/>
    <w:rsid w:val="00650C78"/>
    <w:rsid w:val="00650E41"/>
    <w:rsid w:val="00650EB1"/>
    <w:rsid w:val="00653243"/>
    <w:rsid w:val="0065389D"/>
    <w:rsid w:val="00654C74"/>
    <w:rsid w:val="00654CF2"/>
    <w:rsid w:val="00654D35"/>
    <w:rsid w:val="00654DDA"/>
    <w:rsid w:val="00654E0F"/>
    <w:rsid w:val="00654E8B"/>
    <w:rsid w:val="00655C06"/>
    <w:rsid w:val="00655E05"/>
    <w:rsid w:val="00663188"/>
    <w:rsid w:val="0066343B"/>
    <w:rsid w:val="00664DCE"/>
    <w:rsid w:val="00664FFD"/>
    <w:rsid w:val="00665418"/>
    <w:rsid w:val="00666908"/>
    <w:rsid w:val="00666C98"/>
    <w:rsid w:val="00667210"/>
    <w:rsid w:val="006679D2"/>
    <w:rsid w:val="006703E8"/>
    <w:rsid w:val="006712C8"/>
    <w:rsid w:val="006712D4"/>
    <w:rsid w:val="0067193B"/>
    <w:rsid w:val="00671F75"/>
    <w:rsid w:val="0067386C"/>
    <w:rsid w:val="006764A1"/>
    <w:rsid w:val="00676BE1"/>
    <w:rsid w:val="00677567"/>
    <w:rsid w:val="00681B54"/>
    <w:rsid w:val="00682BAD"/>
    <w:rsid w:val="00684650"/>
    <w:rsid w:val="00684842"/>
    <w:rsid w:val="00685A71"/>
    <w:rsid w:val="00686191"/>
    <w:rsid w:val="00686FA7"/>
    <w:rsid w:val="00690880"/>
    <w:rsid w:val="00690890"/>
    <w:rsid w:val="00690B1E"/>
    <w:rsid w:val="00692CD0"/>
    <w:rsid w:val="0069317D"/>
    <w:rsid w:val="00693E50"/>
    <w:rsid w:val="00694262"/>
    <w:rsid w:val="0069572C"/>
    <w:rsid w:val="006963B2"/>
    <w:rsid w:val="00696436"/>
    <w:rsid w:val="00696C02"/>
    <w:rsid w:val="00697131"/>
    <w:rsid w:val="0069790A"/>
    <w:rsid w:val="006A0340"/>
    <w:rsid w:val="006A1F58"/>
    <w:rsid w:val="006A2136"/>
    <w:rsid w:val="006A3DA7"/>
    <w:rsid w:val="006A49C0"/>
    <w:rsid w:val="006A524D"/>
    <w:rsid w:val="006A5836"/>
    <w:rsid w:val="006A61B9"/>
    <w:rsid w:val="006A6266"/>
    <w:rsid w:val="006A689B"/>
    <w:rsid w:val="006A6AD6"/>
    <w:rsid w:val="006A6F41"/>
    <w:rsid w:val="006A7233"/>
    <w:rsid w:val="006A7257"/>
    <w:rsid w:val="006B0EB2"/>
    <w:rsid w:val="006B1A0B"/>
    <w:rsid w:val="006B2695"/>
    <w:rsid w:val="006B2894"/>
    <w:rsid w:val="006B28CE"/>
    <w:rsid w:val="006B2BA5"/>
    <w:rsid w:val="006B31CB"/>
    <w:rsid w:val="006B3832"/>
    <w:rsid w:val="006B3EF9"/>
    <w:rsid w:val="006B48BD"/>
    <w:rsid w:val="006B4C47"/>
    <w:rsid w:val="006B58D5"/>
    <w:rsid w:val="006C1902"/>
    <w:rsid w:val="006C239F"/>
    <w:rsid w:val="006C3102"/>
    <w:rsid w:val="006C420A"/>
    <w:rsid w:val="006C446D"/>
    <w:rsid w:val="006C4D34"/>
    <w:rsid w:val="006C5981"/>
    <w:rsid w:val="006C5DAA"/>
    <w:rsid w:val="006C60EF"/>
    <w:rsid w:val="006C6C1E"/>
    <w:rsid w:val="006C6DEF"/>
    <w:rsid w:val="006C7E25"/>
    <w:rsid w:val="006D0DED"/>
    <w:rsid w:val="006D1DF3"/>
    <w:rsid w:val="006D2C14"/>
    <w:rsid w:val="006D2E06"/>
    <w:rsid w:val="006D3C6A"/>
    <w:rsid w:val="006D51DE"/>
    <w:rsid w:val="006D5FB7"/>
    <w:rsid w:val="006D6FE0"/>
    <w:rsid w:val="006D7FDB"/>
    <w:rsid w:val="006E0697"/>
    <w:rsid w:val="006E0A8B"/>
    <w:rsid w:val="006E15A5"/>
    <w:rsid w:val="006E163E"/>
    <w:rsid w:val="006E27D5"/>
    <w:rsid w:val="006E2F4A"/>
    <w:rsid w:val="006E4090"/>
    <w:rsid w:val="006E43DA"/>
    <w:rsid w:val="006E53D7"/>
    <w:rsid w:val="006E560B"/>
    <w:rsid w:val="006E64D4"/>
    <w:rsid w:val="006E7327"/>
    <w:rsid w:val="006E7FB0"/>
    <w:rsid w:val="006F1541"/>
    <w:rsid w:val="006F25C0"/>
    <w:rsid w:val="006F38DD"/>
    <w:rsid w:val="006F3C99"/>
    <w:rsid w:val="006F4C13"/>
    <w:rsid w:val="006F63A0"/>
    <w:rsid w:val="006F65FC"/>
    <w:rsid w:val="006F6E5F"/>
    <w:rsid w:val="006F6E7A"/>
    <w:rsid w:val="006F6F8A"/>
    <w:rsid w:val="006F7207"/>
    <w:rsid w:val="006F7E0C"/>
    <w:rsid w:val="00700C77"/>
    <w:rsid w:val="00700ED9"/>
    <w:rsid w:val="007015A5"/>
    <w:rsid w:val="00701619"/>
    <w:rsid w:val="007021EE"/>
    <w:rsid w:val="007026DA"/>
    <w:rsid w:val="00702A63"/>
    <w:rsid w:val="00702A75"/>
    <w:rsid w:val="00703674"/>
    <w:rsid w:val="00704BA0"/>
    <w:rsid w:val="00704C5F"/>
    <w:rsid w:val="0070641E"/>
    <w:rsid w:val="00706826"/>
    <w:rsid w:val="007076ED"/>
    <w:rsid w:val="007101BA"/>
    <w:rsid w:val="007105E8"/>
    <w:rsid w:val="00710B43"/>
    <w:rsid w:val="00710D04"/>
    <w:rsid w:val="00711694"/>
    <w:rsid w:val="00711DFA"/>
    <w:rsid w:val="007137E5"/>
    <w:rsid w:val="007149E6"/>
    <w:rsid w:val="007149FB"/>
    <w:rsid w:val="0071637E"/>
    <w:rsid w:val="00716D74"/>
    <w:rsid w:val="0071701F"/>
    <w:rsid w:val="007171D3"/>
    <w:rsid w:val="00717D8B"/>
    <w:rsid w:val="007208E9"/>
    <w:rsid w:val="00720A69"/>
    <w:rsid w:val="00723C86"/>
    <w:rsid w:val="00723F5A"/>
    <w:rsid w:val="00724312"/>
    <w:rsid w:val="00724655"/>
    <w:rsid w:val="007247F6"/>
    <w:rsid w:val="00725227"/>
    <w:rsid w:val="00725BB9"/>
    <w:rsid w:val="00726ABF"/>
    <w:rsid w:val="00727C32"/>
    <w:rsid w:val="0073112B"/>
    <w:rsid w:val="007313B5"/>
    <w:rsid w:val="007319C7"/>
    <w:rsid w:val="0073221C"/>
    <w:rsid w:val="00732419"/>
    <w:rsid w:val="0073307E"/>
    <w:rsid w:val="0073352A"/>
    <w:rsid w:val="007348A7"/>
    <w:rsid w:val="00734EA6"/>
    <w:rsid w:val="007354F7"/>
    <w:rsid w:val="007365FD"/>
    <w:rsid w:val="00737038"/>
    <w:rsid w:val="00740C7C"/>
    <w:rsid w:val="00741E85"/>
    <w:rsid w:val="007429C6"/>
    <w:rsid w:val="00742D0A"/>
    <w:rsid w:val="00744FAC"/>
    <w:rsid w:val="007460E8"/>
    <w:rsid w:val="007504F3"/>
    <w:rsid w:val="0075193E"/>
    <w:rsid w:val="00751E5C"/>
    <w:rsid w:val="00753555"/>
    <w:rsid w:val="00755940"/>
    <w:rsid w:val="00755F8C"/>
    <w:rsid w:val="00760DFC"/>
    <w:rsid w:val="0076127C"/>
    <w:rsid w:val="00761299"/>
    <w:rsid w:val="00762A47"/>
    <w:rsid w:val="00763B89"/>
    <w:rsid w:val="007656E1"/>
    <w:rsid w:val="0076590D"/>
    <w:rsid w:val="00765D39"/>
    <w:rsid w:val="00765ED8"/>
    <w:rsid w:val="00766CCB"/>
    <w:rsid w:val="0076738B"/>
    <w:rsid w:val="00767650"/>
    <w:rsid w:val="007701C2"/>
    <w:rsid w:val="00770262"/>
    <w:rsid w:val="0077026D"/>
    <w:rsid w:val="00772DA4"/>
    <w:rsid w:val="007730FC"/>
    <w:rsid w:val="00773482"/>
    <w:rsid w:val="007736E7"/>
    <w:rsid w:val="00773DFF"/>
    <w:rsid w:val="0077432D"/>
    <w:rsid w:val="007743B3"/>
    <w:rsid w:val="00774DBA"/>
    <w:rsid w:val="00775086"/>
    <w:rsid w:val="00776131"/>
    <w:rsid w:val="007778BB"/>
    <w:rsid w:val="00780203"/>
    <w:rsid w:val="0078104A"/>
    <w:rsid w:val="00782356"/>
    <w:rsid w:val="00782740"/>
    <w:rsid w:val="00783357"/>
    <w:rsid w:val="007855AE"/>
    <w:rsid w:val="0079106F"/>
    <w:rsid w:val="0079127D"/>
    <w:rsid w:val="00791C0E"/>
    <w:rsid w:val="0079255C"/>
    <w:rsid w:val="00794168"/>
    <w:rsid w:val="007943A9"/>
    <w:rsid w:val="00794A89"/>
    <w:rsid w:val="0079590C"/>
    <w:rsid w:val="007A0AF3"/>
    <w:rsid w:val="007A19E7"/>
    <w:rsid w:val="007A1FA4"/>
    <w:rsid w:val="007A239C"/>
    <w:rsid w:val="007A3347"/>
    <w:rsid w:val="007A35A0"/>
    <w:rsid w:val="007A3E4C"/>
    <w:rsid w:val="007A40E5"/>
    <w:rsid w:val="007A56E6"/>
    <w:rsid w:val="007A5821"/>
    <w:rsid w:val="007A6162"/>
    <w:rsid w:val="007A6272"/>
    <w:rsid w:val="007A6624"/>
    <w:rsid w:val="007A68DE"/>
    <w:rsid w:val="007B05A3"/>
    <w:rsid w:val="007B159B"/>
    <w:rsid w:val="007B1A97"/>
    <w:rsid w:val="007B301F"/>
    <w:rsid w:val="007B4F53"/>
    <w:rsid w:val="007B5FA1"/>
    <w:rsid w:val="007C2386"/>
    <w:rsid w:val="007C2460"/>
    <w:rsid w:val="007C2996"/>
    <w:rsid w:val="007C2EE9"/>
    <w:rsid w:val="007C4D12"/>
    <w:rsid w:val="007C56E9"/>
    <w:rsid w:val="007C6331"/>
    <w:rsid w:val="007C64E0"/>
    <w:rsid w:val="007C6C4F"/>
    <w:rsid w:val="007C6D38"/>
    <w:rsid w:val="007C77D4"/>
    <w:rsid w:val="007C7B11"/>
    <w:rsid w:val="007D0B63"/>
    <w:rsid w:val="007D14A4"/>
    <w:rsid w:val="007D1790"/>
    <w:rsid w:val="007D49DE"/>
    <w:rsid w:val="007D4EED"/>
    <w:rsid w:val="007D5FA8"/>
    <w:rsid w:val="007D6130"/>
    <w:rsid w:val="007D7A72"/>
    <w:rsid w:val="007D7BDE"/>
    <w:rsid w:val="007D7D9D"/>
    <w:rsid w:val="007E0687"/>
    <w:rsid w:val="007E0C87"/>
    <w:rsid w:val="007E0ECD"/>
    <w:rsid w:val="007E12A1"/>
    <w:rsid w:val="007E1376"/>
    <w:rsid w:val="007E5203"/>
    <w:rsid w:val="007E5517"/>
    <w:rsid w:val="007E5A8D"/>
    <w:rsid w:val="007E68B9"/>
    <w:rsid w:val="007F04E8"/>
    <w:rsid w:val="007F073E"/>
    <w:rsid w:val="007F30CA"/>
    <w:rsid w:val="007F4BBA"/>
    <w:rsid w:val="007F6E4F"/>
    <w:rsid w:val="00800360"/>
    <w:rsid w:val="008011CD"/>
    <w:rsid w:val="00801295"/>
    <w:rsid w:val="0080344F"/>
    <w:rsid w:val="00804538"/>
    <w:rsid w:val="008048BE"/>
    <w:rsid w:val="00804C44"/>
    <w:rsid w:val="00805785"/>
    <w:rsid w:val="00805C16"/>
    <w:rsid w:val="008069AB"/>
    <w:rsid w:val="008073ED"/>
    <w:rsid w:val="00807B62"/>
    <w:rsid w:val="008112E7"/>
    <w:rsid w:val="00811F22"/>
    <w:rsid w:val="0081217D"/>
    <w:rsid w:val="00812944"/>
    <w:rsid w:val="00812AD0"/>
    <w:rsid w:val="00812E42"/>
    <w:rsid w:val="00813580"/>
    <w:rsid w:val="00813B02"/>
    <w:rsid w:val="00813B9C"/>
    <w:rsid w:val="00813CA6"/>
    <w:rsid w:val="0081500F"/>
    <w:rsid w:val="008169CC"/>
    <w:rsid w:val="00816AE6"/>
    <w:rsid w:val="008174D5"/>
    <w:rsid w:val="00817820"/>
    <w:rsid w:val="00820440"/>
    <w:rsid w:val="00820948"/>
    <w:rsid w:val="00820C44"/>
    <w:rsid w:val="00820DD9"/>
    <w:rsid w:val="00821752"/>
    <w:rsid w:val="0082196F"/>
    <w:rsid w:val="00821D6C"/>
    <w:rsid w:val="008224BB"/>
    <w:rsid w:val="008258F1"/>
    <w:rsid w:val="008266D1"/>
    <w:rsid w:val="0082726A"/>
    <w:rsid w:val="00827BB4"/>
    <w:rsid w:val="008302BF"/>
    <w:rsid w:val="00830707"/>
    <w:rsid w:val="00830A76"/>
    <w:rsid w:val="00830D2F"/>
    <w:rsid w:val="00832786"/>
    <w:rsid w:val="00833475"/>
    <w:rsid w:val="008334E9"/>
    <w:rsid w:val="008350E5"/>
    <w:rsid w:val="008367EF"/>
    <w:rsid w:val="00836929"/>
    <w:rsid w:val="008373E9"/>
    <w:rsid w:val="008406DB"/>
    <w:rsid w:val="00840D55"/>
    <w:rsid w:val="00840EB5"/>
    <w:rsid w:val="00841109"/>
    <w:rsid w:val="008413F2"/>
    <w:rsid w:val="00841B7E"/>
    <w:rsid w:val="00844061"/>
    <w:rsid w:val="0084425F"/>
    <w:rsid w:val="00844A66"/>
    <w:rsid w:val="00845104"/>
    <w:rsid w:val="00845931"/>
    <w:rsid w:val="00845BBA"/>
    <w:rsid w:val="00846F89"/>
    <w:rsid w:val="008501C9"/>
    <w:rsid w:val="00851301"/>
    <w:rsid w:val="0085149E"/>
    <w:rsid w:val="008521E2"/>
    <w:rsid w:val="008530D1"/>
    <w:rsid w:val="008538C1"/>
    <w:rsid w:val="008538C8"/>
    <w:rsid w:val="00855566"/>
    <w:rsid w:val="008566AF"/>
    <w:rsid w:val="0085758D"/>
    <w:rsid w:val="00857598"/>
    <w:rsid w:val="0086048B"/>
    <w:rsid w:val="008606C5"/>
    <w:rsid w:val="00860AEE"/>
    <w:rsid w:val="008620F6"/>
    <w:rsid w:val="008628D9"/>
    <w:rsid w:val="00862AFB"/>
    <w:rsid w:val="00862FE3"/>
    <w:rsid w:val="00864522"/>
    <w:rsid w:val="00864B7A"/>
    <w:rsid w:val="008669DA"/>
    <w:rsid w:val="00866CCE"/>
    <w:rsid w:val="00867605"/>
    <w:rsid w:val="0087048E"/>
    <w:rsid w:val="00871C70"/>
    <w:rsid w:val="00873696"/>
    <w:rsid w:val="00873949"/>
    <w:rsid w:val="008747AF"/>
    <w:rsid w:val="00874C8E"/>
    <w:rsid w:val="0087518C"/>
    <w:rsid w:val="008752C2"/>
    <w:rsid w:val="008752F9"/>
    <w:rsid w:val="00875C71"/>
    <w:rsid w:val="00876A1D"/>
    <w:rsid w:val="00876B21"/>
    <w:rsid w:val="0087796A"/>
    <w:rsid w:val="00877D4F"/>
    <w:rsid w:val="00880676"/>
    <w:rsid w:val="0088179E"/>
    <w:rsid w:val="00881CFF"/>
    <w:rsid w:val="0088224D"/>
    <w:rsid w:val="00882401"/>
    <w:rsid w:val="00884016"/>
    <w:rsid w:val="00885B9D"/>
    <w:rsid w:val="008863B4"/>
    <w:rsid w:val="0088663D"/>
    <w:rsid w:val="00887AC9"/>
    <w:rsid w:val="00887F6D"/>
    <w:rsid w:val="008909FA"/>
    <w:rsid w:val="00891960"/>
    <w:rsid w:val="008931C4"/>
    <w:rsid w:val="00894761"/>
    <w:rsid w:val="00894C12"/>
    <w:rsid w:val="008961E8"/>
    <w:rsid w:val="00897804"/>
    <w:rsid w:val="008A14C5"/>
    <w:rsid w:val="008A2D0A"/>
    <w:rsid w:val="008A4554"/>
    <w:rsid w:val="008A4B03"/>
    <w:rsid w:val="008A60E3"/>
    <w:rsid w:val="008A6217"/>
    <w:rsid w:val="008A6622"/>
    <w:rsid w:val="008A6F0C"/>
    <w:rsid w:val="008A7012"/>
    <w:rsid w:val="008A7C6F"/>
    <w:rsid w:val="008B0BB0"/>
    <w:rsid w:val="008B100D"/>
    <w:rsid w:val="008B1B9E"/>
    <w:rsid w:val="008B270B"/>
    <w:rsid w:val="008B27F5"/>
    <w:rsid w:val="008B36A6"/>
    <w:rsid w:val="008B3B1E"/>
    <w:rsid w:val="008B3CBD"/>
    <w:rsid w:val="008B414C"/>
    <w:rsid w:val="008B457A"/>
    <w:rsid w:val="008B494A"/>
    <w:rsid w:val="008B5A79"/>
    <w:rsid w:val="008C0844"/>
    <w:rsid w:val="008C0952"/>
    <w:rsid w:val="008C0FAE"/>
    <w:rsid w:val="008C0FDF"/>
    <w:rsid w:val="008C364D"/>
    <w:rsid w:val="008C36B0"/>
    <w:rsid w:val="008C36F4"/>
    <w:rsid w:val="008C3A7A"/>
    <w:rsid w:val="008C3BDD"/>
    <w:rsid w:val="008C3CE4"/>
    <w:rsid w:val="008C441D"/>
    <w:rsid w:val="008C44D4"/>
    <w:rsid w:val="008C44FD"/>
    <w:rsid w:val="008C4F1E"/>
    <w:rsid w:val="008C690C"/>
    <w:rsid w:val="008C6ECC"/>
    <w:rsid w:val="008D01D2"/>
    <w:rsid w:val="008D1263"/>
    <w:rsid w:val="008D1702"/>
    <w:rsid w:val="008D45D0"/>
    <w:rsid w:val="008D4763"/>
    <w:rsid w:val="008D5C85"/>
    <w:rsid w:val="008E0511"/>
    <w:rsid w:val="008E0998"/>
    <w:rsid w:val="008E0A13"/>
    <w:rsid w:val="008E267F"/>
    <w:rsid w:val="008E41B6"/>
    <w:rsid w:val="008E4543"/>
    <w:rsid w:val="008E7E59"/>
    <w:rsid w:val="008F0A92"/>
    <w:rsid w:val="008F1741"/>
    <w:rsid w:val="008F29E3"/>
    <w:rsid w:val="008F3597"/>
    <w:rsid w:val="008F38DE"/>
    <w:rsid w:val="008F5123"/>
    <w:rsid w:val="008F5EF4"/>
    <w:rsid w:val="008F5FAF"/>
    <w:rsid w:val="008F678B"/>
    <w:rsid w:val="008F6C60"/>
    <w:rsid w:val="008F70E5"/>
    <w:rsid w:val="00901570"/>
    <w:rsid w:val="00901757"/>
    <w:rsid w:val="00901D28"/>
    <w:rsid w:val="00901DB2"/>
    <w:rsid w:val="00903134"/>
    <w:rsid w:val="00903A97"/>
    <w:rsid w:val="009046B5"/>
    <w:rsid w:val="00904D2F"/>
    <w:rsid w:val="00905871"/>
    <w:rsid w:val="009075CA"/>
    <w:rsid w:val="00907CD3"/>
    <w:rsid w:val="00910F3C"/>
    <w:rsid w:val="00911410"/>
    <w:rsid w:val="009115AA"/>
    <w:rsid w:val="00911779"/>
    <w:rsid w:val="00911824"/>
    <w:rsid w:val="00912C96"/>
    <w:rsid w:val="0091310F"/>
    <w:rsid w:val="009134B1"/>
    <w:rsid w:val="00913F98"/>
    <w:rsid w:val="0091440B"/>
    <w:rsid w:val="009144F7"/>
    <w:rsid w:val="009158FF"/>
    <w:rsid w:val="00920987"/>
    <w:rsid w:val="00920ED4"/>
    <w:rsid w:val="00921040"/>
    <w:rsid w:val="00921576"/>
    <w:rsid w:val="00921D76"/>
    <w:rsid w:val="00922714"/>
    <w:rsid w:val="00923366"/>
    <w:rsid w:val="0092373E"/>
    <w:rsid w:val="009248FC"/>
    <w:rsid w:val="009253AF"/>
    <w:rsid w:val="009254BF"/>
    <w:rsid w:val="009261DA"/>
    <w:rsid w:val="0092627A"/>
    <w:rsid w:val="00926D8B"/>
    <w:rsid w:val="00926F8A"/>
    <w:rsid w:val="009275FE"/>
    <w:rsid w:val="00930588"/>
    <w:rsid w:val="00930D78"/>
    <w:rsid w:val="009317AF"/>
    <w:rsid w:val="00932172"/>
    <w:rsid w:val="0093271C"/>
    <w:rsid w:val="00932C57"/>
    <w:rsid w:val="0093381D"/>
    <w:rsid w:val="00933DE4"/>
    <w:rsid w:val="009349A1"/>
    <w:rsid w:val="0093651E"/>
    <w:rsid w:val="00936AE7"/>
    <w:rsid w:val="009374D9"/>
    <w:rsid w:val="00941991"/>
    <w:rsid w:val="00941EEE"/>
    <w:rsid w:val="00942537"/>
    <w:rsid w:val="00942742"/>
    <w:rsid w:val="00942BE6"/>
    <w:rsid w:val="0094329F"/>
    <w:rsid w:val="009443CE"/>
    <w:rsid w:val="0094523D"/>
    <w:rsid w:val="0094524B"/>
    <w:rsid w:val="00945D68"/>
    <w:rsid w:val="00945F6F"/>
    <w:rsid w:val="00947867"/>
    <w:rsid w:val="00947C6F"/>
    <w:rsid w:val="00951536"/>
    <w:rsid w:val="009524EA"/>
    <w:rsid w:val="009526A0"/>
    <w:rsid w:val="00953A9E"/>
    <w:rsid w:val="00956F29"/>
    <w:rsid w:val="009573C1"/>
    <w:rsid w:val="0096156A"/>
    <w:rsid w:val="00962479"/>
    <w:rsid w:val="00962B0D"/>
    <w:rsid w:val="009642E0"/>
    <w:rsid w:val="0096541E"/>
    <w:rsid w:val="00966404"/>
    <w:rsid w:val="00970056"/>
    <w:rsid w:val="0097055D"/>
    <w:rsid w:val="009706A6"/>
    <w:rsid w:val="0097274C"/>
    <w:rsid w:val="009727D4"/>
    <w:rsid w:val="00973817"/>
    <w:rsid w:val="00975579"/>
    <w:rsid w:val="009760A7"/>
    <w:rsid w:val="00976792"/>
    <w:rsid w:val="00976E40"/>
    <w:rsid w:val="00977D17"/>
    <w:rsid w:val="009839F7"/>
    <w:rsid w:val="0098419F"/>
    <w:rsid w:val="00984E93"/>
    <w:rsid w:val="00985309"/>
    <w:rsid w:val="009859BC"/>
    <w:rsid w:val="00986196"/>
    <w:rsid w:val="009902E6"/>
    <w:rsid w:val="00990396"/>
    <w:rsid w:val="009907F8"/>
    <w:rsid w:val="009917CA"/>
    <w:rsid w:val="00991C74"/>
    <w:rsid w:val="00994158"/>
    <w:rsid w:val="009968BE"/>
    <w:rsid w:val="00997184"/>
    <w:rsid w:val="00997994"/>
    <w:rsid w:val="00997E52"/>
    <w:rsid w:val="00997F36"/>
    <w:rsid w:val="00997FCD"/>
    <w:rsid w:val="009A17A3"/>
    <w:rsid w:val="009A18C3"/>
    <w:rsid w:val="009A1D7D"/>
    <w:rsid w:val="009A2948"/>
    <w:rsid w:val="009A3872"/>
    <w:rsid w:val="009A4976"/>
    <w:rsid w:val="009A5B83"/>
    <w:rsid w:val="009A75CF"/>
    <w:rsid w:val="009A796E"/>
    <w:rsid w:val="009A7AAC"/>
    <w:rsid w:val="009B0A99"/>
    <w:rsid w:val="009B1516"/>
    <w:rsid w:val="009B23FE"/>
    <w:rsid w:val="009B31C9"/>
    <w:rsid w:val="009B340C"/>
    <w:rsid w:val="009B3BF8"/>
    <w:rsid w:val="009B4F46"/>
    <w:rsid w:val="009B55C1"/>
    <w:rsid w:val="009B5620"/>
    <w:rsid w:val="009B5C7D"/>
    <w:rsid w:val="009B5CE4"/>
    <w:rsid w:val="009B5E24"/>
    <w:rsid w:val="009B6066"/>
    <w:rsid w:val="009B693C"/>
    <w:rsid w:val="009B6B68"/>
    <w:rsid w:val="009B6B6A"/>
    <w:rsid w:val="009B7874"/>
    <w:rsid w:val="009C0599"/>
    <w:rsid w:val="009C093E"/>
    <w:rsid w:val="009C164C"/>
    <w:rsid w:val="009C1DDE"/>
    <w:rsid w:val="009C1FD6"/>
    <w:rsid w:val="009C217C"/>
    <w:rsid w:val="009C55D2"/>
    <w:rsid w:val="009C6017"/>
    <w:rsid w:val="009C7DE4"/>
    <w:rsid w:val="009C7E74"/>
    <w:rsid w:val="009D09FD"/>
    <w:rsid w:val="009D29B3"/>
    <w:rsid w:val="009D2CBC"/>
    <w:rsid w:val="009D2DEE"/>
    <w:rsid w:val="009D30A1"/>
    <w:rsid w:val="009D34B6"/>
    <w:rsid w:val="009D37F5"/>
    <w:rsid w:val="009D3AA5"/>
    <w:rsid w:val="009D40E2"/>
    <w:rsid w:val="009D4122"/>
    <w:rsid w:val="009D517E"/>
    <w:rsid w:val="009D594C"/>
    <w:rsid w:val="009D6119"/>
    <w:rsid w:val="009D65E8"/>
    <w:rsid w:val="009D68FA"/>
    <w:rsid w:val="009D6AFA"/>
    <w:rsid w:val="009D7693"/>
    <w:rsid w:val="009E06B7"/>
    <w:rsid w:val="009E0FA3"/>
    <w:rsid w:val="009E11A9"/>
    <w:rsid w:val="009E189E"/>
    <w:rsid w:val="009E3F14"/>
    <w:rsid w:val="009E40C4"/>
    <w:rsid w:val="009E60AC"/>
    <w:rsid w:val="009E69E4"/>
    <w:rsid w:val="009F18AD"/>
    <w:rsid w:val="009F1C03"/>
    <w:rsid w:val="009F2B33"/>
    <w:rsid w:val="009F38B4"/>
    <w:rsid w:val="009F4248"/>
    <w:rsid w:val="009F4B6E"/>
    <w:rsid w:val="009F6A66"/>
    <w:rsid w:val="009F6DAC"/>
    <w:rsid w:val="009F6E2B"/>
    <w:rsid w:val="00A0079B"/>
    <w:rsid w:val="00A0133E"/>
    <w:rsid w:val="00A021F2"/>
    <w:rsid w:val="00A02A68"/>
    <w:rsid w:val="00A0371F"/>
    <w:rsid w:val="00A03B7F"/>
    <w:rsid w:val="00A06137"/>
    <w:rsid w:val="00A0759E"/>
    <w:rsid w:val="00A100CF"/>
    <w:rsid w:val="00A113C6"/>
    <w:rsid w:val="00A11E07"/>
    <w:rsid w:val="00A126DC"/>
    <w:rsid w:val="00A126E2"/>
    <w:rsid w:val="00A12868"/>
    <w:rsid w:val="00A128F8"/>
    <w:rsid w:val="00A12B79"/>
    <w:rsid w:val="00A1630F"/>
    <w:rsid w:val="00A164CD"/>
    <w:rsid w:val="00A16D7D"/>
    <w:rsid w:val="00A178B9"/>
    <w:rsid w:val="00A205C9"/>
    <w:rsid w:val="00A219E3"/>
    <w:rsid w:val="00A22619"/>
    <w:rsid w:val="00A22907"/>
    <w:rsid w:val="00A22ED2"/>
    <w:rsid w:val="00A23900"/>
    <w:rsid w:val="00A23AFC"/>
    <w:rsid w:val="00A242D9"/>
    <w:rsid w:val="00A25B35"/>
    <w:rsid w:val="00A306F7"/>
    <w:rsid w:val="00A320A6"/>
    <w:rsid w:val="00A32154"/>
    <w:rsid w:val="00A3235A"/>
    <w:rsid w:val="00A32375"/>
    <w:rsid w:val="00A33452"/>
    <w:rsid w:val="00A33CF4"/>
    <w:rsid w:val="00A34A4C"/>
    <w:rsid w:val="00A352B1"/>
    <w:rsid w:val="00A3568E"/>
    <w:rsid w:val="00A3711A"/>
    <w:rsid w:val="00A373B1"/>
    <w:rsid w:val="00A378FA"/>
    <w:rsid w:val="00A40B9D"/>
    <w:rsid w:val="00A40D4B"/>
    <w:rsid w:val="00A40FCD"/>
    <w:rsid w:val="00A41035"/>
    <w:rsid w:val="00A41356"/>
    <w:rsid w:val="00A4257C"/>
    <w:rsid w:val="00A42CA3"/>
    <w:rsid w:val="00A4355F"/>
    <w:rsid w:val="00A43A78"/>
    <w:rsid w:val="00A43F60"/>
    <w:rsid w:val="00A4466F"/>
    <w:rsid w:val="00A45583"/>
    <w:rsid w:val="00A45C3E"/>
    <w:rsid w:val="00A461DD"/>
    <w:rsid w:val="00A46F74"/>
    <w:rsid w:val="00A47E93"/>
    <w:rsid w:val="00A505D2"/>
    <w:rsid w:val="00A51E8F"/>
    <w:rsid w:val="00A5282C"/>
    <w:rsid w:val="00A5364C"/>
    <w:rsid w:val="00A544E2"/>
    <w:rsid w:val="00A546B5"/>
    <w:rsid w:val="00A54EE0"/>
    <w:rsid w:val="00A554D4"/>
    <w:rsid w:val="00A55524"/>
    <w:rsid w:val="00A55BFB"/>
    <w:rsid w:val="00A56418"/>
    <w:rsid w:val="00A57B34"/>
    <w:rsid w:val="00A614E7"/>
    <w:rsid w:val="00A623BC"/>
    <w:rsid w:val="00A625F7"/>
    <w:rsid w:val="00A628BE"/>
    <w:rsid w:val="00A63C55"/>
    <w:rsid w:val="00A64AA1"/>
    <w:rsid w:val="00A657E7"/>
    <w:rsid w:val="00A666DF"/>
    <w:rsid w:val="00A66D74"/>
    <w:rsid w:val="00A66F34"/>
    <w:rsid w:val="00A67275"/>
    <w:rsid w:val="00A67CE5"/>
    <w:rsid w:val="00A70036"/>
    <w:rsid w:val="00A71C2F"/>
    <w:rsid w:val="00A72BFC"/>
    <w:rsid w:val="00A72D70"/>
    <w:rsid w:val="00A73982"/>
    <w:rsid w:val="00A739C0"/>
    <w:rsid w:val="00A73CE6"/>
    <w:rsid w:val="00A74028"/>
    <w:rsid w:val="00A7422E"/>
    <w:rsid w:val="00A77821"/>
    <w:rsid w:val="00A77827"/>
    <w:rsid w:val="00A77B2C"/>
    <w:rsid w:val="00A825DA"/>
    <w:rsid w:val="00A8263F"/>
    <w:rsid w:val="00A82961"/>
    <w:rsid w:val="00A8342B"/>
    <w:rsid w:val="00A837D0"/>
    <w:rsid w:val="00A83A67"/>
    <w:rsid w:val="00A83E2F"/>
    <w:rsid w:val="00A852C5"/>
    <w:rsid w:val="00A9082B"/>
    <w:rsid w:val="00A908D2"/>
    <w:rsid w:val="00A935BA"/>
    <w:rsid w:val="00A95401"/>
    <w:rsid w:val="00A954EC"/>
    <w:rsid w:val="00A95761"/>
    <w:rsid w:val="00A9577A"/>
    <w:rsid w:val="00A9656A"/>
    <w:rsid w:val="00AA18BD"/>
    <w:rsid w:val="00AA1D8D"/>
    <w:rsid w:val="00AA327A"/>
    <w:rsid w:val="00AA40AA"/>
    <w:rsid w:val="00AA44EA"/>
    <w:rsid w:val="00AA450A"/>
    <w:rsid w:val="00AA4CB7"/>
    <w:rsid w:val="00AA4CDC"/>
    <w:rsid w:val="00AA4E3B"/>
    <w:rsid w:val="00AA5556"/>
    <w:rsid w:val="00AA5695"/>
    <w:rsid w:val="00AB2161"/>
    <w:rsid w:val="00AB2184"/>
    <w:rsid w:val="00AB2193"/>
    <w:rsid w:val="00AB2A46"/>
    <w:rsid w:val="00AB2BB8"/>
    <w:rsid w:val="00AB45FE"/>
    <w:rsid w:val="00AB4A37"/>
    <w:rsid w:val="00AB4E1C"/>
    <w:rsid w:val="00AB5EAD"/>
    <w:rsid w:val="00AB6287"/>
    <w:rsid w:val="00AB6749"/>
    <w:rsid w:val="00AB680E"/>
    <w:rsid w:val="00AB79F9"/>
    <w:rsid w:val="00AC1B39"/>
    <w:rsid w:val="00AC219C"/>
    <w:rsid w:val="00AC3736"/>
    <w:rsid w:val="00AC3D95"/>
    <w:rsid w:val="00AC415A"/>
    <w:rsid w:val="00AC4596"/>
    <w:rsid w:val="00AC56DA"/>
    <w:rsid w:val="00AC63B6"/>
    <w:rsid w:val="00AC7109"/>
    <w:rsid w:val="00AC7645"/>
    <w:rsid w:val="00AC76A0"/>
    <w:rsid w:val="00AC7F0C"/>
    <w:rsid w:val="00AD1E5B"/>
    <w:rsid w:val="00AD213A"/>
    <w:rsid w:val="00AD3C10"/>
    <w:rsid w:val="00AD3DD4"/>
    <w:rsid w:val="00AD3FE8"/>
    <w:rsid w:val="00AD501B"/>
    <w:rsid w:val="00AD5175"/>
    <w:rsid w:val="00AD5DBF"/>
    <w:rsid w:val="00AD64C3"/>
    <w:rsid w:val="00AD65DD"/>
    <w:rsid w:val="00AD6978"/>
    <w:rsid w:val="00AD6BE8"/>
    <w:rsid w:val="00AD73A4"/>
    <w:rsid w:val="00AE0966"/>
    <w:rsid w:val="00AE09F4"/>
    <w:rsid w:val="00AE1B15"/>
    <w:rsid w:val="00AE207B"/>
    <w:rsid w:val="00AE2355"/>
    <w:rsid w:val="00AE5438"/>
    <w:rsid w:val="00AE547B"/>
    <w:rsid w:val="00AE6B7A"/>
    <w:rsid w:val="00AE70CC"/>
    <w:rsid w:val="00AF0478"/>
    <w:rsid w:val="00AF05CF"/>
    <w:rsid w:val="00AF0A58"/>
    <w:rsid w:val="00AF112A"/>
    <w:rsid w:val="00AF18A3"/>
    <w:rsid w:val="00AF1EA1"/>
    <w:rsid w:val="00AF2514"/>
    <w:rsid w:val="00AF2FD3"/>
    <w:rsid w:val="00AF43D2"/>
    <w:rsid w:val="00AF4C36"/>
    <w:rsid w:val="00AF4CAC"/>
    <w:rsid w:val="00AF4EB0"/>
    <w:rsid w:val="00AF4F63"/>
    <w:rsid w:val="00AF5E4B"/>
    <w:rsid w:val="00AF628F"/>
    <w:rsid w:val="00AF67AF"/>
    <w:rsid w:val="00AF6DDF"/>
    <w:rsid w:val="00AF6F4D"/>
    <w:rsid w:val="00B003E0"/>
    <w:rsid w:val="00B01C46"/>
    <w:rsid w:val="00B01E5E"/>
    <w:rsid w:val="00B0236D"/>
    <w:rsid w:val="00B02A47"/>
    <w:rsid w:val="00B034C5"/>
    <w:rsid w:val="00B04856"/>
    <w:rsid w:val="00B04FEF"/>
    <w:rsid w:val="00B05150"/>
    <w:rsid w:val="00B05337"/>
    <w:rsid w:val="00B05606"/>
    <w:rsid w:val="00B05868"/>
    <w:rsid w:val="00B05D02"/>
    <w:rsid w:val="00B0622E"/>
    <w:rsid w:val="00B07D59"/>
    <w:rsid w:val="00B07F01"/>
    <w:rsid w:val="00B1087A"/>
    <w:rsid w:val="00B10976"/>
    <w:rsid w:val="00B109BE"/>
    <w:rsid w:val="00B10A75"/>
    <w:rsid w:val="00B1136B"/>
    <w:rsid w:val="00B11AD5"/>
    <w:rsid w:val="00B11E7D"/>
    <w:rsid w:val="00B138FC"/>
    <w:rsid w:val="00B13DFB"/>
    <w:rsid w:val="00B1465F"/>
    <w:rsid w:val="00B15712"/>
    <w:rsid w:val="00B15A27"/>
    <w:rsid w:val="00B15B1D"/>
    <w:rsid w:val="00B21393"/>
    <w:rsid w:val="00B214D3"/>
    <w:rsid w:val="00B22614"/>
    <w:rsid w:val="00B22CFE"/>
    <w:rsid w:val="00B23F3C"/>
    <w:rsid w:val="00B24A06"/>
    <w:rsid w:val="00B24E30"/>
    <w:rsid w:val="00B25012"/>
    <w:rsid w:val="00B251CE"/>
    <w:rsid w:val="00B25D10"/>
    <w:rsid w:val="00B2678D"/>
    <w:rsid w:val="00B2746A"/>
    <w:rsid w:val="00B27544"/>
    <w:rsid w:val="00B27B11"/>
    <w:rsid w:val="00B27DA2"/>
    <w:rsid w:val="00B27FBB"/>
    <w:rsid w:val="00B302CB"/>
    <w:rsid w:val="00B306CE"/>
    <w:rsid w:val="00B3239D"/>
    <w:rsid w:val="00B32E80"/>
    <w:rsid w:val="00B330D5"/>
    <w:rsid w:val="00B338A6"/>
    <w:rsid w:val="00B341B6"/>
    <w:rsid w:val="00B343FE"/>
    <w:rsid w:val="00B3444A"/>
    <w:rsid w:val="00B346EA"/>
    <w:rsid w:val="00B34703"/>
    <w:rsid w:val="00B34B41"/>
    <w:rsid w:val="00B35B58"/>
    <w:rsid w:val="00B36356"/>
    <w:rsid w:val="00B372D2"/>
    <w:rsid w:val="00B40562"/>
    <w:rsid w:val="00B40E22"/>
    <w:rsid w:val="00B41179"/>
    <w:rsid w:val="00B41E61"/>
    <w:rsid w:val="00B423A3"/>
    <w:rsid w:val="00B43950"/>
    <w:rsid w:val="00B44068"/>
    <w:rsid w:val="00B4430F"/>
    <w:rsid w:val="00B46300"/>
    <w:rsid w:val="00B4653B"/>
    <w:rsid w:val="00B47730"/>
    <w:rsid w:val="00B47829"/>
    <w:rsid w:val="00B515EB"/>
    <w:rsid w:val="00B51B79"/>
    <w:rsid w:val="00B5266E"/>
    <w:rsid w:val="00B52F6D"/>
    <w:rsid w:val="00B53012"/>
    <w:rsid w:val="00B54F03"/>
    <w:rsid w:val="00B553D1"/>
    <w:rsid w:val="00B57907"/>
    <w:rsid w:val="00B57A44"/>
    <w:rsid w:val="00B60B91"/>
    <w:rsid w:val="00B6139D"/>
    <w:rsid w:val="00B616D5"/>
    <w:rsid w:val="00B61F3A"/>
    <w:rsid w:val="00B62AA1"/>
    <w:rsid w:val="00B65147"/>
    <w:rsid w:val="00B66037"/>
    <w:rsid w:val="00B66469"/>
    <w:rsid w:val="00B66470"/>
    <w:rsid w:val="00B66928"/>
    <w:rsid w:val="00B70256"/>
    <w:rsid w:val="00B70853"/>
    <w:rsid w:val="00B73286"/>
    <w:rsid w:val="00B767FE"/>
    <w:rsid w:val="00B77483"/>
    <w:rsid w:val="00B80114"/>
    <w:rsid w:val="00B80331"/>
    <w:rsid w:val="00B81325"/>
    <w:rsid w:val="00B81EC4"/>
    <w:rsid w:val="00B82708"/>
    <w:rsid w:val="00B829CC"/>
    <w:rsid w:val="00B82E57"/>
    <w:rsid w:val="00B83303"/>
    <w:rsid w:val="00B84B42"/>
    <w:rsid w:val="00B84C92"/>
    <w:rsid w:val="00B856DC"/>
    <w:rsid w:val="00B857EB"/>
    <w:rsid w:val="00B86ADB"/>
    <w:rsid w:val="00B87489"/>
    <w:rsid w:val="00B877DB"/>
    <w:rsid w:val="00B8797A"/>
    <w:rsid w:val="00B87DF2"/>
    <w:rsid w:val="00B87E12"/>
    <w:rsid w:val="00B907BA"/>
    <w:rsid w:val="00B9276F"/>
    <w:rsid w:val="00B92947"/>
    <w:rsid w:val="00B929DD"/>
    <w:rsid w:val="00B92C53"/>
    <w:rsid w:val="00B93170"/>
    <w:rsid w:val="00B93A95"/>
    <w:rsid w:val="00B93D23"/>
    <w:rsid w:val="00B946CD"/>
    <w:rsid w:val="00B95374"/>
    <w:rsid w:val="00B96EF9"/>
    <w:rsid w:val="00B97D24"/>
    <w:rsid w:val="00BA0993"/>
    <w:rsid w:val="00BA2897"/>
    <w:rsid w:val="00BA2BA2"/>
    <w:rsid w:val="00BA2F81"/>
    <w:rsid w:val="00BA3B45"/>
    <w:rsid w:val="00BA3BBE"/>
    <w:rsid w:val="00BA3C42"/>
    <w:rsid w:val="00BA48E9"/>
    <w:rsid w:val="00BA4FE8"/>
    <w:rsid w:val="00BA55C3"/>
    <w:rsid w:val="00BA5D74"/>
    <w:rsid w:val="00BA71CD"/>
    <w:rsid w:val="00BB0483"/>
    <w:rsid w:val="00BB10B0"/>
    <w:rsid w:val="00BB192E"/>
    <w:rsid w:val="00BB1952"/>
    <w:rsid w:val="00BB2084"/>
    <w:rsid w:val="00BB3BF2"/>
    <w:rsid w:val="00BB579B"/>
    <w:rsid w:val="00BB58E2"/>
    <w:rsid w:val="00BB5AC8"/>
    <w:rsid w:val="00BB7585"/>
    <w:rsid w:val="00BB791A"/>
    <w:rsid w:val="00BB7A5D"/>
    <w:rsid w:val="00BC0479"/>
    <w:rsid w:val="00BC0606"/>
    <w:rsid w:val="00BC0867"/>
    <w:rsid w:val="00BC260B"/>
    <w:rsid w:val="00BC2B79"/>
    <w:rsid w:val="00BC3091"/>
    <w:rsid w:val="00BC56E5"/>
    <w:rsid w:val="00BC5D75"/>
    <w:rsid w:val="00BC65BD"/>
    <w:rsid w:val="00BC6D27"/>
    <w:rsid w:val="00BC7D7A"/>
    <w:rsid w:val="00BD0288"/>
    <w:rsid w:val="00BD1355"/>
    <w:rsid w:val="00BD2062"/>
    <w:rsid w:val="00BD3486"/>
    <w:rsid w:val="00BD3C82"/>
    <w:rsid w:val="00BD3F86"/>
    <w:rsid w:val="00BD48B7"/>
    <w:rsid w:val="00BD48D2"/>
    <w:rsid w:val="00BD4C4A"/>
    <w:rsid w:val="00BD6123"/>
    <w:rsid w:val="00BD7046"/>
    <w:rsid w:val="00BD720D"/>
    <w:rsid w:val="00BD7963"/>
    <w:rsid w:val="00BD7C6A"/>
    <w:rsid w:val="00BE0A02"/>
    <w:rsid w:val="00BE1F69"/>
    <w:rsid w:val="00BE371B"/>
    <w:rsid w:val="00BE45F6"/>
    <w:rsid w:val="00BE5045"/>
    <w:rsid w:val="00BE6109"/>
    <w:rsid w:val="00BE6B26"/>
    <w:rsid w:val="00BE7136"/>
    <w:rsid w:val="00BF1159"/>
    <w:rsid w:val="00BF1931"/>
    <w:rsid w:val="00BF1BB6"/>
    <w:rsid w:val="00BF2614"/>
    <w:rsid w:val="00BF34CD"/>
    <w:rsid w:val="00BF3BFD"/>
    <w:rsid w:val="00BF78F6"/>
    <w:rsid w:val="00BF7E50"/>
    <w:rsid w:val="00C00061"/>
    <w:rsid w:val="00C00A4F"/>
    <w:rsid w:val="00C00B5A"/>
    <w:rsid w:val="00C00FE2"/>
    <w:rsid w:val="00C02FA2"/>
    <w:rsid w:val="00C03E83"/>
    <w:rsid w:val="00C04D64"/>
    <w:rsid w:val="00C053A0"/>
    <w:rsid w:val="00C05B78"/>
    <w:rsid w:val="00C0660B"/>
    <w:rsid w:val="00C06FA6"/>
    <w:rsid w:val="00C10182"/>
    <w:rsid w:val="00C11E83"/>
    <w:rsid w:val="00C150AC"/>
    <w:rsid w:val="00C154F1"/>
    <w:rsid w:val="00C157CC"/>
    <w:rsid w:val="00C15ABD"/>
    <w:rsid w:val="00C168E7"/>
    <w:rsid w:val="00C16C9B"/>
    <w:rsid w:val="00C17D26"/>
    <w:rsid w:val="00C2071F"/>
    <w:rsid w:val="00C21AEB"/>
    <w:rsid w:val="00C22B81"/>
    <w:rsid w:val="00C23D3D"/>
    <w:rsid w:val="00C24547"/>
    <w:rsid w:val="00C253B3"/>
    <w:rsid w:val="00C25D66"/>
    <w:rsid w:val="00C274B7"/>
    <w:rsid w:val="00C31085"/>
    <w:rsid w:val="00C3206E"/>
    <w:rsid w:val="00C3245C"/>
    <w:rsid w:val="00C33A3E"/>
    <w:rsid w:val="00C33B77"/>
    <w:rsid w:val="00C33EFB"/>
    <w:rsid w:val="00C34462"/>
    <w:rsid w:val="00C3456A"/>
    <w:rsid w:val="00C3590F"/>
    <w:rsid w:val="00C359D4"/>
    <w:rsid w:val="00C370F7"/>
    <w:rsid w:val="00C40298"/>
    <w:rsid w:val="00C40894"/>
    <w:rsid w:val="00C408A7"/>
    <w:rsid w:val="00C4106C"/>
    <w:rsid w:val="00C43253"/>
    <w:rsid w:val="00C44F60"/>
    <w:rsid w:val="00C463C8"/>
    <w:rsid w:val="00C46FC1"/>
    <w:rsid w:val="00C47EF7"/>
    <w:rsid w:val="00C51CE4"/>
    <w:rsid w:val="00C525CF"/>
    <w:rsid w:val="00C5384A"/>
    <w:rsid w:val="00C54317"/>
    <w:rsid w:val="00C5475F"/>
    <w:rsid w:val="00C55135"/>
    <w:rsid w:val="00C566EF"/>
    <w:rsid w:val="00C60011"/>
    <w:rsid w:val="00C621E9"/>
    <w:rsid w:val="00C62F02"/>
    <w:rsid w:val="00C63476"/>
    <w:rsid w:val="00C63939"/>
    <w:rsid w:val="00C63A1E"/>
    <w:rsid w:val="00C65034"/>
    <w:rsid w:val="00C71B77"/>
    <w:rsid w:val="00C72B9E"/>
    <w:rsid w:val="00C730F8"/>
    <w:rsid w:val="00C74060"/>
    <w:rsid w:val="00C74142"/>
    <w:rsid w:val="00C74ADB"/>
    <w:rsid w:val="00C75B47"/>
    <w:rsid w:val="00C76701"/>
    <w:rsid w:val="00C76C4D"/>
    <w:rsid w:val="00C76F21"/>
    <w:rsid w:val="00C7723C"/>
    <w:rsid w:val="00C772BF"/>
    <w:rsid w:val="00C7762A"/>
    <w:rsid w:val="00C77849"/>
    <w:rsid w:val="00C82F8D"/>
    <w:rsid w:val="00C83664"/>
    <w:rsid w:val="00C83B29"/>
    <w:rsid w:val="00C84B1E"/>
    <w:rsid w:val="00C850CA"/>
    <w:rsid w:val="00C85CD4"/>
    <w:rsid w:val="00C860E6"/>
    <w:rsid w:val="00C87BC3"/>
    <w:rsid w:val="00C904C4"/>
    <w:rsid w:val="00C90795"/>
    <w:rsid w:val="00C91E9D"/>
    <w:rsid w:val="00C92484"/>
    <w:rsid w:val="00C92508"/>
    <w:rsid w:val="00C92E0E"/>
    <w:rsid w:val="00C932D1"/>
    <w:rsid w:val="00C93305"/>
    <w:rsid w:val="00C94490"/>
    <w:rsid w:val="00C94D8E"/>
    <w:rsid w:val="00C9530F"/>
    <w:rsid w:val="00C9540D"/>
    <w:rsid w:val="00C95E7E"/>
    <w:rsid w:val="00C96458"/>
    <w:rsid w:val="00C96B5A"/>
    <w:rsid w:val="00CA0CE4"/>
    <w:rsid w:val="00CA13C9"/>
    <w:rsid w:val="00CA1C69"/>
    <w:rsid w:val="00CA2258"/>
    <w:rsid w:val="00CA288E"/>
    <w:rsid w:val="00CA3C82"/>
    <w:rsid w:val="00CA6AFD"/>
    <w:rsid w:val="00CA72F7"/>
    <w:rsid w:val="00CA7C5A"/>
    <w:rsid w:val="00CB0429"/>
    <w:rsid w:val="00CB0664"/>
    <w:rsid w:val="00CB06C3"/>
    <w:rsid w:val="00CB0C8A"/>
    <w:rsid w:val="00CB189D"/>
    <w:rsid w:val="00CB1B67"/>
    <w:rsid w:val="00CB2D8B"/>
    <w:rsid w:val="00CB3F33"/>
    <w:rsid w:val="00CB47E2"/>
    <w:rsid w:val="00CB4F71"/>
    <w:rsid w:val="00CB504A"/>
    <w:rsid w:val="00CB54DB"/>
    <w:rsid w:val="00CB5E9C"/>
    <w:rsid w:val="00CB6B80"/>
    <w:rsid w:val="00CC06F5"/>
    <w:rsid w:val="00CC1B18"/>
    <w:rsid w:val="00CC2569"/>
    <w:rsid w:val="00CC45E0"/>
    <w:rsid w:val="00CC4DF2"/>
    <w:rsid w:val="00CC5235"/>
    <w:rsid w:val="00CC6248"/>
    <w:rsid w:val="00CC793B"/>
    <w:rsid w:val="00CC7A0E"/>
    <w:rsid w:val="00CD0DD3"/>
    <w:rsid w:val="00CD1A80"/>
    <w:rsid w:val="00CD24AD"/>
    <w:rsid w:val="00CD2550"/>
    <w:rsid w:val="00CD342E"/>
    <w:rsid w:val="00CD41D8"/>
    <w:rsid w:val="00CD6B3D"/>
    <w:rsid w:val="00CD7FAD"/>
    <w:rsid w:val="00CE05A6"/>
    <w:rsid w:val="00CE060F"/>
    <w:rsid w:val="00CE1310"/>
    <w:rsid w:val="00CE192E"/>
    <w:rsid w:val="00CE1943"/>
    <w:rsid w:val="00CE1D12"/>
    <w:rsid w:val="00CE1EE1"/>
    <w:rsid w:val="00CE1F1F"/>
    <w:rsid w:val="00CE324E"/>
    <w:rsid w:val="00CE54F2"/>
    <w:rsid w:val="00CE5580"/>
    <w:rsid w:val="00CE5CC5"/>
    <w:rsid w:val="00CE6B43"/>
    <w:rsid w:val="00CF0143"/>
    <w:rsid w:val="00CF0FC6"/>
    <w:rsid w:val="00CF15E5"/>
    <w:rsid w:val="00CF1CFF"/>
    <w:rsid w:val="00CF2D32"/>
    <w:rsid w:val="00CF4248"/>
    <w:rsid w:val="00CF4D22"/>
    <w:rsid w:val="00CF50D5"/>
    <w:rsid w:val="00CF594C"/>
    <w:rsid w:val="00CF605C"/>
    <w:rsid w:val="00CF7DED"/>
    <w:rsid w:val="00D028F0"/>
    <w:rsid w:val="00D036C2"/>
    <w:rsid w:val="00D0375C"/>
    <w:rsid w:val="00D04B11"/>
    <w:rsid w:val="00D04CC0"/>
    <w:rsid w:val="00D06567"/>
    <w:rsid w:val="00D0703B"/>
    <w:rsid w:val="00D07239"/>
    <w:rsid w:val="00D1079C"/>
    <w:rsid w:val="00D11094"/>
    <w:rsid w:val="00D11F42"/>
    <w:rsid w:val="00D137E9"/>
    <w:rsid w:val="00D14171"/>
    <w:rsid w:val="00D1462A"/>
    <w:rsid w:val="00D14AE9"/>
    <w:rsid w:val="00D15978"/>
    <w:rsid w:val="00D15A8B"/>
    <w:rsid w:val="00D15EAB"/>
    <w:rsid w:val="00D17845"/>
    <w:rsid w:val="00D1793E"/>
    <w:rsid w:val="00D17DA5"/>
    <w:rsid w:val="00D20783"/>
    <w:rsid w:val="00D216E9"/>
    <w:rsid w:val="00D23A27"/>
    <w:rsid w:val="00D248A2"/>
    <w:rsid w:val="00D2625F"/>
    <w:rsid w:val="00D264CD"/>
    <w:rsid w:val="00D276CA"/>
    <w:rsid w:val="00D27734"/>
    <w:rsid w:val="00D27A63"/>
    <w:rsid w:val="00D27C3B"/>
    <w:rsid w:val="00D27F74"/>
    <w:rsid w:val="00D30D7D"/>
    <w:rsid w:val="00D30FE6"/>
    <w:rsid w:val="00D322E8"/>
    <w:rsid w:val="00D3282E"/>
    <w:rsid w:val="00D3298C"/>
    <w:rsid w:val="00D33053"/>
    <w:rsid w:val="00D33521"/>
    <w:rsid w:val="00D33F82"/>
    <w:rsid w:val="00D343EB"/>
    <w:rsid w:val="00D34550"/>
    <w:rsid w:val="00D37C5A"/>
    <w:rsid w:val="00D403DE"/>
    <w:rsid w:val="00D40A9E"/>
    <w:rsid w:val="00D41B6C"/>
    <w:rsid w:val="00D41BF7"/>
    <w:rsid w:val="00D42573"/>
    <w:rsid w:val="00D432B1"/>
    <w:rsid w:val="00D4538D"/>
    <w:rsid w:val="00D46206"/>
    <w:rsid w:val="00D4775C"/>
    <w:rsid w:val="00D50CE2"/>
    <w:rsid w:val="00D5230B"/>
    <w:rsid w:val="00D53431"/>
    <w:rsid w:val="00D53B90"/>
    <w:rsid w:val="00D53D18"/>
    <w:rsid w:val="00D53E04"/>
    <w:rsid w:val="00D54F56"/>
    <w:rsid w:val="00D55402"/>
    <w:rsid w:val="00D554CD"/>
    <w:rsid w:val="00D55592"/>
    <w:rsid w:val="00D5598B"/>
    <w:rsid w:val="00D55CDA"/>
    <w:rsid w:val="00D56503"/>
    <w:rsid w:val="00D56D16"/>
    <w:rsid w:val="00D57645"/>
    <w:rsid w:val="00D57EE0"/>
    <w:rsid w:val="00D60705"/>
    <w:rsid w:val="00D60A16"/>
    <w:rsid w:val="00D61661"/>
    <w:rsid w:val="00D61939"/>
    <w:rsid w:val="00D61CEC"/>
    <w:rsid w:val="00D61E3B"/>
    <w:rsid w:val="00D6203F"/>
    <w:rsid w:val="00D6224A"/>
    <w:rsid w:val="00D623B6"/>
    <w:rsid w:val="00D62D68"/>
    <w:rsid w:val="00D652AF"/>
    <w:rsid w:val="00D652F3"/>
    <w:rsid w:val="00D6558A"/>
    <w:rsid w:val="00D660BD"/>
    <w:rsid w:val="00D6612D"/>
    <w:rsid w:val="00D66E27"/>
    <w:rsid w:val="00D67E88"/>
    <w:rsid w:val="00D7185F"/>
    <w:rsid w:val="00D7198B"/>
    <w:rsid w:val="00D72C79"/>
    <w:rsid w:val="00D75FB4"/>
    <w:rsid w:val="00D7690F"/>
    <w:rsid w:val="00D77617"/>
    <w:rsid w:val="00D827E8"/>
    <w:rsid w:val="00D829EB"/>
    <w:rsid w:val="00D82C46"/>
    <w:rsid w:val="00D831EE"/>
    <w:rsid w:val="00D8584E"/>
    <w:rsid w:val="00D85B65"/>
    <w:rsid w:val="00D86116"/>
    <w:rsid w:val="00D8629F"/>
    <w:rsid w:val="00D86B40"/>
    <w:rsid w:val="00D901AC"/>
    <w:rsid w:val="00D909DD"/>
    <w:rsid w:val="00D90F56"/>
    <w:rsid w:val="00D91180"/>
    <w:rsid w:val="00D9179D"/>
    <w:rsid w:val="00D91A92"/>
    <w:rsid w:val="00D9326C"/>
    <w:rsid w:val="00D93448"/>
    <w:rsid w:val="00D93821"/>
    <w:rsid w:val="00D94FEC"/>
    <w:rsid w:val="00D96123"/>
    <w:rsid w:val="00D96202"/>
    <w:rsid w:val="00D9626B"/>
    <w:rsid w:val="00D963E5"/>
    <w:rsid w:val="00D96445"/>
    <w:rsid w:val="00D967C1"/>
    <w:rsid w:val="00DA11D6"/>
    <w:rsid w:val="00DA1BF3"/>
    <w:rsid w:val="00DA22FE"/>
    <w:rsid w:val="00DA27A6"/>
    <w:rsid w:val="00DA2920"/>
    <w:rsid w:val="00DA361B"/>
    <w:rsid w:val="00DA40FC"/>
    <w:rsid w:val="00DA4168"/>
    <w:rsid w:val="00DA4598"/>
    <w:rsid w:val="00DA55F3"/>
    <w:rsid w:val="00DA5B49"/>
    <w:rsid w:val="00DA662F"/>
    <w:rsid w:val="00DA6B32"/>
    <w:rsid w:val="00DA6C75"/>
    <w:rsid w:val="00DA70CC"/>
    <w:rsid w:val="00DA79E7"/>
    <w:rsid w:val="00DB0815"/>
    <w:rsid w:val="00DB08C1"/>
    <w:rsid w:val="00DB0904"/>
    <w:rsid w:val="00DB2D4D"/>
    <w:rsid w:val="00DB3116"/>
    <w:rsid w:val="00DB4107"/>
    <w:rsid w:val="00DB4476"/>
    <w:rsid w:val="00DB4A49"/>
    <w:rsid w:val="00DB5057"/>
    <w:rsid w:val="00DB6234"/>
    <w:rsid w:val="00DB64D0"/>
    <w:rsid w:val="00DB6FDE"/>
    <w:rsid w:val="00DB79AB"/>
    <w:rsid w:val="00DC0E27"/>
    <w:rsid w:val="00DC1053"/>
    <w:rsid w:val="00DC3107"/>
    <w:rsid w:val="00DC388C"/>
    <w:rsid w:val="00DC3912"/>
    <w:rsid w:val="00DC472F"/>
    <w:rsid w:val="00DC4856"/>
    <w:rsid w:val="00DC697A"/>
    <w:rsid w:val="00DC6D4D"/>
    <w:rsid w:val="00DC70BE"/>
    <w:rsid w:val="00DC7781"/>
    <w:rsid w:val="00DD0A14"/>
    <w:rsid w:val="00DD1BE2"/>
    <w:rsid w:val="00DD1C20"/>
    <w:rsid w:val="00DD3776"/>
    <w:rsid w:val="00DD7271"/>
    <w:rsid w:val="00DD7BB4"/>
    <w:rsid w:val="00DE21EA"/>
    <w:rsid w:val="00DE25CA"/>
    <w:rsid w:val="00DE2CA1"/>
    <w:rsid w:val="00DE4607"/>
    <w:rsid w:val="00DE6ACF"/>
    <w:rsid w:val="00DE7DB2"/>
    <w:rsid w:val="00DF00DD"/>
    <w:rsid w:val="00DF045F"/>
    <w:rsid w:val="00DF0B73"/>
    <w:rsid w:val="00DF1737"/>
    <w:rsid w:val="00DF17E9"/>
    <w:rsid w:val="00DF2BD7"/>
    <w:rsid w:val="00DF3D39"/>
    <w:rsid w:val="00DF6180"/>
    <w:rsid w:val="00DF65E2"/>
    <w:rsid w:val="00DF6AB5"/>
    <w:rsid w:val="00E01AED"/>
    <w:rsid w:val="00E01B56"/>
    <w:rsid w:val="00E026B9"/>
    <w:rsid w:val="00E02826"/>
    <w:rsid w:val="00E04307"/>
    <w:rsid w:val="00E05129"/>
    <w:rsid w:val="00E05471"/>
    <w:rsid w:val="00E06144"/>
    <w:rsid w:val="00E061C6"/>
    <w:rsid w:val="00E06747"/>
    <w:rsid w:val="00E06A38"/>
    <w:rsid w:val="00E070E1"/>
    <w:rsid w:val="00E07EFD"/>
    <w:rsid w:val="00E107D3"/>
    <w:rsid w:val="00E10A72"/>
    <w:rsid w:val="00E10E9B"/>
    <w:rsid w:val="00E11D71"/>
    <w:rsid w:val="00E13A8A"/>
    <w:rsid w:val="00E14955"/>
    <w:rsid w:val="00E151D4"/>
    <w:rsid w:val="00E152B8"/>
    <w:rsid w:val="00E1646A"/>
    <w:rsid w:val="00E16D82"/>
    <w:rsid w:val="00E173C4"/>
    <w:rsid w:val="00E179C3"/>
    <w:rsid w:val="00E17A80"/>
    <w:rsid w:val="00E20088"/>
    <w:rsid w:val="00E2127B"/>
    <w:rsid w:val="00E217E0"/>
    <w:rsid w:val="00E21BB0"/>
    <w:rsid w:val="00E21D33"/>
    <w:rsid w:val="00E21ECE"/>
    <w:rsid w:val="00E226B5"/>
    <w:rsid w:val="00E23B2E"/>
    <w:rsid w:val="00E23F35"/>
    <w:rsid w:val="00E254F7"/>
    <w:rsid w:val="00E25B2F"/>
    <w:rsid w:val="00E25F36"/>
    <w:rsid w:val="00E26450"/>
    <w:rsid w:val="00E2652F"/>
    <w:rsid w:val="00E274D3"/>
    <w:rsid w:val="00E307B6"/>
    <w:rsid w:val="00E31F71"/>
    <w:rsid w:val="00E33F5F"/>
    <w:rsid w:val="00E34A5B"/>
    <w:rsid w:val="00E3758E"/>
    <w:rsid w:val="00E41736"/>
    <w:rsid w:val="00E4190F"/>
    <w:rsid w:val="00E41DD8"/>
    <w:rsid w:val="00E428C9"/>
    <w:rsid w:val="00E42C04"/>
    <w:rsid w:val="00E43966"/>
    <w:rsid w:val="00E45C0F"/>
    <w:rsid w:val="00E46EE3"/>
    <w:rsid w:val="00E506F8"/>
    <w:rsid w:val="00E509F5"/>
    <w:rsid w:val="00E51208"/>
    <w:rsid w:val="00E51DC6"/>
    <w:rsid w:val="00E53310"/>
    <w:rsid w:val="00E53312"/>
    <w:rsid w:val="00E54CBC"/>
    <w:rsid w:val="00E60217"/>
    <w:rsid w:val="00E602E2"/>
    <w:rsid w:val="00E60327"/>
    <w:rsid w:val="00E62B33"/>
    <w:rsid w:val="00E62D3C"/>
    <w:rsid w:val="00E653B8"/>
    <w:rsid w:val="00E6544D"/>
    <w:rsid w:val="00E6599E"/>
    <w:rsid w:val="00E668A0"/>
    <w:rsid w:val="00E70DD7"/>
    <w:rsid w:val="00E74AF1"/>
    <w:rsid w:val="00E74CA9"/>
    <w:rsid w:val="00E752CD"/>
    <w:rsid w:val="00E75B10"/>
    <w:rsid w:val="00E76844"/>
    <w:rsid w:val="00E76955"/>
    <w:rsid w:val="00E77D71"/>
    <w:rsid w:val="00E80B5F"/>
    <w:rsid w:val="00E81307"/>
    <w:rsid w:val="00E8286D"/>
    <w:rsid w:val="00E8307F"/>
    <w:rsid w:val="00E84448"/>
    <w:rsid w:val="00E849EC"/>
    <w:rsid w:val="00E84BB3"/>
    <w:rsid w:val="00E86AB6"/>
    <w:rsid w:val="00E87212"/>
    <w:rsid w:val="00E875BA"/>
    <w:rsid w:val="00E87D63"/>
    <w:rsid w:val="00E87F5C"/>
    <w:rsid w:val="00E87F6E"/>
    <w:rsid w:val="00E90478"/>
    <w:rsid w:val="00E91D4D"/>
    <w:rsid w:val="00E9325A"/>
    <w:rsid w:val="00E93F1E"/>
    <w:rsid w:val="00E94040"/>
    <w:rsid w:val="00E94B20"/>
    <w:rsid w:val="00E95CD7"/>
    <w:rsid w:val="00E95E3D"/>
    <w:rsid w:val="00E95F32"/>
    <w:rsid w:val="00E95F7E"/>
    <w:rsid w:val="00E967A5"/>
    <w:rsid w:val="00EA0002"/>
    <w:rsid w:val="00EA01B5"/>
    <w:rsid w:val="00EA02B4"/>
    <w:rsid w:val="00EA055E"/>
    <w:rsid w:val="00EA0BF7"/>
    <w:rsid w:val="00EA104D"/>
    <w:rsid w:val="00EA1A34"/>
    <w:rsid w:val="00EA1B26"/>
    <w:rsid w:val="00EA1B9B"/>
    <w:rsid w:val="00EA2069"/>
    <w:rsid w:val="00EA3016"/>
    <w:rsid w:val="00EA3972"/>
    <w:rsid w:val="00EA3B1F"/>
    <w:rsid w:val="00EA4E89"/>
    <w:rsid w:val="00EA502E"/>
    <w:rsid w:val="00EA570A"/>
    <w:rsid w:val="00EA6086"/>
    <w:rsid w:val="00EA6C06"/>
    <w:rsid w:val="00EB0297"/>
    <w:rsid w:val="00EB1328"/>
    <w:rsid w:val="00EB139B"/>
    <w:rsid w:val="00EB2707"/>
    <w:rsid w:val="00EB3620"/>
    <w:rsid w:val="00EB3EFE"/>
    <w:rsid w:val="00EB424F"/>
    <w:rsid w:val="00EB426D"/>
    <w:rsid w:val="00EB4467"/>
    <w:rsid w:val="00EB4E06"/>
    <w:rsid w:val="00EB5925"/>
    <w:rsid w:val="00EB7275"/>
    <w:rsid w:val="00EB7682"/>
    <w:rsid w:val="00EB78B3"/>
    <w:rsid w:val="00EC0026"/>
    <w:rsid w:val="00EC09CF"/>
    <w:rsid w:val="00EC17E0"/>
    <w:rsid w:val="00EC1AD2"/>
    <w:rsid w:val="00EC40B5"/>
    <w:rsid w:val="00EC4702"/>
    <w:rsid w:val="00EC54A5"/>
    <w:rsid w:val="00EC6576"/>
    <w:rsid w:val="00EC6FA5"/>
    <w:rsid w:val="00EC7975"/>
    <w:rsid w:val="00ED01AD"/>
    <w:rsid w:val="00ED0DD9"/>
    <w:rsid w:val="00ED0FF1"/>
    <w:rsid w:val="00ED12B3"/>
    <w:rsid w:val="00ED2507"/>
    <w:rsid w:val="00ED2746"/>
    <w:rsid w:val="00ED2C74"/>
    <w:rsid w:val="00ED364B"/>
    <w:rsid w:val="00ED4723"/>
    <w:rsid w:val="00ED4AA6"/>
    <w:rsid w:val="00ED6AE2"/>
    <w:rsid w:val="00ED7FCF"/>
    <w:rsid w:val="00EE0E10"/>
    <w:rsid w:val="00EE1F03"/>
    <w:rsid w:val="00EE26C8"/>
    <w:rsid w:val="00EE2C78"/>
    <w:rsid w:val="00EE4A99"/>
    <w:rsid w:val="00EE4C31"/>
    <w:rsid w:val="00EE4E6E"/>
    <w:rsid w:val="00EE4EE6"/>
    <w:rsid w:val="00EE56E7"/>
    <w:rsid w:val="00EE58FE"/>
    <w:rsid w:val="00EE5E95"/>
    <w:rsid w:val="00EE61F4"/>
    <w:rsid w:val="00EE6554"/>
    <w:rsid w:val="00EE6606"/>
    <w:rsid w:val="00EE6E04"/>
    <w:rsid w:val="00EE7BCF"/>
    <w:rsid w:val="00EF00E1"/>
    <w:rsid w:val="00EF05B5"/>
    <w:rsid w:val="00EF0DA8"/>
    <w:rsid w:val="00EF2935"/>
    <w:rsid w:val="00EF4102"/>
    <w:rsid w:val="00EF595D"/>
    <w:rsid w:val="00EF751A"/>
    <w:rsid w:val="00F001EA"/>
    <w:rsid w:val="00F008D8"/>
    <w:rsid w:val="00F00DCA"/>
    <w:rsid w:val="00F015C0"/>
    <w:rsid w:val="00F01981"/>
    <w:rsid w:val="00F03272"/>
    <w:rsid w:val="00F033F2"/>
    <w:rsid w:val="00F0358C"/>
    <w:rsid w:val="00F0493C"/>
    <w:rsid w:val="00F05039"/>
    <w:rsid w:val="00F05252"/>
    <w:rsid w:val="00F05605"/>
    <w:rsid w:val="00F07147"/>
    <w:rsid w:val="00F0776F"/>
    <w:rsid w:val="00F11FA0"/>
    <w:rsid w:val="00F12AE5"/>
    <w:rsid w:val="00F131AB"/>
    <w:rsid w:val="00F13A7F"/>
    <w:rsid w:val="00F13D36"/>
    <w:rsid w:val="00F13DB9"/>
    <w:rsid w:val="00F142D6"/>
    <w:rsid w:val="00F149F7"/>
    <w:rsid w:val="00F14A3C"/>
    <w:rsid w:val="00F14AC7"/>
    <w:rsid w:val="00F15CB3"/>
    <w:rsid w:val="00F164F1"/>
    <w:rsid w:val="00F1664A"/>
    <w:rsid w:val="00F16CB0"/>
    <w:rsid w:val="00F202DE"/>
    <w:rsid w:val="00F20CE7"/>
    <w:rsid w:val="00F214BD"/>
    <w:rsid w:val="00F23170"/>
    <w:rsid w:val="00F2349F"/>
    <w:rsid w:val="00F239F0"/>
    <w:rsid w:val="00F23B0D"/>
    <w:rsid w:val="00F24417"/>
    <w:rsid w:val="00F24540"/>
    <w:rsid w:val="00F245AE"/>
    <w:rsid w:val="00F255E5"/>
    <w:rsid w:val="00F25B86"/>
    <w:rsid w:val="00F26B74"/>
    <w:rsid w:val="00F279A5"/>
    <w:rsid w:val="00F34585"/>
    <w:rsid w:val="00F3578A"/>
    <w:rsid w:val="00F35C71"/>
    <w:rsid w:val="00F36787"/>
    <w:rsid w:val="00F36F99"/>
    <w:rsid w:val="00F37585"/>
    <w:rsid w:val="00F37EC7"/>
    <w:rsid w:val="00F40631"/>
    <w:rsid w:val="00F408F6"/>
    <w:rsid w:val="00F41039"/>
    <w:rsid w:val="00F41069"/>
    <w:rsid w:val="00F4300A"/>
    <w:rsid w:val="00F4314D"/>
    <w:rsid w:val="00F43FE9"/>
    <w:rsid w:val="00F45665"/>
    <w:rsid w:val="00F45771"/>
    <w:rsid w:val="00F45884"/>
    <w:rsid w:val="00F46337"/>
    <w:rsid w:val="00F4679C"/>
    <w:rsid w:val="00F4686C"/>
    <w:rsid w:val="00F46B20"/>
    <w:rsid w:val="00F47779"/>
    <w:rsid w:val="00F47D9C"/>
    <w:rsid w:val="00F5006F"/>
    <w:rsid w:val="00F50714"/>
    <w:rsid w:val="00F5106D"/>
    <w:rsid w:val="00F51A4F"/>
    <w:rsid w:val="00F51AD1"/>
    <w:rsid w:val="00F52430"/>
    <w:rsid w:val="00F52B6B"/>
    <w:rsid w:val="00F538DF"/>
    <w:rsid w:val="00F53C64"/>
    <w:rsid w:val="00F53F8F"/>
    <w:rsid w:val="00F54581"/>
    <w:rsid w:val="00F54D13"/>
    <w:rsid w:val="00F54E6F"/>
    <w:rsid w:val="00F550A6"/>
    <w:rsid w:val="00F5527D"/>
    <w:rsid w:val="00F562B9"/>
    <w:rsid w:val="00F56C9E"/>
    <w:rsid w:val="00F56FAB"/>
    <w:rsid w:val="00F576E4"/>
    <w:rsid w:val="00F577E1"/>
    <w:rsid w:val="00F57C51"/>
    <w:rsid w:val="00F60ABB"/>
    <w:rsid w:val="00F616BC"/>
    <w:rsid w:val="00F62917"/>
    <w:rsid w:val="00F631AA"/>
    <w:rsid w:val="00F635A6"/>
    <w:rsid w:val="00F63990"/>
    <w:rsid w:val="00F63D9B"/>
    <w:rsid w:val="00F6443A"/>
    <w:rsid w:val="00F64A01"/>
    <w:rsid w:val="00F64A10"/>
    <w:rsid w:val="00F64F51"/>
    <w:rsid w:val="00F65203"/>
    <w:rsid w:val="00F65A82"/>
    <w:rsid w:val="00F65FD7"/>
    <w:rsid w:val="00F663F0"/>
    <w:rsid w:val="00F66CA4"/>
    <w:rsid w:val="00F6765E"/>
    <w:rsid w:val="00F67B63"/>
    <w:rsid w:val="00F700C4"/>
    <w:rsid w:val="00F70785"/>
    <w:rsid w:val="00F70F1A"/>
    <w:rsid w:val="00F71D3B"/>
    <w:rsid w:val="00F72146"/>
    <w:rsid w:val="00F7216C"/>
    <w:rsid w:val="00F7339D"/>
    <w:rsid w:val="00F73B3E"/>
    <w:rsid w:val="00F73E9D"/>
    <w:rsid w:val="00F745C3"/>
    <w:rsid w:val="00F7470A"/>
    <w:rsid w:val="00F75BE4"/>
    <w:rsid w:val="00F773F4"/>
    <w:rsid w:val="00F77507"/>
    <w:rsid w:val="00F8058C"/>
    <w:rsid w:val="00F84110"/>
    <w:rsid w:val="00F852F2"/>
    <w:rsid w:val="00F86580"/>
    <w:rsid w:val="00F8744C"/>
    <w:rsid w:val="00F87FF6"/>
    <w:rsid w:val="00F9027B"/>
    <w:rsid w:val="00F904D1"/>
    <w:rsid w:val="00F90589"/>
    <w:rsid w:val="00F90BE6"/>
    <w:rsid w:val="00F919BE"/>
    <w:rsid w:val="00F91B59"/>
    <w:rsid w:val="00F91CD4"/>
    <w:rsid w:val="00F929D6"/>
    <w:rsid w:val="00F92BB7"/>
    <w:rsid w:val="00F94769"/>
    <w:rsid w:val="00F94823"/>
    <w:rsid w:val="00F954FD"/>
    <w:rsid w:val="00F972A3"/>
    <w:rsid w:val="00F972F7"/>
    <w:rsid w:val="00F979CB"/>
    <w:rsid w:val="00FA022A"/>
    <w:rsid w:val="00FA2FC8"/>
    <w:rsid w:val="00FA341F"/>
    <w:rsid w:val="00FA3D19"/>
    <w:rsid w:val="00FA555F"/>
    <w:rsid w:val="00FA62CE"/>
    <w:rsid w:val="00FA66E7"/>
    <w:rsid w:val="00FA699D"/>
    <w:rsid w:val="00FB0468"/>
    <w:rsid w:val="00FB1797"/>
    <w:rsid w:val="00FB1881"/>
    <w:rsid w:val="00FB18A0"/>
    <w:rsid w:val="00FB18D6"/>
    <w:rsid w:val="00FB24D8"/>
    <w:rsid w:val="00FB2AB8"/>
    <w:rsid w:val="00FB313C"/>
    <w:rsid w:val="00FB35B8"/>
    <w:rsid w:val="00FB3896"/>
    <w:rsid w:val="00FB3C30"/>
    <w:rsid w:val="00FB3FD0"/>
    <w:rsid w:val="00FB4290"/>
    <w:rsid w:val="00FB53BD"/>
    <w:rsid w:val="00FB53C0"/>
    <w:rsid w:val="00FB5F1C"/>
    <w:rsid w:val="00FB624C"/>
    <w:rsid w:val="00FB65F9"/>
    <w:rsid w:val="00FB741A"/>
    <w:rsid w:val="00FC057C"/>
    <w:rsid w:val="00FC090E"/>
    <w:rsid w:val="00FC0E9B"/>
    <w:rsid w:val="00FC1A98"/>
    <w:rsid w:val="00FC27EB"/>
    <w:rsid w:val="00FC3595"/>
    <w:rsid w:val="00FC3B83"/>
    <w:rsid w:val="00FC4C27"/>
    <w:rsid w:val="00FC5AB6"/>
    <w:rsid w:val="00FC5AFF"/>
    <w:rsid w:val="00FC5B92"/>
    <w:rsid w:val="00FC5DF1"/>
    <w:rsid w:val="00FC644C"/>
    <w:rsid w:val="00FC693F"/>
    <w:rsid w:val="00FC694A"/>
    <w:rsid w:val="00FC71D9"/>
    <w:rsid w:val="00FC728D"/>
    <w:rsid w:val="00FC7448"/>
    <w:rsid w:val="00FD0A16"/>
    <w:rsid w:val="00FD2536"/>
    <w:rsid w:val="00FD30D1"/>
    <w:rsid w:val="00FD3266"/>
    <w:rsid w:val="00FD33B1"/>
    <w:rsid w:val="00FD4B90"/>
    <w:rsid w:val="00FD57DB"/>
    <w:rsid w:val="00FD6643"/>
    <w:rsid w:val="00FD66D8"/>
    <w:rsid w:val="00FD6FC5"/>
    <w:rsid w:val="00FD7077"/>
    <w:rsid w:val="00FD7AC4"/>
    <w:rsid w:val="00FD7E4C"/>
    <w:rsid w:val="00FE0565"/>
    <w:rsid w:val="00FE0911"/>
    <w:rsid w:val="00FE0E4C"/>
    <w:rsid w:val="00FE13AC"/>
    <w:rsid w:val="00FE14BE"/>
    <w:rsid w:val="00FE1659"/>
    <w:rsid w:val="00FE20D2"/>
    <w:rsid w:val="00FE258F"/>
    <w:rsid w:val="00FE39F4"/>
    <w:rsid w:val="00FE3CDE"/>
    <w:rsid w:val="00FE3FA3"/>
    <w:rsid w:val="00FE67EB"/>
    <w:rsid w:val="00FF059D"/>
    <w:rsid w:val="00FF0868"/>
    <w:rsid w:val="00FF33DD"/>
    <w:rsid w:val="00FF4E1C"/>
    <w:rsid w:val="00FF5592"/>
    <w:rsid w:val="00FF55E1"/>
    <w:rsid w:val="00FF725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AF49ED"/>
  <w14:defaultImageDpi w14:val="300"/>
  <w15:docId w15:val="{51BEAA3A-D5D5-477D-8CB0-C12307E41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36A"/>
    <w:pPr>
      <w:spacing w:line="240" w:lineRule="auto"/>
    </w:pPr>
  </w:style>
  <w:style w:type="paragraph" w:styleId="Heading1">
    <w:name w:val="heading 1"/>
    <w:basedOn w:val="Normal"/>
    <w:next w:val="Normal"/>
    <w:link w:val="Heading1Char"/>
    <w:uiPriority w:val="9"/>
    <w:qFormat/>
    <w:rsid w:val="003944D5"/>
    <w:pPr>
      <w:keepNext/>
      <w:keepLines/>
      <w:numPr>
        <w:numId w:val="7"/>
      </w:numPr>
      <w:tabs>
        <w:tab w:val="left" w:pos="0"/>
      </w:tabs>
      <w:spacing w:before="480" w:after="0"/>
      <w:ind w:left="453"/>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numPr>
        <w:ilvl w:val="1"/>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numPr>
        <w:ilvl w:val="2"/>
        <w:numId w:val="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3944D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de-snippet">
    <w:name w:val="code-snippet"/>
    <w:basedOn w:val="Normal"/>
    <w:next w:val="Normal"/>
    <w:link w:val="code-snippetChar"/>
    <w:qFormat/>
    <w:rsid w:val="00C54317"/>
    <w:pPr>
      <w:spacing w:after="0"/>
      <w:ind w:left="720"/>
    </w:pPr>
    <w:rPr>
      <w:rFonts w:ascii="Courier New" w:hAnsi="Courier New" w:cs="LiberationMono"/>
      <w:szCs w:val="29"/>
    </w:rPr>
  </w:style>
  <w:style w:type="character" w:customStyle="1" w:styleId="code-snippetChar">
    <w:name w:val="code-snippet Char"/>
    <w:basedOn w:val="DefaultParagraphFont"/>
    <w:link w:val="code-snippet"/>
    <w:rsid w:val="00C54317"/>
    <w:rPr>
      <w:rFonts w:ascii="Courier New" w:hAnsi="Courier New" w:cs="LiberationMono"/>
      <w:szCs w:val="29"/>
    </w:rPr>
  </w:style>
  <w:style w:type="character" w:styleId="Hyperlink">
    <w:name w:val="Hyperlink"/>
    <w:basedOn w:val="DefaultParagraphFont"/>
    <w:uiPriority w:val="99"/>
    <w:unhideWhenUsed/>
    <w:rsid w:val="007855AE"/>
    <w:rPr>
      <w:color w:val="0000FF" w:themeColor="hyperlink"/>
      <w:u w:val="single"/>
    </w:rPr>
  </w:style>
  <w:style w:type="character" w:styleId="UnresolvedMention">
    <w:name w:val="Unresolved Mention"/>
    <w:basedOn w:val="DefaultParagraphFont"/>
    <w:uiPriority w:val="99"/>
    <w:semiHidden/>
    <w:unhideWhenUsed/>
    <w:rsid w:val="007855AE"/>
    <w:rPr>
      <w:color w:val="605E5C"/>
      <w:shd w:val="clear" w:color="auto" w:fill="E1DFDD"/>
    </w:rPr>
  </w:style>
  <w:style w:type="paragraph" w:styleId="NormalWeb">
    <w:name w:val="Normal (Web)"/>
    <w:basedOn w:val="Normal"/>
    <w:uiPriority w:val="99"/>
    <w:unhideWhenUsed/>
    <w:rsid w:val="00352A63"/>
    <w:pPr>
      <w:spacing w:before="100" w:beforeAutospacing="1" w:after="100" w:afterAutospacing="1"/>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01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1570"/>
    <w:rPr>
      <w:rFonts w:ascii="Courier New" w:eastAsia="Times New Roman" w:hAnsi="Courier New" w:cs="Courier New"/>
      <w:sz w:val="20"/>
      <w:szCs w:val="20"/>
    </w:rPr>
  </w:style>
  <w:style w:type="character" w:customStyle="1" w:styleId="cl">
    <w:name w:val="cl"/>
    <w:basedOn w:val="DefaultParagraphFont"/>
    <w:rsid w:val="00901570"/>
  </w:style>
  <w:style w:type="character" w:styleId="HTMLCode">
    <w:name w:val="HTML Code"/>
    <w:basedOn w:val="DefaultParagraphFont"/>
    <w:uiPriority w:val="99"/>
    <w:semiHidden/>
    <w:unhideWhenUsed/>
    <w:rsid w:val="006140A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248257">
      <w:bodyDiv w:val="1"/>
      <w:marLeft w:val="0"/>
      <w:marRight w:val="0"/>
      <w:marTop w:val="0"/>
      <w:marBottom w:val="0"/>
      <w:divBdr>
        <w:top w:val="none" w:sz="0" w:space="0" w:color="auto"/>
        <w:left w:val="none" w:sz="0" w:space="0" w:color="auto"/>
        <w:bottom w:val="none" w:sz="0" w:space="0" w:color="auto"/>
        <w:right w:val="none" w:sz="0" w:space="0" w:color="auto"/>
      </w:divBdr>
      <w:divsChild>
        <w:div w:id="1771585067">
          <w:blockQuote w:val="1"/>
          <w:marLeft w:val="0"/>
          <w:marRight w:val="0"/>
          <w:marTop w:val="384"/>
          <w:marBottom w:val="384"/>
          <w:divBdr>
            <w:top w:val="single" w:sz="2" w:space="0" w:color="E5E7EB"/>
            <w:left w:val="single" w:sz="2" w:space="0" w:color="E5E7EB"/>
            <w:bottom w:val="single" w:sz="2" w:space="0" w:color="E5E7EB"/>
            <w:right w:val="single" w:sz="2" w:space="0" w:color="E5E7EB"/>
          </w:divBdr>
        </w:div>
      </w:divsChild>
    </w:div>
    <w:div w:id="308752211">
      <w:bodyDiv w:val="1"/>
      <w:marLeft w:val="0"/>
      <w:marRight w:val="0"/>
      <w:marTop w:val="0"/>
      <w:marBottom w:val="0"/>
      <w:divBdr>
        <w:top w:val="none" w:sz="0" w:space="0" w:color="auto"/>
        <w:left w:val="none" w:sz="0" w:space="0" w:color="auto"/>
        <w:bottom w:val="none" w:sz="0" w:space="0" w:color="auto"/>
        <w:right w:val="none" w:sz="0" w:space="0" w:color="auto"/>
      </w:divBdr>
    </w:div>
    <w:div w:id="775715332">
      <w:bodyDiv w:val="1"/>
      <w:marLeft w:val="0"/>
      <w:marRight w:val="0"/>
      <w:marTop w:val="0"/>
      <w:marBottom w:val="0"/>
      <w:divBdr>
        <w:top w:val="none" w:sz="0" w:space="0" w:color="auto"/>
        <w:left w:val="none" w:sz="0" w:space="0" w:color="auto"/>
        <w:bottom w:val="none" w:sz="0" w:space="0" w:color="auto"/>
        <w:right w:val="none" w:sz="0" w:space="0" w:color="auto"/>
      </w:divBdr>
    </w:div>
    <w:div w:id="851652198">
      <w:bodyDiv w:val="1"/>
      <w:marLeft w:val="0"/>
      <w:marRight w:val="0"/>
      <w:marTop w:val="0"/>
      <w:marBottom w:val="0"/>
      <w:divBdr>
        <w:top w:val="none" w:sz="0" w:space="0" w:color="auto"/>
        <w:left w:val="none" w:sz="0" w:space="0" w:color="auto"/>
        <w:bottom w:val="none" w:sz="0" w:space="0" w:color="auto"/>
        <w:right w:val="none" w:sz="0" w:space="0" w:color="auto"/>
      </w:divBdr>
    </w:div>
    <w:div w:id="898590664">
      <w:bodyDiv w:val="1"/>
      <w:marLeft w:val="0"/>
      <w:marRight w:val="0"/>
      <w:marTop w:val="0"/>
      <w:marBottom w:val="0"/>
      <w:divBdr>
        <w:top w:val="none" w:sz="0" w:space="0" w:color="auto"/>
        <w:left w:val="none" w:sz="0" w:space="0" w:color="auto"/>
        <w:bottom w:val="none" w:sz="0" w:space="0" w:color="auto"/>
        <w:right w:val="none" w:sz="0" w:space="0" w:color="auto"/>
      </w:divBdr>
    </w:div>
    <w:div w:id="955791508">
      <w:bodyDiv w:val="1"/>
      <w:marLeft w:val="0"/>
      <w:marRight w:val="0"/>
      <w:marTop w:val="0"/>
      <w:marBottom w:val="0"/>
      <w:divBdr>
        <w:top w:val="none" w:sz="0" w:space="0" w:color="auto"/>
        <w:left w:val="none" w:sz="0" w:space="0" w:color="auto"/>
        <w:bottom w:val="none" w:sz="0" w:space="0" w:color="auto"/>
        <w:right w:val="none" w:sz="0" w:space="0" w:color="auto"/>
      </w:divBdr>
    </w:div>
    <w:div w:id="981275416">
      <w:bodyDiv w:val="1"/>
      <w:marLeft w:val="0"/>
      <w:marRight w:val="0"/>
      <w:marTop w:val="0"/>
      <w:marBottom w:val="0"/>
      <w:divBdr>
        <w:top w:val="none" w:sz="0" w:space="0" w:color="auto"/>
        <w:left w:val="none" w:sz="0" w:space="0" w:color="auto"/>
        <w:bottom w:val="none" w:sz="0" w:space="0" w:color="auto"/>
        <w:right w:val="none" w:sz="0" w:space="0" w:color="auto"/>
      </w:divBdr>
    </w:div>
    <w:div w:id="1068501249">
      <w:bodyDiv w:val="1"/>
      <w:marLeft w:val="0"/>
      <w:marRight w:val="0"/>
      <w:marTop w:val="0"/>
      <w:marBottom w:val="0"/>
      <w:divBdr>
        <w:top w:val="none" w:sz="0" w:space="0" w:color="auto"/>
        <w:left w:val="none" w:sz="0" w:space="0" w:color="auto"/>
        <w:bottom w:val="none" w:sz="0" w:space="0" w:color="auto"/>
        <w:right w:val="none" w:sz="0" w:space="0" w:color="auto"/>
      </w:divBdr>
    </w:div>
    <w:div w:id="1157571648">
      <w:bodyDiv w:val="1"/>
      <w:marLeft w:val="0"/>
      <w:marRight w:val="0"/>
      <w:marTop w:val="0"/>
      <w:marBottom w:val="0"/>
      <w:divBdr>
        <w:top w:val="none" w:sz="0" w:space="0" w:color="auto"/>
        <w:left w:val="none" w:sz="0" w:space="0" w:color="auto"/>
        <w:bottom w:val="none" w:sz="0" w:space="0" w:color="auto"/>
        <w:right w:val="none" w:sz="0" w:space="0" w:color="auto"/>
      </w:divBdr>
    </w:div>
    <w:div w:id="1181361786">
      <w:bodyDiv w:val="1"/>
      <w:marLeft w:val="0"/>
      <w:marRight w:val="0"/>
      <w:marTop w:val="0"/>
      <w:marBottom w:val="0"/>
      <w:divBdr>
        <w:top w:val="none" w:sz="0" w:space="0" w:color="auto"/>
        <w:left w:val="none" w:sz="0" w:space="0" w:color="auto"/>
        <w:bottom w:val="none" w:sz="0" w:space="0" w:color="auto"/>
        <w:right w:val="none" w:sz="0" w:space="0" w:color="auto"/>
      </w:divBdr>
    </w:div>
    <w:div w:id="1210799413">
      <w:bodyDiv w:val="1"/>
      <w:marLeft w:val="0"/>
      <w:marRight w:val="0"/>
      <w:marTop w:val="0"/>
      <w:marBottom w:val="0"/>
      <w:divBdr>
        <w:top w:val="none" w:sz="0" w:space="0" w:color="auto"/>
        <w:left w:val="none" w:sz="0" w:space="0" w:color="auto"/>
        <w:bottom w:val="none" w:sz="0" w:space="0" w:color="auto"/>
        <w:right w:val="none" w:sz="0" w:space="0" w:color="auto"/>
      </w:divBdr>
    </w:div>
    <w:div w:id="1396658953">
      <w:bodyDiv w:val="1"/>
      <w:marLeft w:val="0"/>
      <w:marRight w:val="0"/>
      <w:marTop w:val="0"/>
      <w:marBottom w:val="0"/>
      <w:divBdr>
        <w:top w:val="none" w:sz="0" w:space="0" w:color="auto"/>
        <w:left w:val="none" w:sz="0" w:space="0" w:color="auto"/>
        <w:bottom w:val="none" w:sz="0" w:space="0" w:color="auto"/>
        <w:right w:val="none" w:sz="0" w:space="0" w:color="auto"/>
      </w:divBdr>
    </w:div>
    <w:div w:id="1921867542">
      <w:bodyDiv w:val="1"/>
      <w:marLeft w:val="0"/>
      <w:marRight w:val="0"/>
      <w:marTop w:val="0"/>
      <w:marBottom w:val="0"/>
      <w:divBdr>
        <w:top w:val="none" w:sz="0" w:space="0" w:color="auto"/>
        <w:left w:val="none" w:sz="0" w:space="0" w:color="auto"/>
        <w:bottom w:val="none" w:sz="0" w:space="0" w:color="auto"/>
        <w:right w:val="none" w:sz="0" w:space="0" w:color="auto"/>
      </w:divBdr>
    </w:div>
    <w:div w:id="198365361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4229</TotalTime>
  <Pages>3</Pages>
  <Words>770</Words>
  <Characters>4393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Er Mi</cp:lastModifiedBy>
  <cp:revision>2988</cp:revision>
  <dcterms:created xsi:type="dcterms:W3CDTF">2013-12-23T23:15:00Z</dcterms:created>
  <dcterms:modified xsi:type="dcterms:W3CDTF">2025-10-17T05:15:00Z</dcterms:modified>
  <cp:category/>
</cp:coreProperties>
</file>