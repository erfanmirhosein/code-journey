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133A252A" w:rsidR="00CE1F1F" w:rsidRDefault="0000281B" w:rsidP="0000281B">
      <w:pPr>
        <w:pStyle w:val="Title"/>
      </w:pPr>
      <w:r>
        <w:t>Caching</w:t>
      </w:r>
      <w:r w:rsidR="00E87F6E">
        <w:t xml:space="preserve"> Fundamentals</w:t>
      </w:r>
    </w:p>
    <w:p w14:paraId="6FB6AFF1" w14:textId="47BA201D" w:rsidR="009F1C03" w:rsidRDefault="00CC6248" w:rsidP="00EA02B4">
      <w:pPr>
        <w:pStyle w:val="Heading1"/>
      </w:pPr>
      <w:r>
        <w:t>What is Caching?</w:t>
      </w:r>
    </w:p>
    <w:p w14:paraId="4BE0FC50" w14:textId="77777777" w:rsidR="003E5179" w:rsidRDefault="00EA02B4" w:rsidP="00D652F3">
      <w:pPr>
        <w:pStyle w:val="NoSpacing"/>
      </w:pPr>
      <w:r w:rsidRPr="00D652F3">
        <w:t>I</w:t>
      </w:r>
      <w:r>
        <w:t>n software engineering, a cache is a data-storage component that can be</w:t>
      </w:r>
      <w:r w:rsidR="00D652F3">
        <w:t xml:space="preserve"> </w:t>
      </w:r>
      <w:r>
        <w:t xml:space="preserve">accessed </w:t>
      </w:r>
      <w:r w:rsidRPr="00B70853">
        <w:rPr>
          <w:b/>
          <w:bCs/>
        </w:rPr>
        <w:t>faster</w:t>
      </w:r>
      <w:r>
        <w:t xml:space="preserve"> or </w:t>
      </w:r>
      <w:r w:rsidRPr="00B70853">
        <w:rPr>
          <w:b/>
          <w:bCs/>
        </w:rPr>
        <w:t>more efficiently</w:t>
      </w:r>
      <w:r>
        <w:t xml:space="preserve"> than the original source of the data.</w:t>
      </w:r>
    </w:p>
    <w:p w14:paraId="4467A57A" w14:textId="0D137696" w:rsidR="00EA02B4" w:rsidRDefault="00EA02B4" w:rsidP="00EA0BF7">
      <w:pPr>
        <w:pStyle w:val="NoSpacing"/>
      </w:pPr>
      <w:r>
        <w:t xml:space="preserve">It is </w:t>
      </w:r>
      <w:r w:rsidRPr="001F0625">
        <w:rPr>
          <w:b/>
          <w:bCs/>
        </w:rPr>
        <w:t>a</w:t>
      </w:r>
      <w:r w:rsidR="00EA0BF7" w:rsidRPr="001F0625">
        <w:rPr>
          <w:b/>
          <w:bCs/>
        </w:rPr>
        <w:t xml:space="preserve"> </w:t>
      </w:r>
      <w:r w:rsidRPr="001F0625">
        <w:rPr>
          <w:b/>
          <w:bCs/>
        </w:rPr>
        <w:t>temporary holding location</w:t>
      </w:r>
      <w:r>
        <w:t xml:space="preserve"> for information </w:t>
      </w:r>
      <w:r w:rsidRPr="001F0625">
        <w:rPr>
          <w:b/>
          <w:bCs/>
        </w:rPr>
        <w:t>so that repeated access</w:t>
      </w:r>
      <w:r>
        <w:t xml:space="preserve"> to the same</w:t>
      </w:r>
    </w:p>
    <w:p w14:paraId="6EE35137" w14:textId="77777777" w:rsidR="00A12B79" w:rsidRDefault="00EA02B4" w:rsidP="00EA02B4">
      <w:pPr>
        <w:pStyle w:val="NoSpacing"/>
      </w:pPr>
      <w:r>
        <w:t xml:space="preserve">information can be </w:t>
      </w:r>
      <w:r w:rsidRPr="0034561B">
        <w:rPr>
          <w:b/>
          <w:bCs/>
        </w:rPr>
        <w:t>acquired faster and with fewer resources</w:t>
      </w:r>
      <w:r>
        <w:t>.</w:t>
      </w:r>
    </w:p>
    <w:p w14:paraId="6A5F6B8C" w14:textId="77777777" w:rsidR="009F1C03" w:rsidRDefault="009F1C03" w:rsidP="00473058">
      <w:pPr>
        <w:pStyle w:val="NoSpacing"/>
      </w:pPr>
    </w:p>
    <w:p w14:paraId="4CE353BA" w14:textId="77777777" w:rsidR="009D6119" w:rsidRDefault="00D14171" w:rsidP="007137E5">
      <w:pPr>
        <w:pStyle w:val="NoSpacing"/>
      </w:pPr>
      <w:r>
        <w:t>what happens if the data service has to perform some complex operation in</w:t>
      </w:r>
      <w:r w:rsidR="007137E5">
        <w:t xml:space="preserve"> </w:t>
      </w:r>
      <w:r>
        <w:t>order to acquire the data?</w:t>
      </w:r>
    </w:p>
    <w:p w14:paraId="703686F2" w14:textId="222DAA19" w:rsidR="008C44FD" w:rsidRDefault="00D14171" w:rsidP="007137E5">
      <w:pPr>
        <w:pStyle w:val="NoSpacing"/>
      </w:pPr>
      <w:r>
        <w:t xml:space="preserve">This complex operation </w:t>
      </w:r>
      <w:r w:rsidRPr="00F13A7F">
        <w:rPr>
          <w:b/>
          <w:bCs/>
        </w:rPr>
        <w:t>can be resource intensive</w:t>
      </w:r>
      <w:r>
        <w:t>,</w:t>
      </w:r>
      <w:r w:rsidR="007137E5">
        <w:t xml:space="preserve"> </w:t>
      </w:r>
      <w:r w:rsidRPr="00F13A7F">
        <w:rPr>
          <w:b/>
          <w:bCs/>
        </w:rPr>
        <w:t>time intensive</w:t>
      </w:r>
      <w:r>
        <w:t xml:space="preserve">, </w:t>
      </w:r>
      <w:r w:rsidRPr="00F13A7F">
        <w:rPr>
          <w:b/>
          <w:bCs/>
        </w:rPr>
        <w:t>or both</w:t>
      </w:r>
      <w:r>
        <w:t>.</w:t>
      </w:r>
    </w:p>
    <w:p w14:paraId="0786AFB1" w14:textId="5493162F" w:rsidR="00F7216C" w:rsidRDefault="00D14171" w:rsidP="00C16C9B">
      <w:pPr>
        <w:pStyle w:val="NoSpacing"/>
      </w:pPr>
      <w:r>
        <w:t xml:space="preserve">If the service has to perform the </w:t>
      </w:r>
      <w:r w:rsidRPr="00215FD0">
        <w:rPr>
          <w:b/>
          <w:bCs/>
        </w:rPr>
        <w:t>complex operation</w:t>
      </w:r>
      <w:r w:rsidR="007137E5">
        <w:t xml:space="preserve"> </w:t>
      </w:r>
      <w:r w:rsidRPr="005361A9">
        <w:rPr>
          <w:b/>
          <w:bCs/>
        </w:rPr>
        <w:t>every time</w:t>
      </w:r>
      <w:r>
        <w:t xml:space="preserve"> a consumer requests the</w:t>
      </w:r>
      <w:r w:rsidR="00C16C9B">
        <w:t xml:space="preserve"> </w:t>
      </w:r>
      <w:r>
        <w:t>data, a significant amount of time and/or</w:t>
      </w:r>
      <w:r w:rsidR="00C16C9B">
        <w:t xml:space="preserve"> </w:t>
      </w:r>
      <w:r>
        <w:t xml:space="preserve">resources can be spent retrieving </w:t>
      </w:r>
      <w:r w:rsidRPr="00003956">
        <w:rPr>
          <w:b/>
          <w:bCs/>
        </w:rPr>
        <w:t>the same data</w:t>
      </w:r>
      <w:r>
        <w:t xml:space="preserve"> </w:t>
      </w:r>
      <w:r w:rsidRPr="00003956">
        <w:rPr>
          <w:b/>
          <w:bCs/>
        </w:rPr>
        <w:t>over and over again</w:t>
      </w:r>
      <w:r>
        <w:t>.</w:t>
      </w:r>
    </w:p>
    <w:p w14:paraId="29C6EFCD" w14:textId="4FEA666F" w:rsidR="00215FD0" w:rsidRDefault="00215FD0" w:rsidP="00C16C9B">
      <w:pPr>
        <w:pStyle w:val="NoSpacing"/>
      </w:pPr>
    </w:p>
    <w:p w14:paraId="6E689DCB" w14:textId="03286B25" w:rsidR="00215FD0" w:rsidRDefault="00231099" w:rsidP="00B96EF9">
      <w:pPr>
        <w:pStyle w:val="NoSpacing"/>
      </w:pPr>
      <w:r>
        <w:t>Instead, with a cache, the first time the complex operation is performed, the</w:t>
      </w:r>
      <w:r w:rsidR="00B96EF9">
        <w:t xml:space="preserve"> </w:t>
      </w:r>
      <w:r>
        <w:t>result is returned to the consumer, and a copy of the result is stored in the cache.</w:t>
      </w:r>
      <w:r w:rsidR="00B96EF9">
        <w:t xml:space="preserve"> </w:t>
      </w:r>
      <w:r>
        <w:t>The next time the data is needed, rather than performing the complex operation</w:t>
      </w:r>
      <w:r w:rsidR="00B96EF9">
        <w:t xml:space="preserve"> </w:t>
      </w:r>
      <w:r>
        <w:t>all over again, the result can be pulled directly out of the cache and returned to</w:t>
      </w:r>
      <w:r w:rsidR="00B96EF9">
        <w:t xml:space="preserve"> </w:t>
      </w:r>
      <w:r>
        <w:t>the consumer faster and using fewer resources. This particular caching strategy is</w:t>
      </w:r>
      <w:r w:rsidR="00B96EF9">
        <w:t xml:space="preserve"> </w:t>
      </w:r>
      <w:r>
        <w:t>commonly referred to as cache-aside—more on that later.</w:t>
      </w:r>
    </w:p>
    <w:p w14:paraId="40A325A3" w14:textId="4DE7A4B9" w:rsidR="00C63939" w:rsidRDefault="00C63939" w:rsidP="00B96EF9">
      <w:pPr>
        <w:pStyle w:val="NoSpacing"/>
      </w:pPr>
    </w:p>
    <w:p w14:paraId="4AA73B20" w14:textId="4E212013" w:rsidR="00C63939" w:rsidRDefault="009254BF" w:rsidP="009254BF">
      <w:pPr>
        <w:pStyle w:val="Heading2"/>
      </w:pPr>
      <w:r>
        <w:t>Caching Use Cases</w:t>
      </w:r>
    </w:p>
    <w:p w14:paraId="67D850F1" w14:textId="05C2976A" w:rsidR="009254BF" w:rsidRDefault="004E177F" w:rsidP="00EC6576">
      <w:pPr>
        <w:pStyle w:val="NoSpacing"/>
      </w:pPr>
      <w:r>
        <w:t xml:space="preserve">There are many different types of caches used in computer science, and they are used in almost all aspects of </w:t>
      </w:r>
      <w:r w:rsidRPr="002B1572">
        <w:rPr>
          <w:b/>
          <w:bCs/>
        </w:rPr>
        <w:t>software</w:t>
      </w:r>
      <w:r>
        <w:t xml:space="preserve"> </w:t>
      </w:r>
      <w:r w:rsidRPr="002B1572">
        <w:rPr>
          <w:b/>
          <w:bCs/>
        </w:rPr>
        <w:t>and hardware</w:t>
      </w:r>
      <w:r>
        <w:t xml:space="preserve"> development. Common use cases for caches include:</w:t>
      </w:r>
    </w:p>
    <w:p w14:paraId="15377CE6" w14:textId="38F09A52" w:rsidR="006D2C14" w:rsidRDefault="0055389B" w:rsidP="0055389B">
      <w:pPr>
        <w:pStyle w:val="Heading3"/>
      </w:pPr>
      <w:r>
        <w:t>HTTP Application Cache</w:t>
      </w:r>
    </w:p>
    <w:p w14:paraId="0AC16B38" w14:textId="77777777" w:rsidR="006B58D5" w:rsidRPr="00B1136B" w:rsidRDefault="00A12868" w:rsidP="00DD7271">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 xml:space="preserve">When you access a web page, depending on the website, the page may require a fair amount of processing in order for the page to be created, sent back to you, and rendered in your browser. However, </w:t>
      </w:r>
      <w:r w:rsidRPr="00277256">
        <w:rPr>
          <w:rFonts w:ascii="Baskerville" w:hAnsi="Baskerville" w:cs="Baskerville"/>
          <w:b/>
          <w:bCs/>
          <w:color w:val="241F1F"/>
          <w:sz w:val="20"/>
          <w:szCs w:val="20"/>
          <w:highlight w:val="yellow"/>
        </w:rPr>
        <w:t>the page</w:t>
      </w:r>
      <w:r w:rsidRPr="00277256">
        <w:rPr>
          <w:rFonts w:ascii="Baskerville" w:hAnsi="Baskerville" w:cs="Baskerville"/>
          <w:color w:val="241F1F"/>
          <w:sz w:val="20"/>
          <w:szCs w:val="20"/>
          <w:highlight w:val="yellow"/>
        </w:rPr>
        <w:t>—</w:t>
      </w:r>
      <w:r w:rsidRPr="00277256">
        <w:rPr>
          <w:rFonts w:ascii="Baskerville" w:hAnsi="Baskerville" w:cs="Baskerville"/>
          <w:b/>
          <w:bCs/>
          <w:color w:val="241F1F"/>
          <w:sz w:val="20"/>
          <w:szCs w:val="20"/>
          <w:highlight w:val="yellow"/>
        </w:rPr>
        <w:t>or significant portions of the page</w:t>
      </w:r>
      <w:r>
        <w:rPr>
          <w:rFonts w:ascii="Baskerville" w:hAnsi="Baskerville" w:cs="Baskerville"/>
          <w:color w:val="241F1F"/>
          <w:sz w:val="20"/>
          <w:szCs w:val="20"/>
        </w:rPr>
        <w:t>—</w:t>
      </w:r>
      <w:r w:rsidRPr="00F13D36">
        <w:rPr>
          <w:rFonts w:ascii="Baskerville" w:hAnsi="Baskerville" w:cs="Baskerville"/>
          <w:b/>
          <w:bCs/>
          <w:color w:val="241F1F"/>
          <w:sz w:val="20"/>
          <w:szCs w:val="20"/>
        </w:rPr>
        <w:t>may not change much from one request to the next</w:t>
      </w:r>
      <w:r>
        <w:rPr>
          <w:rFonts w:ascii="Baskerville" w:hAnsi="Baskerville" w:cs="Baskerville"/>
          <w:color w:val="241F1F"/>
          <w:sz w:val="20"/>
          <w:szCs w:val="20"/>
        </w:rPr>
        <w:t xml:space="preserve">. A cache is used to store pages and/or portions of pages so they can be returned to a user faster and using fewer resources than if the cache was not used. This results in a </w:t>
      </w:r>
      <w:r w:rsidRPr="006D6FE0">
        <w:rPr>
          <w:rFonts w:ascii="Baskerville" w:hAnsi="Baskerville" w:cs="Baskerville"/>
          <w:b/>
          <w:bCs/>
          <w:color w:val="241F1F"/>
          <w:sz w:val="20"/>
          <w:szCs w:val="20"/>
        </w:rPr>
        <w:t>more responsive website</w:t>
      </w:r>
      <w:r>
        <w:rPr>
          <w:rFonts w:ascii="Baskerville" w:hAnsi="Baskerville" w:cs="Baskerville"/>
          <w:color w:val="241F1F"/>
          <w:sz w:val="20"/>
          <w:szCs w:val="20"/>
        </w:rPr>
        <w:t xml:space="preserve">, and the capability for the website to handle </w:t>
      </w:r>
      <w:r w:rsidRPr="006D6FE0">
        <w:rPr>
          <w:rFonts w:ascii="Baskerville" w:hAnsi="Baskerville" w:cs="Baskerville"/>
          <w:b/>
          <w:bCs/>
          <w:color w:val="241F1F"/>
          <w:sz w:val="20"/>
          <w:szCs w:val="20"/>
        </w:rPr>
        <w:t>significantly more simultaneous users</w:t>
      </w:r>
      <w:r>
        <w:rPr>
          <w:rFonts w:ascii="Baskerville" w:hAnsi="Baskerville" w:cs="Baskerville"/>
          <w:color w:val="241F1F"/>
          <w:sz w:val="20"/>
          <w:szCs w:val="20"/>
        </w:rPr>
        <w:t xml:space="preserve"> </w:t>
      </w:r>
      <w:r w:rsidRPr="00B1136B">
        <w:rPr>
          <w:rFonts w:ascii="Baskerville" w:hAnsi="Baskerville" w:cs="Baskerville"/>
          <w:b/>
          <w:bCs/>
          <w:color w:val="241F1F"/>
          <w:sz w:val="20"/>
          <w:szCs w:val="20"/>
        </w:rPr>
        <w:t>with a given number of computational resources.</w:t>
      </w:r>
    </w:p>
    <w:p w14:paraId="281B50F1" w14:textId="77777777" w:rsidR="006B58D5" w:rsidRPr="00B1136B" w:rsidRDefault="006B58D5" w:rsidP="00DD7271">
      <w:pPr>
        <w:autoSpaceDE w:val="0"/>
        <w:autoSpaceDN w:val="0"/>
        <w:adjustRightInd w:val="0"/>
        <w:spacing w:after="0"/>
        <w:rPr>
          <w:rFonts w:ascii="Baskerville" w:hAnsi="Baskerville" w:cs="Baskerville"/>
          <w:b/>
          <w:bCs/>
          <w:color w:val="241F1F"/>
          <w:sz w:val="20"/>
          <w:szCs w:val="20"/>
        </w:rPr>
      </w:pPr>
    </w:p>
    <w:p w14:paraId="015D09A5" w14:textId="393B0428" w:rsidR="0055389B" w:rsidRPr="00DD7271" w:rsidRDefault="00A12868" w:rsidP="00DD7271">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An HTTP application cache is illustrated in </w:t>
      </w:r>
      <w:r w:rsidRPr="00EB139B">
        <w:rPr>
          <w:rFonts w:ascii="Baskerville" w:hAnsi="Baskerville" w:cs="Baskerville"/>
          <w:color w:val="241F1F"/>
          <w:sz w:val="20"/>
          <w:szCs w:val="20"/>
          <w:highlight w:val="yellow"/>
        </w:rPr>
        <w:t>section</w:t>
      </w:r>
      <w:r w:rsidRPr="00EB139B">
        <w:rPr>
          <w:rFonts w:ascii="Baskerville" w:hAnsi="Baskerville" w:cs="Baskerville"/>
          <w:b/>
          <w:bCs/>
          <w:color w:val="241F1F"/>
          <w:sz w:val="20"/>
          <w:szCs w:val="20"/>
          <w:highlight w:val="yellow"/>
        </w:rPr>
        <w:t xml:space="preserve"> 1</w:t>
      </w:r>
      <w:r w:rsidR="00DD7271" w:rsidRPr="00EB139B">
        <w:rPr>
          <w:rFonts w:ascii="Baskerville" w:hAnsi="Baskerville" w:cs="Baskerville"/>
          <w:b/>
          <w:bCs/>
          <w:color w:val="241F1F"/>
          <w:sz w:val="20"/>
          <w:szCs w:val="20"/>
        </w:rPr>
        <w:t xml:space="preserve"> </w:t>
      </w:r>
      <w:r>
        <w:rPr>
          <w:rFonts w:ascii="Baskerville" w:hAnsi="Baskerville" w:cs="Baskerville"/>
          <w:color w:val="241F1F"/>
          <w:sz w:val="20"/>
          <w:szCs w:val="20"/>
        </w:rPr>
        <w:t>of Figure 2-2.</w:t>
      </w:r>
    </w:p>
    <w:p w14:paraId="0C0BB1F6" w14:textId="727C957F" w:rsidR="0048478A" w:rsidRDefault="0048478A" w:rsidP="00C16C9B">
      <w:pPr>
        <w:pStyle w:val="NoSpacing"/>
      </w:pPr>
    </w:p>
    <w:p w14:paraId="308022BF" w14:textId="3AD58263" w:rsidR="00AD3FE8" w:rsidRDefault="00F66CA4" w:rsidP="00F66CA4">
      <w:pPr>
        <w:pStyle w:val="NoSpacing"/>
        <w:jc w:val="center"/>
      </w:pPr>
      <w:r>
        <w:rPr>
          <w:noProof/>
        </w:rPr>
        <w:drawing>
          <wp:inline distT="0" distB="0" distL="0" distR="0" wp14:anchorId="2BF7E95B" wp14:editId="43D0E2A5">
            <wp:extent cx="2795489" cy="165820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0780" cy="1679137"/>
                    </a:xfrm>
                    <a:prstGeom prst="rect">
                      <a:avLst/>
                    </a:prstGeom>
                  </pic:spPr>
                </pic:pic>
              </a:graphicData>
            </a:graphic>
          </wp:inline>
        </w:drawing>
      </w:r>
    </w:p>
    <w:p w14:paraId="005A9743" w14:textId="6CD4877C" w:rsidR="0048478A" w:rsidRDefault="00692CD0" w:rsidP="00692CD0">
      <w:pPr>
        <w:pStyle w:val="Heading3"/>
      </w:pPr>
      <w:r>
        <w:lastRenderedPageBreak/>
        <w:t>HTTP Network Cache</w:t>
      </w:r>
    </w:p>
    <w:p w14:paraId="15C75AED" w14:textId="3B076D16" w:rsidR="00CE6B43" w:rsidRDefault="00CE6B43" w:rsidP="00633675">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When a web page is accessed by a user, </w:t>
      </w:r>
      <w:r w:rsidRPr="001E7188">
        <w:rPr>
          <w:rFonts w:ascii="Baskerville" w:hAnsi="Baskerville" w:cs="Baskerville"/>
          <w:b/>
          <w:bCs/>
          <w:color w:val="241F1F"/>
          <w:sz w:val="20"/>
          <w:szCs w:val="20"/>
        </w:rPr>
        <w:t>the site generating the page may be far away</w:t>
      </w:r>
      <w:r>
        <w:rPr>
          <w:rFonts w:ascii="Baskerville" w:hAnsi="Baskerville" w:cs="Baskerville"/>
          <w:color w:val="241F1F"/>
          <w:sz w:val="20"/>
          <w:szCs w:val="20"/>
        </w:rPr>
        <w:t>, sometimes in another part of the country</w:t>
      </w:r>
      <w:r w:rsidR="00633675">
        <w:rPr>
          <w:rFonts w:ascii="Baskerville" w:hAnsi="Baskerville" w:cs="Baskerville"/>
          <w:color w:val="241F1F"/>
          <w:sz w:val="20"/>
          <w:szCs w:val="20"/>
        </w:rPr>
        <w:t xml:space="preserve"> </w:t>
      </w:r>
      <w:r>
        <w:rPr>
          <w:rFonts w:ascii="Baskerville" w:hAnsi="Baskerville" w:cs="Baskerville"/>
          <w:color w:val="241F1F"/>
          <w:sz w:val="20"/>
          <w:szCs w:val="20"/>
        </w:rPr>
        <w:t xml:space="preserve">or another country altogether. It can take a relatively </w:t>
      </w:r>
      <w:r w:rsidRPr="00C359D4">
        <w:rPr>
          <w:rFonts w:ascii="Baskerville" w:hAnsi="Baskerville" w:cs="Baskerville"/>
          <w:b/>
          <w:bCs/>
          <w:color w:val="241F1F"/>
          <w:sz w:val="20"/>
          <w:szCs w:val="20"/>
        </w:rPr>
        <w:t>long time</w:t>
      </w:r>
      <w:r>
        <w:rPr>
          <w:rFonts w:ascii="Baskerville" w:hAnsi="Baskerville" w:cs="Baskerville"/>
          <w:color w:val="241F1F"/>
          <w:sz w:val="20"/>
          <w:szCs w:val="20"/>
        </w:rPr>
        <w:t xml:space="preserve"> for the page </w:t>
      </w:r>
      <w:r w:rsidRPr="00C359D4">
        <w:rPr>
          <w:rFonts w:ascii="Baskerville" w:hAnsi="Baskerville" w:cs="Baskerville"/>
          <w:b/>
          <w:bCs/>
          <w:color w:val="241F1F"/>
          <w:sz w:val="20"/>
          <w:szCs w:val="20"/>
        </w:rPr>
        <w:t>to be</w:t>
      </w:r>
    </w:p>
    <w:p w14:paraId="6CF9585E" w14:textId="77777777" w:rsidR="00A40B9D" w:rsidRDefault="00CE6B43" w:rsidP="00633675">
      <w:pPr>
        <w:autoSpaceDE w:val="0"/>
        <w:autoSpaceDN w:val="0"/>
        <w:adjustRightInd w:val="0"/>
        <w:spacing w:after="0"/>
        <w:rPr>
          <w:rFonts w:ascii="Baskerville" w:hAnsi="Baskerville" w:cs="Baskerville"/>
          <w:color w:val="241F1F"/>
          <w:sz w:val="20"/>
          <w:szCs w:val="20"/>
        </w:rPr>
      </w:pPr>
      <w:r w:rsidRPr="00C359D4">
        <w:rPr>
          <w:rFonts w:ascii="Baskerville" w:hAnsi="Baskerville" w:cs="Baskerville"/>
          <w:b/>
          <w:bCs/>
          <w:color w:val="241F1F"/>
          <w:sz w:val="20"/>
          <w:szCs w:val="20"/>
        </w:rPr>
        <w:t>sent from the website server to your browser before it displays</w:t>
      </w:r>
      <w:r>
        <w:rPr>
          <w:rFonts w:ascii="Baskerville" w:hAnsi="Baskerville" w:cs="Baskerville"/>
          <w:color w:val="241F1F"/>
          <w:sz w:val="20"/>
          <w:szCs w:val="20"/>
        </w:rPr>
        <w:t>.</w:t>
      </w:r>
    </w:p>
    <w:p w14:paraId="305E9AB5" w14:textId="19235A19" w:rsidR="00692CD0" w:rsidRDefault="00CE6B43" w:rsidP="00E94040">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HTTP protocols</w:t>
      </w:r>
      <w:r w:rsidR="00633675">
        <w:rPr>
          <w:rFonts w:ascii="Baskerville" w:hAnsi="Baskerville" w:cs="Baskerville"/>
          <w:color w:val="241F1F"/>
          <w:sz w:val="20"/>
          <w:szCs w:val="20"/>
        </w:rPr>
        <w:t xml:space="preserve"> </w:t>
      </w:r>
      <w:r>
        <w:rPr>
          <w:rFonts w:ascii="Baskerville" w:hAnsi="Baskerville" w:cs="Baskerville"/>
          <w:color w:val="241F1F"/>
          <w:sz w:val="20"/>
          <w:szCs w:val="20"/>
        </w:rPr>
        <w:t xml:space="preserve">provide the capability to </w:t>
      </w:r>
      <w:r w:rsidRPr="00702A63">
        <w:rPr>
          <w:rFonts w:ascii="Baskerville" w:hAnsi="Baskerville" w:cs="Baskerville"/>
          <w:b/>
          <w:bCs/>
          <w:color w:val="241F1F"/>
          <w:sz w:val="20"/>
          <w:szCs w:val="20"/>
        </w:rPr>
        <w:t>store copies of certain static web pages or page</w:t>
      </w:r>
      <w:r w:rsidR="00633675" w:rsidRPr="00702A63">
        <w:rPr>
          <w:rFonts w:ascii="Baskerville" w:hAnsi="Baskerville" w:cs="Baskerville"/>
          <w:b/>
          <w:bCs/>
          <w:color w:val="241F1F"/>
          <w:sz w:val="20"/>
          <w:szCs w:val="20"/>
        </w:rPr>
        <w:t xml:space="preserve"> </w:t>
      </w:r>
      <w:r w:rsidRPr="00702A63">
        <w:rPr>
          <w:rFonts w:ascii="Baskerville" w:hAnsi="Baskerville" w:cs="Baskerville"/>
          <w:b/>
          <w:bCs/>
          <w:color w:val="241F1F"/>
          <w:sz w:val="20"/>
          <w:szCs w:val="20"/>
        </w:rPr>
        <w:t xml:space="preserve">elements at intermediate locations </w:t>
      </w:r>
      <w:r w:rsidRPr="00702A63">
        <w:rPr>
          <w:rFonts w:ascii="Baskerville" w:hAnsi="Baskerville" w:cs="Baskerville"/>
          <w:b/>
          <w:bCs/>
          <w:color w:val="241F1F"/>
          <w:sz w:val="20"/>
          <w:szCs w:val="20"/>
          <w:highlight w:val="yellow"/>
        </w:rPr>
        <w:t>along the route between the browser and the</w:t>
      </w:r>
      <w:r w:rsidR="00633675" w:rsidRPr="00702A63">
        <w:rPr>
          <w:rFonts w:ascii="Baskerville" w:hAnsi="Baskerville" w:cs="Baskerville"/>
          <w:b/>
          <w:bCs/>
          <w:color w:val="241F1F"/>
          <w:sz w:val="20"/>
          <w:szCs w:val="20"/>
          <w:highlight w:val="yellow"/>
        </w:rPr>
        <w:t xml:space="preserve"> </w:t>
      </w:r>
      <w:r w:rsidRPr="00702A63">
        <w:rPr>
          <w:rFonts w:ascii="Baskerville" w:hAnsi="Baskerville" w:cs="Baskerville"/>
          <w:b/>
          <w:bCs/>
          <w:color w:val="241F1F"/>
          <w:sz w:val="20"/>
          <w:szCs w:val="20"/>
          <w:highlight w:val="yellow"/>
        </w:rPr>
        <w:t>website server</w:t>
      </w:r>
      <w:r>
        <w:rPr>
          <w:rFonts w:ascii="Baskerville" w:hAnsi="Baskerville" w:cs="Baskerville"/>
          <w:color w:val="241F1F"/>
          <w:sz w:val="20"/>
          <w:szCs w:val="20"/>
        </w:rPr>
        <w:t xml:space="preserve">. Because these caches </w:t>
      </w:r>
      <w:r w:rsidRPr="00607225">
        <w:rPr>
          <w:rFonts w:ascii="Baskerville" w:hAnsi="Baskerville" w:cs="Baskerville"/>
          <w:b/>
          <w:bCs/>
          <w:color w:val="241F1F"/>
          <w:sz w:val="20"/>
          <w:szCs w:val="20"/>
        </w:rPr>
        <w:t>allow content to be stored closer to the</w:t>
      </w:r>
      <w:r w:rsidR="00E94040" w:rsidRPr="00607225">
        <w:rPr>
          <w:rFonts w:ascii="Baskerville" w:hAnsi="Baskerville" w:cs="Baskerville"/>
          <w:b/>
          <w:bCs/>
          <w:color w:val="241F1F"/>
          <w:sz w:val="20"/>
          <w:szCs w:val="20"/>
        </w:rPr>
        <w:t xml:space="preserve"> </w:t>
      </w:r>
      <w:r w:rsidRPr="00607225">
        <w:rPr>
          <w:rFonts w:ascii="Baskerville" w:hAnsi="Baskerville" w:cs="Baskerville"/>
          <w:b/>
          <w:bCs/>
          <w:color w:val="241F1F"/>
          <w:sz w:val="20"/>
          <w:szCs w:val="20"/>
        </w:rPr>
        <w:t>browser, the website can be retrieved faster</w:t>
      </w:r>
      <w:r>
        <w:rPr>
          <w:rFonts w:ascii="Baskerville" w:hAnsi="Baskerville" w:cs="Baskerville"/>
          <w:color w:val="241F1F"/>
          <w:sz w:val="20"/>
          <w:szCs w:val="20"/>
        </w:rPr>
        <w:t xml:space="preserve"> and the results displayed quicker.</w:t>
      </w:r>
      <w:r w:rsidR="00633675">
        <w:rPr>
          <w:rFonts w:ascii="Baskerville" w:hAnsi="Baskerville" w:cs="Baskerville"/>
          <w:color w:val="241F1F"/>
          <w:sz w:val="20"/>
          <w:szCs w:val="20"/>
        </w:rPr>
        <w:t xml:space="preserve"> </w:t>
      </w:r>
      <w:r w:rsidRPr="0093381D">
        <w:rPr>
          <w:rFonts w:ascii="Baskerville" w:hAnsi="Baskerville" w:cs="Baskerville"/>
          <w:b/>
          <w:bCs/>
          <w:color w:val="241F1F"/>
          <w:sz w:val="20"/>
          <w:szCs w:val="20"/>
          <w:highlight w:val="yellow"/>
        </w:rPr>
        <w:t>This is often the case for static content such as pictures, images, and videos.</w:t>
      </w:r>
      <w:r>
        <w:rPr>
          <w:rFonts w:ascii="Baskerville" w:hAnsi="Baskerville" w:cs="Baskerville"/>
          <w:color w:val="241F1F"/>
          <w:sz w:val="20"/>
          <w:szCs w:val="20"/>
        </w:rPr>
        <w:t xml:space="preserve"> In</w:t>
      </w:r>
      <w:r w:rsidR="00633675">
        <w:rPr>
          <w:rFonts w:ascii="Baskerville" w:hAnsi="Baskerville" w:cs="Baskerville"/>
          <w:color w:val="241F1F"/>
          <w:sz w:val="20"/>
          <w:szCs w:val="20"/>
        </w:rPr>
        <w:t xml:space="preserve"> </w:t>
      </w:r>
      <w:r>
        <w:rPr>
          <w:rFonts w:ascii="Baskerville" w:hAnsi="Baskerville" w:cs="Baskerville"/>
          <w:color w:val="241F1F"/>
          <w:sz w:val="20"/>
          <w:szCs w:val="20"/>
        </w:rPr>
        <w:t>Figure 2-2</w:t>
      </w:r>
      <w:r w:rsidR="008073ED">
        <w:rPr>
          <w:rFonts w:ascii="Baskerville" w:hAnsi="Baskerville" w:cs="Baskerville"/>
          <w:color w:val="241F1F"/>
          <w:sz w:val="20"/>
          <w:szCs w:val="20"/>
        </w:rPr>
        <w:t xml:space="preserve"> (in the previous page)</w:t>
      </w:r>
      <w:r>
        <w:rPr>
          <w:rFonts w:ascii="Baskerville" w:hAnsi="Baskerville" w:cs="Baskerville"/>
          <w:color w:val="241F1F"/>
          <w:sz w:val="20"/>
          <w:szCs w:val="20"/>
        </w:rPr>
        <w:t>, section 2 is an HTTP network cache.</w:t>
      </w:r>
    </w:p>
    <w:p w14:paraId="7C44430D" w14:textId="61CD3EFC" w:rsidR="00AA44EA" w:rsidRDefault="00AA44EA" w:rsidP="00E94040">
      <w:pPr>
        <w:autoSpaceDE w:val="0"/>
        <w:autoSpaceDN w:val="0"/>
        <w:adjustRightInd w:val="0"/>
        <w:spacing w:after="0"/>
        <w:rPr>
          <w:rFonts w:ascii="Baskerville" w:hAnsi="Baskerville" w:cs="Baskerville"/>
          <w:color w:val="241F1F"/>
          <w:sz w:val="20"/>
          <w:szCs w:val="20"/>
        </w:rPr>
      </w:pPr>
    </w:p>
    <w:p w14:paraId="19F62DBB" w14:textId="41B54E1A" w:rsidR="00AA44EA" w:rsidRDefault="00EE1F03" w:rsidP="00EE1F03">
      <w:pPr>
        <w:pStyle w:val="Heading3"/>
      </w:pPr>
      <w:r>
        <w:t>Web Browser Cache</w:t>
      </w:r>
    </w:p>
    <w:p w14:paraId="63822099" w14:textId="5B09A716" w:rsidR="00EE1F03" w:rsidRDefault="00EE1F03" w:rsidP="00FF7253">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Your web browser itself may also cache some content so</w:t>
      </w:r>
      <w:r w:rsidR="00F954FD">
        <w:rPr>
          <w:rFonts w:ascii="Baskerville" w:hAnsi="Baskerville" w:cs="Baskerville"/>
          <w:color w:val="241F1F"/>
          <w:sz w:val="20"/>
          <w:szCs w:val="20"/>
        </w:rPr>
        <w:t xml:space="preserve"> </w:t>
      </w:r>
      <w:r>
        <w:rPr>
          <w:rFonts w:ascii="Baskerville" w:hAnsi="Baskerville" w:cs="Baskerville"/>
          <w:color w:val="241F1F"/>
          <w:sz w:val="20"/>
          <w:szCs w:val="20"/>
        </w:rPr>
        <w:t>that it can be displayed almost instantly rather than waiting for it to be</w:t>
      </w:r>
      <w:r w:rsidR="00BF7E50">
        <w:rPr>
          <w:rFonts w:ascii="Baskerville" w:hAnsi="Baskerville" w:cs="Baskerville"/>
          <w:color w:val="241F1F"/>
          <w:sz w:val="20"/>
          <w:szCs w:val="20"/>
        </w:rPr>
        <w:t xml:space="preserve"> </w:t>
      </w:r>
      <w:r>
        <w:rPr>
          <w:rFonts w:ascii="Baskerville" w:hAnsi="Baskerville" w:cs="Baskerville"/>
          <w:color w:val="241F1F"/>
          <w:sz w:val="20"/>
          <w:szCs w:val="20"/>
        </w:rPr>
        <w:t>downloaded across a significant distance and potentially over a slower internet</w:t>
      </w:r>
      <w:r w:rsidR="00FF7253">
        <w:rPr>
          <w:rFonts w:ascii="Baskerville" w:hAnsi="Baskerville" w:cs="Baskerville"/>
          <w:color w:val="241F1F"/>
          <w:sz w:val="20"/>
          <w:szCs w:val="20"/>
        </w:rPr>
        <w:t xml:space="preserve"> </w:t>
      </w:r>
      <w:r>
        <w:rPr>
          <w:rFonts w:ascii="Baskerville" w:hAnsi="Baskerville" w:cs="Baskerville"/>
          <w:color w:val="241F1F"/>
          <w:sz w:val="20"/>
          <w:szCs w:val="20"/>
        </w:rPr>
        <w:t xml:space="preserve">link. This </w:t>
      </w:r>
      <w:r w:rsidRPr="0087796A">
        <w:rPr>
          <w:rFonts w:ascii="Baskerville" w:hAnsi="Baskerville" w:cs="Baskerville"/>
          <w:b/>
          <w:bCs/>
          <w:color w:val="241F1F"/>
          <w:sz w:val="20"/>
          <w:szCs w:val="20"/>
        </w:rPr>
        <w:t>browser cache is particularly effective for images and other static</w:t>
      </w:r>
      <w:r w:rsidR="00FF7253" w:rsidRPr="0087796A">
        <w:rPr>
          <w:rFonts w:ascii="Baskerville" w:hAnsi="Baskerville" w:cs="Baskerville"/>
          <w:b/>
          <w:bCs/>
          <w:color w:val="241F1F"/>
          <w:sz w:val="20"/>
          <w:szCs w:val="20"/>
        </w:rPr>
        <w:t xml:space="preserve"> </w:t>
      </w:r>
      <w:r w:rsidRPr="0087796A">
        <w:rPr>
          <w:rFonts w:ascii="Baskerville" w:hAnsi="Baskerville" w:cs="Baskerville"/>
          <w:b/>
          <w:bCs/>
          <w:color w:val="241F1F"/>
          <w:sz w:val="20"/>
          <w:szCs w:val="20"/>
        </w:rPr>
        <w:t>content</w:t>
      </w:r>
      <w:r>
        <w:rPr>
          <w:rFonts w:ascii="Baskerville" w:hAnsi="Baskerville" w:cs="Baskerville"/>
          <w:color w:val="241F1F"/>
          <w:sz w:val="20"/>
          <w:szCs w:val="20"/>
        </w:rPr>
        <w:t>. In Figure 2-2, section 3 is a web browser cache.</w:t>
      </w:r>
    </w:p>
    <w:p w14:paraId="1C5BEC1C" w14:textId="0D7D9DFB" w:rsidR="00D57EE0" w:rsidRDefault="00D57EE0" w:rsidP="00FF7253">
      <w:pPr>
        <w:autoSpaceDE w:val="0"/>
        <w:autoSpaceDN w:val="0"/>
        <w:adjustRightInd w:val="0"/>
        <w:spacing w:after="0"/>
        <w:rPr>
          <w:rFonts w:ascii="Baskerville" w:hAnsi="Baskerville" w:cs="Baskerville"/>
          <w:color w:val="241F1F"/>
          <w:sz w:val="20"/>
          <w:szCs w:val="20"/>
        </w:rPr>
      </w:pPr>
    </w:p>
    <w:p w14:paraId="27225551" w14:textId="6A12E846" w:rsidR="00D57EE0" w:rsidRDefault="002C4411" w:rsidP="002C4411">
      <w:pPr>
        <w:pStyle w:val="Heading3"/>
      </w:pPr>
      <w:r>
        <w:t>Service Cache</w:t>
      </w:r>
    </w:p>
    <w:p w14:paraId="74D699A9" w14:textId="0FC84B49" w:rsidR="002C4411" w:rsidRDefault="002C4411" w:rsidP="00A2261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Individual services can have </w:t>
      </w:r>
      <w:r w:rsidRPr="00B41E61">
        <w:rPr>
          <w:rFonts w:ascii="Baskerville" w:hAnsi="Baskerville" w:cs="Baskerville"/>
          <w:b/>
          <w:bCs/>
          <w:color w:val="241F1F"/>
          <w:sz w:val="20"/>
          <w:szCs w:val="20"/>
        </w:rPr>
        <w:t>internal caches to assist in</w:t>
      </w:r>
      <w:r w:rsidR="00587DCE" w:rsidRPr="00B41E61">
        <w:rPr>
          <w:rFonts w:ascii="Baskerville" w:hAnsi="Baskerville" w:cs="Baskerville"/>
          <w:b/>
          <w:bCs/>
          <w:color w:val="241F1F"/>
          <w:sz w:val="20"/>
          <w:szCs w:val="20"/>
        </w:rPr>
        <w:t xml:space="preserve"> </w:t>
      </w:r>
      <w:r w:rsidRPr="00B41E61">
        <w:rPr>
          <w:rFonts w:ascii="Baskerville" w:hAnsi="Baskerville" w:cs="Baskerville"/>
          <w:b/>
          <w:bCs/>
          <w:color w:val="241F1F"/>
          <w:sz w:val="20"/>
          <w:szCs w:val="20"/>
        </w:rPr>
        <w:t>performing complex and time-consuming operations</w:t>
      </w:r>
      <w:r>
        <w:rPr>
          <w:rFonts w:ascii="Baskerville" w:hAnsi="Baskerville" w:cs="Baskerville"/>
          <w:color w:val="241F1F"/>
          <w:sz w:val="20"/>
          <w:szCs w:val="20"/>
        </w:rPr>
        <w:t>. These are called service</w:t>
      </w:r>
      <w:r w:rsidR="00A22619">
        <w:rPr>
          <w:rFonts w:ascii="Baskerville" w:hAnsi="Baskerville" w:cs="Baskerville"/>
          <w:color w:val="241F1F"/>
          <w:sz w:val="20"/>
          <w:szCs w:val="20"/>
        </w:rPr>
        <w:t xml:space="preserve"> </w:t>
      </w:r>
      <w:r>
        <w:rPr>
          <w:rFonts w:ascii="Baskerville" w:hAnsi="Baskerville" w:cs="Baskerville"/>
          <w:color w:val="241F1F"/>
          <w:sz w:val="20"/>
          <w:szCs w:val="20"/>
        </w:rPr>
        <w:t xml:space="preserve">caches. A service cache is </w:t>
      </w:r>
      <w:r w:rsidRPr="00775086">
        <w:rPr>
          <w:rFonts w:ascii="Baskerville" w:hAnsi="Baskerville" w:cs="Baskerville"/>
          <w:b/>
          <w:bCs/>
          <w:color w:val="241F1F"/>
          <w:sz w:val="20"/>
          <w:szCs w:val="20"/>
        </w:rPr>
        <w:t xml:space="preserve">very similar to an application cache, but </w:t>
      </w:r>
      <w:r>
        <w:rPr>
          <w:rFonts w:ascii="Baskerville" w:hAnsi="Baskerville" w:cs="Baskerville"/>
          <w:color w:val="241F1F"/>
          <w:sz w:val="20"/>
          <w:szCs w:val="20"/>
        </w:rPr>
        <w:t>operates and</w:t>
      </w:r>
    </w:p>
    <w:p w14:paraId="7265C58E" w14:textId="557BF867" w:rsidR="002C4411" w:rsidRDefault="002C4411" w:rsidP="00336B9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caches in </w:t>
      </w:r>
      <w:r w:rsidRPr="00775086">
        <w:rPr>
          <w:rFonts w:ascii="Baskerville" w:hAnsi="Baskerville" w:cs="Baskerville"/>
          <w:b/>
          <w:bCs/>
          <w:color w:val="241F1F"/>
          <w:sz w:val="20"/>
          <w:szCs w:val="20"/>
        </w:rPr>
        <w:t>support of the individual service components that make up an</w:t>
      </w:r>
      <w:r w:rsidR="00336B9E" w:rsidRPr="00775086">
        <w:rPr>
          <w:rFonts w:ascii="Baskerville" w:hAnsi="Baskerville" w:cs="Baskerville"/>
          <w:b/>
          <w:bCs/>
          <w:color w:val="241F1F"/>
          <w:sz w:val="20"/>
          <w:szCs w:val="20"/>
        </w:rPr>
        <w:t xml:space="preserve"> </w:t>
      </w:r>
      <w:r w:rsidRPr="00775086">
        <w:rPr>
          <w:rFonts w:ascii="Baskerville" w:hAnsi="Baskerville" w:cs="Baskerville"/>
          <w:b/>
          <w:bCs/>
          <w:color w:val="241F1F"/>
          <w:sz w:val="20"/>
          <w:szCs w:val="20"/>
        </w:rPr>
        <w:t>application</w:t>
      </w:r>
      <w:r>
        <w:rPr>
          <w:rFonts w:ascii="Baskerville" w:hAnsi="Baskerville" w:cs="Baskerville"/>
          <w:color w:val="241F1F"/>
          <w:sz w:val="20"/>
          <w:szCs w:val="20"/>
        </w:rPr>
        <w:t>.</w:t>
      </w:r>
    </w:p>
    <w:p w14:paraId="0FF57365" w14:textId="5658935A" w:rsidR="007C6C4F" w:rsidRDefault="007C6C4F" w:rsidP="00336B9E">
      <w:pPr>
        <w:autoSpaceDE w:val="0"/>
        <w:autoSpaceDN w:val="0"/>
        <w:adjustRightInd w:val="0"/>
        <w:spacing w:after="0"/>
        <w:rPr>
          <w:rFonts w:ascii="Baskerville" w:hAnsi="Baskerville" w:cs="Baskerville"/>
          <w:color w:val="241F1F"/>
          <w:sz w:val="20"/>
          <w:szCs w:val="20"/>
        </w:rPr>
      </w:pPr>
    </w:p>
    <w:p w14:paraId="1F19BD3D" w14:textId="7BB0ABA9" w:rsidR="007C6C4F" w:rsidRDefault="00F51AD1" w:rsidP="00F51AD1">
      <w:pPr>
        <w:pStyle w:val="Heading3"/>
      </w:pPr>
      <w:r>
        <w:t>Application Programming Interface (API) Cache</w:t>
      </w:r>
    </w:p>
    <w:p w14:paraId="41A6D167" w14:textId="36E8BBD6" w:rsidR="00563377" w:rsidRPr="007A35A0" w:rsidRDefault="00563377" w:rsidP="009D6AFA">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When one service calls</w:t>
      </w:r>
      <w:r w:rsidR="009D6AFA">
        <w:rPr>
          <w:rFonts w:ascii="Baskerville" w:hAnsi="Baskerville" w:cs="Baskerville"/>
          <w:color w:val="241F1F"/>
          <w:sz w:val="20"/>
          <w:szCs w:val="20"/>
        </w:rPr>
        <w:t xml:space="preserve"> </w:t>
      </w:r>
      <w:r>
        <w:rPr>
          <w:rFonts w:ascii="Baskerville" w:hAnsi="Baskerville" w:cs="Baskerville"/>
          <w:color w:val="241F1F"/>
          <w:sz w:val="20"/>
          <w:szCs w:val="20"/>
        </w:rPr>
        <w:t xml:space="preserve">another using an API, </w:t>
      </w:r>
      <w:r w:rsidRPr="00425E24">
        <w:rPr>
          <w:rFonts w:ascii="Baskerville" w:hAnsi="Baskerville" w:cs="Baskerville"/>
          <w:b/>
          <w:bCs/>
          <w:color w:val="241F1F"/>
          <w:sz w:val="20"/>
          <w:szCs w:val="20"/>
          <w:highlight w:val="yellow"/>
        </w:rPr>
        <w:t>the response to the API call can be stored</w:t>
      </w:r>
      <w:r w:rsidRPr="007A35A0">
        <w:rPr>
          <w:rFonts w:ascii="Baskerville" w:hAnsi="Baskerville" w:cs="Baskerville"/>
          <w:b/>
          <w:bCs/>
          <w:color w:val="241F1F"/>
          <w:sz w:val="20"/>
          <w:szCs w:val="20"/>
        </w:rPr>
        <w:t xml:space="preserve"> in a cache and</w:t>
      </w:r>
    </w:p>
    <w:p w14:paraId="43B66542" w14:textId="336E7D14" w:rsidR="00F51AD1" w:rsidRDefault="00563377" w:rsidP="00563377">
      <w:pPr>
        <w:rPr>
          <w:rFonts w:ascii="Baskerville" w:hAnsi="Baskerville" w:cs="Baskerville"/>
          <w:color w:val="241F1F"/>
          <w:sz w:val="20"/>
          <w:szCs w:val="20"/>
        </w:rPr>
      </w:pPr>
      <w:r w:rsidRPr="007A35A0">
        <w:rPr>
          <w:rFonts w:ascii="Baskerville" w:hAnsi="Baskerville" w:cs="Baskerville"/>
          <w:b/>
          <w:bCs/>
          <w:color w:val="241F1F"/>
          <w:sz w:val="20"/>
          <w:szCs w:val="20"/>
        </w:rPr>
        <w:t>used to return results for equivalent future calls</w:t>
      </w:r>
      <w:r>
        <w:rPr>
          <w:rFonts w:ascii="Baskerville" w:hAnsi="Baskerville" w:cs="Baskerville"/>
          <w:color w:val="241F1F"/>
          <w:sz w:val="20"/>
          <w:szCs w:val="20"/>
        </w:rPr>
        <w:t>.</w:t>
      </w:r>
    </w:p>
    <w:p w14:paraId="30C14135" w14:textId="778007DE" w:rsidR="004E6B89" w:rsidRPr="004E6B89" w:rsidRDefault="004E6B89" w:rsidP="00563377">
      <w:pPr>
        <w:rPr>
          <w:rFonts w:ascii="Baskerville" w:hAnsi="Baskerville" w:cs="Baskerville"/>
          <w:color w:val="FF0000"/>
          <w:sz w:val="20"/>
          <w:szCs w:val="20"/>
        </w:rPr>
      </w:pPr>
      <w:r>
        <w:rPr>
          <w:rFonts w:ascii="Baskerville" w:hAnsi="Baskerville" w:cs="Baskerville"/>
          <w:color w:val="FF0000"/>
          <w:sz w:val="20"/>
          <w:szCs w:val="20"/>
        </w:rPr>
        <w:t>Come back to this point</w:t>
      </w:r>
    </w:p>
    <w:p w14:paraId="1D99FCC8" w14:textId="6A1C1BCD" w:rsidR="005224B4" w:rsidRDefault="00866CCE" w:rsidP="00866CCE">
      <w:pPr>
        <w:pStyle w:val="Heading3"/>
      </w:pPr>
      <w:r>
        <w:t>Data</w:t>
      </w:r>
      <w:r w:rsidR="002C7F78">
        <w:t>b</w:t>
      </w:r>
      <w:r>
        <w:t>ase Cache</w:t>
      </w:r>
    </w:p>
    <w:p w14:paraId="7EC500F8" w14:textId="3479ADFC" w:rsidR="00866CCE" w:rsidRDefault="00866CCE" w:rsidP="00540ADB">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When a database receives a request to retrieve data, the</w:t>
      </w:r>
      <w:r w:rsidR="00F0776F">
        <w:rPr>
          <w:rFonts w:ascii="Baskerville" w:hAnsi="Baskerville" w:cs="Baskerville"/>
          <w:color w:val="241F1F"/>
          <w:sz w:val="20"/>
          <w:szCs w:val="20"/>
        </w:rPr>
        <w:t xml:space="preserve"> </w:t>
      </w:r>
      <w:r>
        <w:rPr>
          <w:rFonts w:ascii="Baskerville" w:hAnsi="Baskerville" w:cs="Baskerville"/>
          <w:color w:val="241F1F"/>
          <w:sz w:val="20"/>
          <w:szCs w:val="20"/>
        </w:rPr>
        <w:t>processing required may be quite extensive. Database caches can be used in</w:t>
      </w:r>
      <w:r w:rsidR="00540ADB">
        <w:rPr>
          <w:rFonts w:ascii="Baskerville" w:hAnsi="Baskerville" w:cs="Baskerville"/>
          <w:color w:val="241F1F"/>
          <w:sz w:val="20"/>
          <w:szCs w:val="20"/>
        </w:rPr>
        <w:t xml:space="preserve"> </w:t>
      </w:r>
      <w:r>
        <w:rPr>
          <w:rFonts w:ascii="Baskerville" w:hAnsi="Baskerville" w:cs="Baskerville"/>
          <w:color w:val="241F1F"/>
          <w:sz w:val="20"/>
          <w:szCs w:val="20"/>
        </w:rPr>
        <w:t>several locations within databases in order to speed up queries as well as to</w:t>
      </w:r>
    </w:p>
    <w:p w14:paraId="451CA0D0" w14:textId="5956FAE3" w:rsidR="00866CCE" w:rsidRDefault="00866CCE" w:rsidP="00667210">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conserve compute resources, which aids in database scaling. These caches are</w:t>
      </w:r>
      <w:r w:rsidR="0018195D">
        <w:rPr>
          <w:rFonts w:ascii="Baskerville" w:hAnsi="Baskerville" w:cs="Baskerville"/>
          <w:color w:val="241F1F"/>
          <w:sz w:val="20"/>
          <w:szCs w:val="20"/>
        </w:rPr>
        <w:t xml:space="preserve"> </w:t>
      </w:r>
      <w:r>
        <w:rPr>
          <w:rFonts w:ascii="Baskerville" w:hAnsi="Baskerville" w:cs="Baskerville"/>
          <w:color w:val="241F1F"/>
          <w:sz w:val="20"/>
          <w:szCs w:val="20"/>
        </w:rPr>
        <w:t>typically used to store query results, intermediate results, query parsing results,</w:t>
      </w:r>
      <w:r w:rsidR="00EE61F4">
        <w:rPr>
          <w:rFonts w:ascii="Baskerville" w:hAnsi="Baskerville" w:cs="Baskerville"/>
          <w:color w:val="241F1F"/>
          <w:sz w:val="20"/>
          <w:szCs w:val="20"/>
        </w:rPr>
        <w:t xml:space="preserve"> </w:t>
      </w:r>
      <w:r>
        <w:rPr>
          <w:rFonts w:ascii="Baskerville" w:hAnsi="Baskerville" w:cs="Baskerville"/>
          <w:color w:val="241F1F"/>
          <w:sz w:val="20"/>
          <w:szCs w:val="20"/>
        </w:rPr>
        <w:t>and query plans. Figure 2-3 illustrates some of the locations where databases can</w:t>
      </w:r>
      <w:r w:rsidR="00667210">
        <w:rPr>
          <w:rFonts w:ascii="Baskerville" w:hAnsi="Baskerville" w:cs="Baskerville"/>
          <w:color w:val="241F1F"/>
          <w:sz w:val="20"/>
          <w:szCs w:val="20"/>
        </w:rPr>
        <w:t xml:space="preserve"> </w:t>
      </w:r>
      <w:r>
        <w:rPr>
          <w:rFonts w:ascii="Baskerville" w:hAnsi="Baskerville" w:cs="Baskerville"/>
          <w:color w:val="241F1F"/>
          <w:sz w:val="20"/>
          <w:szCs w:val="20"/>
        </w:rPr>
        <w:t>cache the results of a query.</w:t>
      </w:r>
    </w:p>
    <w:p w14:paraId="78E3C641" w14:textId="34C4E52B" w:rsidR="009642E0" w:rsidRPr="00667210" w:rsidRDefault="00B84C92" w:rsidP="00921040">
      <w:pPr>
        <w:autoSpaceDE w:val="0"/>
        <w:autoSpaceDN w:val="0"/>
        <w:adjustRightInd w:val="0"/>
        <w:spacing w:after="0"/>
        <w:jc w:val="center"/>
        <w:rPr>
          <w:rFonts w:ascii="Baskerville" w:hAnsi="Baskerville" w:cs="Baskerville"/>
          <w:color w:val="241F1F"/>
          <w:sz w:val="20"/>
          <w:szCs w:val="20"/>
        </w:rPr>
      </w:pPr>
      <w:r>
        <w:rPr>
          <w:noProof/>
        </w:rPr>
        <w:drawing>
          <wp:inline distT="0" distB="0" distL="0" distR="0" wp14:anchorId="009883E2" wp14:editId="539FC99E">
            <wp:extent cx="3438818" cy="157333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1236" cy="1588171"/>
                    </a:xfrm>
                    <a:prstGeom prst="rect">
                      <a:avLst/>
                    </a:prstGeom>
                  </pic:spPr>
                </pic:pic>
              </a:graphicData>
            </a:graphic>
          </wp:inline>
        </w:drawing>
      </w:r>
    </w:p>
    <w:p w14:paraId="362E64CF" w14:textId="77777777" w:rsidR="00F7216C" w:rsidRPr="00EF00E1" w:rsidRDefault="00F7216C" w:rsidP="00473058">
      <w:pPr>
        <w:pStyle w:val="NoSpacing"/>
      </w:pPr>
    </w:p>
    <w:p w14:paraId="1B615AA8" w14:textId="18F8050B" w:rsidR="0000281B" w:rsidRDefault="00941EEE" w:rsidP="00941EEE">
      <w:pPr>
        <w:pStyle w:val="Heading3"/>
      </w:pPr>
      <w:r>
        <w:t>CPU Cache</w:t>
      </w:r>
    </w:p>
    <w:p w14:paraId="1EF46E6A" w14:textId="77777777" w:rsidR="008620F6" w:rsidRDefault="001B259D" w:rsidP="00D909DD">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There are many caches within computers, including in the central processing unit (CPU). The core CPU caches executed commands so that</w:t>
      </w:r>
      <w:r w:rsidR="0057586C">
        <w:rPr>
          <w:rFonts w:ascii="Baskerville" w:hAnsi="Baskerville" w:cs="Baskerville"/>
          <w:color w:val="241F1F"/>
          <w:sz w:val="20"/>
          <w:szCs w:val="20"/>
        </w:rPr>
        <w:t xml:space="preserve"> </w:t>
      </w:r>
      <w:r>
        <w:rPr>
          <w:rFonts w:ascii="Baskerville" w:hAnsi="Baskerville" w:cs="Baskerville"/>
          <w:color w:val="241F1F"/>
          <w:sz w:val="20"/>
          <w:szCs w:val="20"/>
        </w:rPr>
        <w:t>repeated execution of the same or similar instructions can occur considerably</w:t>
      </w:r>
      <w:r w:rsidR="00D909DD">
        <w:rPr>
          <w:rFonts w:ascii="Baskerville" w:hAnsi="Baskerville" w:cs="Baskerville"/>
          <w:color w:val="241F1F"/>
          <w:sz w:val="20"/>
          <w:szCs w:val="20"/>
        </w:rPr>
        <w:t xml:space="preserve"> </w:t>
      </w:r>
      <w:r>
        <w:rPr>
          <w:rFonts w:ascii="Baskerville" w:hAnsi="Baskerville" w:cs="Baskerville"/>
          <w:color w:val="241F1F"/>
          <w:sz w:val="20"/>
          <w:szCs w:val="20"/>
        </w:rPr>
        <w:t>faster.</w:t>
      </w:r>
    </w:p>
    <w:p w14:paraId="7DE644FE" w14:textId="640981F1" w:rsidR="00941EEE" w:rsidRDefault="001B259D" w:rsidP="00F26B74">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In fact, much of the increased speed of computers in recent years is due to</w:t>
      </w:r>
      <w:r w:rsidR="006C6C1E">
        <w:rPr>
          <w:rFonts w:ascii="Baskerville" w:hAnsi="Baskerville" w:cs="Baskerville"/>
          <w:color w:val="241F1F"/>
          <w:sz w:val="20"/>
          <w:szCs w:val="20"/>
        </w:rPr>
        <w:t xml:space="preserve"> </w:t>
      </w:r>
      <w:r>
        <w:rPr>
          <w:rFonts w:ascii="Baskerville" w:hAnsi="Baskerville" w:cs="Baskerville"/>
          <w:color w:val="241F1F"/>
          <w:sz w:val="20"/>
          <w:szCs w:val="20"/>
        </w:rPr>
        <w:t>improvements in how commands are executed and cached, rather than actual</w:t>
      </w:r>
      <w:r w:rsidR="00F26B74">
        <w:rPr>
          <w:rFonts w:ascii="Baskerville" w:hAnsi="Baskerville" w:cs="Baskerville"/>
          <w:color w:val="241F1F"/>
          <w:sz w:val="20"/>
          <w:szCs w:val="20"/>
        </w:rPr>
        <w:t xml:space="preserve"> </w:t>
      </w:r>
      <w:r>
        <w:rPr>
          <w:rFonts w:ascii="Baskerville" w:hAnsi="Baskerville" w:cs="Baskerville"/>
          <w:color w:val="241F1F"/>
          <w:sz w:val="20"/>
          <w:szCs w:val="20"/>
        </w:rPr>
        <w:t>clock speed improvements. Figure 2-4 illustrates this type of cache.</w:t>
      </w:r>
    </w:p>
    <w:p w14:paraId="5BCAD6DC" w14:textId="1B3A6A1C" w:rsidR="00C92508" w:rsidRDefault="00C92508" w:rsidP="00444A9B">
      <w:pPr>
        <w:autoSpaceDE w:val="0"/>
        <w:autoSpaceDN w:val="0"/>
        <w:adjustRightInd w:val="0"/>
        <w:spacing w:after="0"/>
        <w:jc w:val="center"/>
        <w:rPr>
          <w:rFonts w:ascii="Baskerville" w:hAnsi="Baskerville" w:cs="Baskerville"/>
          <w:color w:val="241F1F"/>
          <w:sz w:val="20"/>
          <w:szCs w:val="20"/>
        </w:rPr>
      </w:pPr>
      <w:r>
        <w:rPr>
          <w:noProof/>
        </w:rPr>
        <w:lastRenderedPageBreak/>
        <w:drawing>
          <wp:inline distT="0" distB="0" distL="0" distR="0" wp14:anchorId="3CE4C531" wp14:editId="39FC9962">
            <wp:extent cx="3068569" cy="92767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6129" cy="951122"/>
                    </a:xfrm>
                    <a:prstGeom prst="rect">
                      <a:avLst/>
                    </a:prstGeom>
                  </pic:spPr>
                </pic:pic>
              </a:graphicData>
            </a:graphic>
          </wp:inline>
        </w:drawing>
      </w:r>
    </w:p>
    <w:p w14:paraId="2B057716" w14:textId="041B88F8" w:rsidR="003812AC" w:rsidRDefault="00EA570A" w:rsidP="00EA570A">
      <w:pPr>
        <w:pStyle w:val="Heading3"/>
      </w:pPr>
      <w:r>
        <w:t>Memory Cache</w:t>
      </w:r>
    </w:p>
    <w:p w14:paraId="434E669D" w14:textId="5C6FC653" w:rsidR="00EA570A" w:rsidRDefault="00EA570A" w:rsidP="00720A6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RAM is fast, but not fast enough for high-speed CPUs. In</w:t>
      </w:r>
      <w:r w:rsidR="001140FA">
        <w:rPr>
          <w:rFonts w:ascii="Baskerville" w:hAnsi="Baskerville" w:cs="Baskerville"/>
          <w:color w:val="241F1F"/>
          <w:sz w:val="20"/>
          <w:szCs w:val="20"/>
        </w:rPr>
        <w:t xml:space="preserve"> </w:t>
      </w:r>
      <w:r>
        <w:rPr>
          <w:rFonts w:ascii="Baskerville" w:hAnsi="Baskerville" w:cs="Baskerville"/>
          <w:color w:val="241F1F"/>
          <w:sz w:val="20"/>
          <w:szCs w:val="20"/>
        </w:rPr>
        <w:t>order for data to be fetched fast enough from RAM to keep up with high-speed</w:t>
      </w:r>
      <w:r w:rsidR="00720A69">
        <w:rPr>
          <w:rFonts w:ascii="Baskerville" w:hAnsi="Baskerville" w:cs="Baskerville"/>
          <w:color w:val="241F1F"/>
          <w:sz w:val="20"/>
          <w:szCs w:val="20"/>
        </w:rPr>
        <w:t xml:space="preserve"> </w:t>
      </w:r>
      <w:r>
        <w:rPr>
          <w:rFonts w:ascii="Baskerville" w:hAnsi="Baskerville" w:cs="Baskerville"/>
          <w:color w:val="241F1F"/>
          <w:sz w:val="20"/>
          <w:szCs w:val="20"/>
        </w:rPr>
        <w:t>CPUs, RAM is cached into an extremely fast cache and commands are executed</w:t>
      </w:r>
    </w:p>
    <w:p w14:paraId="2F624F29" w14:textId="22336F36" w:rsidR="00EA570A" w:rsidRDefault="00EA570A" w:rsidP="00EA570A">
      <w:pPr>
        <w:rPr>
          <w:rFonts w:ascii="Baskerville" w:hAnsi="Baskerville" w:cs="Baskerville"/>
          <w:color w:val="241F1F"/>
          <w:sz w:val="20"/>
          <w:szCs w:val="20"/>
        </w:rPr>
      </w:pPr>
      <w:r>
        <w:rPr>
          <w:rFonts w:ascii="Baskerville" w:hAnsi="Baskerville" w:cs="Baskerville"/>
          <w:color w:val="241F1F"/>
          <w:sz w:val="20"/>
          <w:szCs w:val="20"/>
        </w:rPr>
        <w:t>from that cache.</w:t>
      </w:r>
    </w:p>
    <w:p w14:paraId="2A3E3CAA" w14:textId="35F1F6BF" w:rsidR="00106C2F" w:rsidRDefault="00106C2F" w:rsidP="00106C2F">
      <w:pPr>
        <w:pStyle w:val="Heading3"/>
      </w:pPr>
      <w:r>
        <w:t>Disk Cache</w:t>
      </w:r>
    </w:p>
    <w:p w14:paraId="1E93C70B" w14:textId="4016E4F1" w:rsidR="00106C2F" w:rsidRDefault="00106C2F" w:rsidP="005223EB">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Disk drives are relatively slow at retrieving information. RAM,</w:t>
      </w:r>
      <w:r w:rsidR="0076738B">
        <w:rPr>
          <w:rFonts w:ascii="Baskerville" w:hAnsi="Baskerville" w:cs="Baskerville"/>
          <w:color w:val="241F1F"/>
          <w:sz w:val="20"/>
          <w:szCs w:val="20"/>
        </w:rPr>
        <w:t xml:space="preserve"> </w:t>
      </w:r>
      <w:r>
        <w:rPr>
          <w:rFonts w:ascii="Baskerville" w:hAnsi="Baskerville" w:cs="Baskerville"/>
          <w:color w:val="241F1F"/>
          <w:sz w:val="20"/>
          <w:szCs w:val="20"/>
        </w:rPr>
        <w:t>used as the storage medium for a cache, can be put in front of the disk, so that</w:t>
      </w:r>
      <w:r w:rsidR="008B5A79">
        <w:rPr>
          <w:rFonts w:ascii="Baskerville" w:hAnsi="Baskerville" w:cs="Baskerville"/>
          <w:color w:val="241F1F"/>
          <w:sz w:val="20"/>
          <w:szCs w:val="20"/>
        </w:rPr>
        <w:t xml:space="preserve"> </w:t>
      </w:r>
      <w:r>
        <w:rPr>
          <w:rFonts w:ascii="Baskerville" w:hAnsi="Baskerville" w:cs="Baskerville"/>
          <w:color w:val="241F1F"/>
          <w:sz w:val="20"/>
          <w:szCs w:val="20"/>
        </w:rPr>
        <w:t>repeated common disk operations (such as retrieving contents of a directory</w:t>
      </w:r>
      <w:r w:rsidR="0008333C">
        <w:rPr>
          <w:rFonts w:ascii="Baskerville" w:hAnsi="Baskerville" w:cs="Baskerville"/>
          <w:color w:val="241F1F"/>
          <w:sz w:val="20"/>
          <w:szCs w:val="20"/>
        </w:rPr>
        <w:t xml:space="preserve"> </w:t>
      </w:r>
      <w:r>
        <w:rPr>
          <w:rFonts w:ascii="Baskerville" w:hAnsi="Baskerville" w:cs="Baskerville"/>
          <w:color w:val="241F1F"/>
          <w:sz w:val="20"/>
          <w:szCs w:val="20"/>
        </w:rPr>
        <w:t>listing), can be read from the cache rather than waiting for the results to be read</w:t>
      </w:r>
      <w:r w:rsidR="005223EB">
        <w:rPr>
          <w:rFonts w:ascii="Baskerville" w:hAnsi="Baskerville" w:cs="Baskerville"/>
          <w:color w:val="241F1F"/>
          <w:sz w:val="20"/>
          <w:szCs w:val="20"/>
        </w:rPr>
        <w:t xml:space="preserve"> </w:t>
      </w:r>
      <w:r>
        <w:rPr>
          <w:rFonts w:ascii="Baskerville" w:hAnsi="Baskerville" w:cs="Baskerville"/>
          <w:color w:val="241F1F"/>
          <w:sz w:val="20"/>
          <w:szCs w:val="20"/>
        </w:rPr>
        <w:t>from the disk.</w:t>
      </w:r>
    </w:p>
    <w:p w14:paraId="4959B609" w14:textId="11A951DC" w:rsidR="006A2136" w:rsidRDefault="006A2136" w:rsidP="005223EB">
      <w:pPr>
        <w:autoSpaceDE w:val="0"/>
        <w:autoSpaceDN w:val="0"/>
        <w:adjustRightInd w:val="0"/>
        <w:spacing w:after="0"/>
        <w:rPr>
          <w:rFonts w:ascii="Baskerville" w:hAnsi="Baskerville" w:cs="Baskerville"/>
          <w:color w:val="241F1F"/>
          <w:sz w:val="20"/>
          <w:szCs w:val="20"/>
        </w:rPr>
      </w:pPr>
    </w:p>
    <w:p w14:paraId="27B62F8D" w14:textId="1FCB0903" w:rsidR="006A2136" w:rsidRDefault="006679D2" w:rsidP="006679D2">
      <w:pPr>
        <w:pStyle w:val="Heading2"/>
      </w:pPr>
      <w:r>
        <w:t>What does a Cache Need to be Useful?</w:t>
      </w:r>
    </w:p>
    <w:p w14:paraId="2BFD3287" w14:textId="1C938A6C" w:rsidR="007A40E5" w:rsidRDefault="007A40E5" w:rsidP="007A40E5">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In order for a cache to work and provide value, the following must be true:</w:t>
      </w:r>
    </w:p>
    <w:p w14:paraId="6332169E" w14:textId="77777777" w:rsidR="007C2460" w:rsidRDefault="007C2460" w:rsidP="007A40E5">
      <w:pPr>
        <w:autoSpaceDE w:val="0"/>
        <w:autoSpaceDN w:val="0"/>
        <w:adjustRightInd w:val="0"/>
        <w:spacing w:after="0"/>
        <w:rPr>
          <w:rFonts w:ascii="Baskerville" w:hAnsi="Baskerville" w:cs="Baskerville"/>
          <w:color w:val="241F1F"/>
          <w:sz w:val="20"/>
          <w:szCs w:val="20"/>
        </w:rPr>
      </w:pPr>
    </w:p>
    <w:p w14:paraId="62A387E6" w14:textId="16F02A9A" w:rsidR="00181CF1" w:rsidRPr="00031C4C" w:rsidRDefault="007A40E5" w:rsidP="00181CF1">
      <w:pPr>
        <w:pStyle w:val="NoSpacing"/>
        <w:numPr>
          <w:ilvl w:val="0"/>
          <w:numId w:val="31"/>
        </w:numPr>
        <w:rPr>
          <w:b/>
          <w:bCs/>
        </w:rPr>
      </w:pPr>
      <w:r w:rsidRPr="00031C4C">
        <w:rPr>
          <w:b/>
          <w:bCs/>
        </w:rPr>
        <w:t>The operation</w:t>
      </w:r>
      <w:r w:rsidRPr="00E6544D">
        <w:t xml:space="preserve"> necessary to calculate or retrieve the requested data </w:t>
      </w:r>
      <w:r w:rsidRPr="00031C4C">
        <w:rPr>
          <w:b/>
          <w:bCs/>
        </w:rPr>
        <w:t>must</w:t>
      </w:r>
      <w:r w:rsidR="008011CD" w:rsidRPr="00031C4C">
        <w:rPr>
          <w:b/>
          <w:bCs/>
        </w:rPr>
        <w:t xml:space="preserve"> </w:t>
      </w:r>
      <w:r w:rsidRPr="00031C4C">
        <w:rPr>
          <w:b/>
          <w:bCs/>
        </w:rPr>
        <w:t>either be slow or require resources to acquire/calculate.</w:t>
      </w:r>
    </w:p>
    <w:p w14:paraId="169F2539" w14:textId="77777777" w:rsidR="00CA1C69" w:rsidRDefault="00CA1C69" w:rsidP="00CA1C69">
      <w:pPr>
        <w:pStyle w:val="NoSpacing"/>
        <w:ind w:left="720"/>
      </w:pPr>
    </w:p>
    <w:p w14:paraId="3B1FA246" w14:textId="062BE77E" w:rsidR="007A40E5" w:rsidRPr="00D8629F" w:rsidRDefault="007A40E5" w:rsidP="00181CF1">
      <w:pPr>
        <w:pStyle w:val="NoSpacing"/>
        <w:numPr>
          <w:ilvl w:val="0"/>
          <w:numId w:val="31"/>
        </w:numPr>
        <w:rPr>
          <w:b/>
          <w:bCs/>
        </w:rPr>
      </w:pPr>
      <w:r w:rsidRPr="00106137">
        <w:rPr>
          <w:b/>
          <w:bCs/>
        </w:rPr>
        <w:t>The cache must be able to</w:t>
      </w:r>
      <w:r>
        <w:t xml:space="preserve"> store and properly retrieve the result </w:t>
      </w:r>
      <w:r w:rsidRPr="00D8629F">
        <w:rPr>
          <w:b/>
          <w:bCs/>
        </w:rPr>
        <w:t>faster</w:t>
      </w:r>
      <w:r w:rsidR="00147321">
        <w:t xml:space="preserve"> </w:t>
      </w:r>
      <w:r w:rsidRPr="00D8629F">
        <w:rPr>
          <w:b/>
          <w:bCs/>
        </w:rPr>
        <w:t>using fewer resources than did the original source.</w:t>
      </w:r>
    </w:p>
    <w:p w14:paraId="3BFD7986" w14:textId="77777777" w:rsidR="00181CF1" w:rsidRDefault="00181CF1" w:rsidP="00181CF1">
      <w:pPr>
        <w:pStyle w:val="NoSpacing"/>
        <w:ind w:left="720"/>
      </w:pPr>
    </w:p>
    <w:p w14:paraId="43124D81" w14:textId="7A6B5064" w:rsidR="00181CF1" w:rsidRDefault="007A40E5" w:rsidP="006B1A0B">
      <w:pPr>
        <w:pStyle w:val="NoSpacing"/>
        <w:numPr>
          <w:ilvl w:val="0"/>
          <w:numId w:val="31"/>
        </w:numPr>
      </w:pPr>
      <w:r>
        <w:t>Sometimes, the data involved must be unchanged from one request to</w:t>
      </w:r>
      <w:r w:rsidR="00D0703B">
        <w:t xml:space="preserve"> </w:t>
      </w:r>
      <w:r>
        <w:t xml:space="preserve">another. </w:t>
      </w:r>
      <w:r w:rsidRPr="00634CD5">
        <w:rPr>
          <w:b/>
          <w:bCs/>
        </w:rPr>
        <w:t>While it is possible to cache dynamically changing data in</w:t>
      </w:r>
      <w:r w:rsidR="00D0703B" w:rsidRPr="00634CD5">
        <w:rPr>
          <w:b/>
          <w:bCs/>
        </w:rPr>
        <w:t xml:space="preserve"> </w:t>
      </w:r>
      <w:r w:rsidRPr="00634CD5">
        <w:rPr>
          <w:b/>
          <w:bCs/>
        </w:rPr>
        <w:t>certain circumstances, data that doesn’t change from request to request</w:t>
      </w:r>
      <w:r w:rsidR="00D0703B" w:rsidRPr="00634CD5">
        <w:rPr>
          <w:b/>
          <w:bCs/>
        </w:rPr>
        <w:t xml:space="preserve"> </w:t>
      </w:r>
      <w:r w:rsidRPr="00634CD5">
        <w:rPr>
          <w:b/>
          <w:bCs/>
        </w:rPr>
        <w:t>is easier to use in caching situations.</w:t>
      </w:r>
    </w:p>
    <w:p w14:paraId="01F811EE" w14:textId="77777777" w:rsidR="006B1A0B" w:rsidRDefault="006B1A0B" w:rsidP="006B1A0B">
      <w:pPr>
        <w:pStyle w:val="NoSpacing"/>
      </w:pPr>
    </w:p>
    <w:p w14:paraId="09DDCE5D" w14:textId="5F4E72C4" w:rsidR="007A40E5" w:rsidRDefault="007A40E5" w:rsidP="005E3369">
      <w:pPr>
        <w:pStyle w:val="NoSpacing"/>
        <w:ind w:firstLine="360"/>
      </w:pPr>
      <w:r w:rsidRPr="00634CD5">
        <w:rPr>
          <w:rFonts w:ascii="Baskerville-SemiBold" w:hAnsi="Baskerville-SemiBold" w:cs="Baskerville-SemiBold"/>
          <w:highlight w:val="yellow"/>
        </w:rPr>
        <w:t xml:space="preserve">4. </w:t>
      </w:r>
      <w:r w:rsidRPr="00277635">
        <w:rPr>
          <w:b/>
          <w:bCs/>
          <w:highlight w:val="yellow"/>
        </w:rPr>
        <w:t>The operation to calculate or retrieve the requested data</w:t>
      </w:r>
      <w:r w:rsidRPr="00634CD5">
        <w:rPr>
          <w:highlight w:val="yellow"/>
        </w:rPr>
        <w:t xml:space="preserve"> must </w:t>
      </w:r>
      <w:r w:rsidRPr="00277635">
        <w:rPr>
          <w:b/>
          <w:bCs/>
          <w:highlight w:val="yellow"/>
        </w:rPr>
        <w:t>have no</w:t>
      </w:r>
      <w:r w:rsidR="002C66D8" w:rsidRPr="00277635">
        <w:rPr>
          <w:b/>
          <w:bCs/>
          <w:highlight w:val="yellow"/>
        </w:rPr>
        <w:t xml:space="preserve"> </w:t>
      </w:r>
      <w:r w:rsidRPr="00277635">
        <w:rPr>
          <w:b/>
          <w:bCs/>
          <w:highlight w:val="yellow"/>
        </w:rPr>
        <w:t>side effects</w:t>
      </w:r>
      <w:r w:rsidR="00A83A67" w:rsidRPr="00634CD5">
        <w:rPr>
          <w:highlight w:val="yellow"/>
        </w:rPr>
        <w:t xml:space="preserve"> </w:t>
      </w:r>
      <w:r w:rsidRPr="00634CD5">
        <w:rPr>
          <w:highlight w:val="yellow"/>
        </w:rPr>
        <w:t>(that</w:t>
      </w:r>
      <w:r w:rsidR="009B6B6A" w:rsidRPr="00634CD5">
        <w:rPr>
          <w:highlight w:val="yellow"/>
        </w:rPr>
        <w:t xml:space="preserve"> </w:t>
      </w:r>
      <w:r w:rsidRPr="00634CD5">
        <w:rPr>
          <w:highlight w:val="yellow"/>
        </w:rPr>
        <w:t xml:space="preserve">is, </w:t>
      </w:r>
      <w:r w:rsidRPr="00277635">
        <w:rPr>
          <w:b/>
          <w:bCs/>
          <w:highlight w:val="yellow"/>
        </w:rPr>
        <w:t>it doesn’t store data</w:t>
      </w:r>
      <w:r w:rsidRPr="00634CD5">
        <w:rPr>
          <w:highlight w:val="yellow"/>
        </w:rPr>
        <w:t xml:space="preserve">, </w:t>
      </w:r>
      <w:r w:rsidRPr="00277635">
        <w:rPr>
          <w:b/>
          <w:bCs/>
          <w:highlight w:val="yellow"/>
        </w:rPr>
        <w:t>it doesn’t make changes to other</w:t>
      </w:r>
      <w:r w:rsidR="002C66D8" w:rsidRPr="00277635">
        <w:rPr>
          <w:b/>
          <w:bCs/>
          <w:highlight w:val="yellow"/>
        </w:rPr>
        <w:t xml:space="preserve"> </w:t>
      </w:r>
      <w:r w:rsidRPr="00277635">
        <w:rPr>
          <w:b/>
          <w:bCs/>
          <w:highlight w:val="yellow"/>
        </w:rPr>
        <w:t>systems</w:t>
      </w:r>
      <w:r w:rsidRPr="00634CD5">
        <w:rPr>
          <w:highlight w:val="yellow"/>
        </w:rPr>
        <w:t xml:space="preserve">, and it </w:t>
      </w:r>
      <w:r w:rsidRPr="00277635">
        <w:rPr>
          <w:b/>
          <w:bCs/>
          <w:highlight w:val="yellow"/>
        </w:rPr>
        <w:t>doesn’t control</w:t>
      </w:r>
      <w:r w:rsidR="009B6B6A" w:rsidRPr="00277635">
        <w:rPr>
          <w:b/>
          <w:bCs/>
          <w:highlight w:val="yellow"/>
        </w:rPr>
        <w:t xml:space="preserve"> </w:t>
      </w:r>
      <w:r w:rsidRPr="00277635">
        <w:rPr>
          <w:b/>
          <w:bCs/>
          <w:highlight w:val="yellow"/>
        </w:rPr>
        <w:t>other software or hardware</w:t>
      </w:r>
      <w:r w:rsidRPr="00634CD5">
        <w:rPr>
          <w:highlight w:val="yellow"/>
        </w:rPr>
        <w:t>) on the</w:t>
      </w:r>
      <w:r w:rsidR="009B6B6A" w:rsidRPr="00634CD5">
        <w:rPr>
          <w:highlight w:val="yellow"/>
        </w:rPr>
        <w:t xml:space="preserve"> </w:t>
      </w:r>
      <w:r w:rsidRPr="00634CD5">
        <w:rPr>
          <w:highlight w:val="yellow"/>
        </w:rPr>
        <w:t xml:space="preserve">system operating, </w:t>
      </w:r>
      <w:r w:rsidRPr="00921576">
        <w:rPr>
          <w:b/>
          <w:bCs/>
          <w:highlight w:val="yellow"/>
        </w:rPr>
        <w:t>other than the consumption of resources</w:t>
      </w:r>
      <w:r w:rsidRPr="00634CD5">
        <w:rPr>
          <w:highlight w:val="yellow"/>
        </w:rPr>
        <w:t xml:space="preserve">. </w:t>
      </w:r>
      <w:r w:rsidRPr="00634CD5">
        <w:rPr>
          <w:b/>
          <w:bCs/>
          <w:highlight w:val="yellow"/>
        </w:rPr>
        <w:t>More on</w:t>
      </w:r>
      <w:r w:rsidR="002C66D8" w:rsidRPr="00634CD5">
        <w:rPr>
          <w:b/>
          <w:bCs/>
          <w:highlight w:val="yellow"/>
        </w:rPr>
        <w:t xml:space="preserve"> </w:t>
      </w:r>
      <w:r w:rsidRPr="00634CD5">
        <w:rPr>
          <w:b/>
          <w:bCs/>
          <w:highlight w:val="yellow"/>
        </w:rPr>
        <w:t>this in a moment.</w:t>
      </w:r>
    </w:p>
    <w:p w14:paraId="1A5D186C" w14:textId="77777777" w:rsidR="00181CF1" w:rsidRDefault="00181CF1" w:rsidP="00181CF1">
      <w:pPr>
        <w:pStyle w:val="NoSpacing"/>
      </w:pPr>
    </w:p>
    <w:p w14:paraId="0E44A903" w14:textId="4C4F8E40" w:rsidR="000A03E6" w:rsidRDefault="007A40E5" w:rsidP="005E3369">
      <w:pPr>
        <w:pStyle w:val="NoSpacing"/>
        <w:ind w:firstLine="360"/>
      </w:pPr>
      <w:r>
        <w:rPr>
          <w:rFonts w:ascii="Baskerville-SemiBold" w:hAnsi="Baskerville-SemiBold" w:cs="Baskerville-SemiBold"/>
        </w:rPr>
        <w:t xml:space="preserve">5. </w:t>
      </w:r>
      <w:r w:rsidRPr="00DD1BE2">
        <w:rPr>
          <w:b/>
          <w:bCs/>
        </w:rPr>
        <w:t>The data must be needed more than once. The more times it is needed,</w:t>
      </w:r>
      <w:r w:rsidR="000A03E6" w:rsidRPr="00DD1BE2">
        <w:rPr>
          <w:b/>
          <w:bCs/>
        </w:rPr>
        <w:t xml:space="preserve"> </w:t>
      </w:r>
      <w:r w:rsidRPr="00DD1BE2">
        <w:rPr>
          <w:b/>
          <w:bCs/>
        </w:rPr>
        <w:t>the more</w:t>
      </w:r>
      <w:r w:rsidR="005E3369" w:rsidRPr="00DD1BE2">
        <w:rPr>
          <w:b/>
          <w:bCs/>
        </w:rPr>
        <w:t xml:space="preserve"> </w:t>
      </w:r>
      <w:r w:rsidRPr="00DD1BE2">
        <w:rPr>
          <w:b/>
          <w:bCs/>
        </w:rPr>
        <w:t>effective and useful the cache is.</w:t>
      </w:r>
    </w:p>
    <w:p w14:paraId="5C74DFC8" w14:textId="77777777" w:rsidR="000A03E6" w:rsidRDefault="000A03E6" w:rsidP="00181CF1">
      <w:pPr>
        <w:pStyle w:val="NoSpacing"/>
      </w:pPr>
    </w:p>
    <w:p w14:paraId="4B256D70" w14:textId="463D1298" w:rsidR="005E3FA6" w:rsidRDefault="007A40E5" w:rsidP="005F2985">
      <w:r w:rsidRPr="00C932D1">
        <w:t>For a cache to be effective, you need a really good understanding of the statistical</w:t>
      </w:r>
      <w:r w:rsidR="00071A96" w:rsidRPr="00C932D1">
        <w:t xml:space="preserve"> </w:t>
      </w:r>
      <w:r w:rsidRPr="00C932D1">
        <w:t>distribution of data access from your application or data source. When your data</w:t>
      </w:r>
      <w:r w:rsidR="00071A96" w:rsidRPr="00C932D1">
        <w:t xml:space="preserve"> </w:t>
      </w:r>
      <w:r w:rsidRPr="00C932D1">
        <w:t>access has a normal (bell-curve) distribution, caching is more likely to be effective</w:t>
      </w:r>
      <w:r w:rsidR="00071A96" w:rsidRPr="00C932D1">
        <w:t xml:space="preserve"> </w:t>
      </w:r>
      <w:r w:rsidRPr="00C932D1">
        <w:t xml:space="preserve">compared to a flat data access distribution. There </w:t>
      </w:r>
      <w:r w:rsidRPr="00C932D1">
        <w:rPr>
          <w:rFonts w:ascii="Baskerville-Italic" w:hAnsi="Baskerville-Italic" w:cs="Baskerville-Italic"/>
          <w:i/>
          <w:iCs/>
        </w:rPr>
        <w:t xml:space="preserve">are </w:t>
      </w:r>
      <w:r w:rsidRPr="00C932D1">
        <w:t>advanced caching strategies</w:t>
      </w:r>
      <w:r w:rsidR="00071A96" w:rsidRPr="00C932D1">
        <w:t xml:space="preserve"> </w:t>
      </w:r>
      <w:r w:rsidRPr="00C932D1">
        <w:t>that are more effective with other kinds of data access distributions</w:t>
      </w:r>
      <w:r w:rsidR="005F2985">
        <w:t>.</w:t>
      </w:r>
    </w:p>
    <w:p w14:paraId="2FFF1A0D" w14:textId="1F2AF615" w:rsidR="005F2985" w:rsidRPr="00740C7C" w:rsidRDefault="005F2985" w:rsidP="005F2985">
      <w:pPr>
        <w:rPr>
          <w:b/>
          <w:bCs/>
        </w:rPr>
      </w:pPr>
      <w:r>
        <w:t xml:space="preserve">Explanation of the above paragraph from </w:t>
      </w:r>
      <w:r w:rsidRPr="00740C7C">
        <w:rPr>
          <w:b/>
          <w:bCs/>
        </w:rPr>
        <w:t>Deep Seek:</w:t>
      </w:r>
    </w:p>
    <w:p w14:paraId="4F7D3B78" w14:textId="1FD5C832" w:rsidR="005F2985" w:rsidRPr="00D04B11" w:rsidRDefault="005F2985" w:rsidP="00A908D2">
      <w:pPr>
        <w:pStyle w:val="NoSpacing"/>
        <w:rPr>
          <w:i/>
          <w:iCs/>
        </w:rPr>
      </w:pPr>
      <w:r w:rsidRPr="00D04B11">
        <w:rPr>
          <w:i/>
          <w:iCs/>
        </w:rPr>
        <w:t>If your data access follows a normal distribution (a bell curve), caching is likely to be effective. In a normal distribution, a small subset of data is accessed very frequently (the peak of the curve), while the rest is accessed less often. Caching the frequently accessed data can significantly improve performance.</w:t>
      </w:r>
    </w:p>
    <w:p w14:paraId="676DE1E1" w14:textId="4A70D7C5" w:rsidR="005F2985" w:rsidRPr="00D04B11" w:rsidRDefault="00A908D2" w:rsidP="00A908D2">
      <w:pPr>
        <w:pStyle w:val="NoSpacing"/>
        <w:rPr>
          <w:i/>
          <w:iCs/>
        </w:rPr>
      </w:pPr>
      <w:r w:rsidRPr="00D04B11">
        <w:rPr>
          <w:i/>
          <w:iCs/>
        </w:rPr>
        <w:lastRenderedPageBreak/>
        <w:t xml:space="preserve">In contrast, if data access is evenly distributed (flat distribution), caching is less effective </w:t>
      </w:r>
      <w:r w:rsidRPr="004E0209">
        <w:rPr>
          <w:b/>
          <w:bCs/>
          <w:i/>
          <w:iCs/>
        </w:rPr>
        <w:t>because there’s no clear subset of data that is accessed more frequently than others. This makes it harder to prioritize what to cache</w:t>
      </w:r>
      <w:r w:rsidRPr="00D04B11">
        <w:rPr>
          <w:i/>
          <w:iCs/>
        </w:rPr>
        <w:t>.</w:t>
      </w:r>
    </w:p>
    <w:p w14:paraId="6A1BB1AF" w14:textId="687D91A7" w:rsidR="003812AC" w:rsidRDefault="003812AC" w:rsidP="003812AC">
      <w:pPr>
        <w:tabs>
          <w:tab w:val="left" w:pos="468"/>
        </w:tabs>
        <w:rPr>
          <w:rFonts w:ascii="Baskerville" w:hAnsi="Baskerville" w:cs="Baskerville"/>
          <w:sz w:val="20"/>
          <w:szCs w:val="20"/>
        </w:rPr>
      </w:pPr>
      <w:r>
        <w:rPr>
          <w:rFonts w:ascii="Baskerville" w:hAnsi="Baskerville" w:cs="Baskerville"/>
          <w:sz w:val="20"/>
          <w:szCs w:val="20"/>
        </w:rPr>
        <w:tab/>
      </w:r>
    </w:p>
    <w:p w14:paraId="344996FD" w14:textId="339A37FC" w:rsidR="00504D59" w:rsidRDefault="00504D59" w:rsidP="00504D59">
      <w:pPr>
        <w:pStyle w:val="Heading2"/>
      </w:pPr>
      <w:r>
        <w:t>Dynamic vs Static Caches</w:t>
      </w:r>
    </w:p>
    <w:p w14:paraId="54C34FF3" w14:textId="77777777" w:rsidR="00807B62" w:rsidRDefault="009D7693" w:rsidP="00E01B56">
      <w:pPr>
        <w:pStyle w:val="NoSpacing"/>
      </w:pPr>
      <w:r>
        <w:t xml:space="preserve">Not all caches are accessed in the same manner. While caches are </w:t>
      </w:r>
      <w:r w:rsidRPr="000074F6">
        <w:rPr>
          <w:b/>
          <w:bCs/>
        </w:rPr>
        <w:t>used and</w:t>
      </w:r>
      <w:r w:rsidR="00E01B56" w:rsidRPr="000074F6">
        <w:rPr>
          <w:b/>
          <w:bCs/>
        </w:rPr>
        <w:t xml:space="preserve"> </w:t>
      </w:r>
      <w:r w:rsidRPr="000074F6">
        <w:rPr>
          <w:b/>
          <w:bCs/>
        </w:rPr>
        <w:t>accessed</w:t>
      </w:r>
      <w:r>
        <w:t xml:space="preserve"> in many different ways, there are two fundamental types of patterns for</w:t>
      </w:r>
      <w:r w:rsidR="00E01B56">
        <w:t xml:space="preserve"> </w:t>
      </w:r>
      <w:r>
        <w:t xml:space="preserve">how caches are used. </w:t>
      </w:r>
    </w:p>
    <w:p w14:paraId="7BD20A88" w14:textId="77777777" w:rsidR="00807B62" w:rsidRDefault="00807B62" w:rsidP="00E01B56">
      <w:pPr>
        <w:pStyle w:val="NoSpacing"/>
      </w:pPr>
    </w:p>
    <w:p w14:paraId="294783B5" w14:textId="77777777" w:rsidR="00B877DB" w:rsidRPr="000D4416" w:rsidRDefault="009D7693" w:rsidP="004B4BD4">
      <w:pPr>
        <w:pStyle w:val="NoSpacing"/>
        <w:rPr>
          <w:b/>
          <w:bCs/>
        </w:rPr>
      </w:pPr>
      <w:r w:rsidRPr="000D4416">
        <w:rPr>
          <w:b/>
          <w:bCs/>
        </w:rPr>
        <w:t xml:space="preserve">They are </w:t>
      </w:r>
      <w:r w:rsidRPr="000D4416">
        <w:rPr>
          <w:rFonts w:ascii="Baskerville-SemiBold" w:hAnsi="Baskerville-SemiBold" w:cs="Baskerville-SemiBold"/>
          <w:b/>
          <w:bCs/>
          <w:highlight w:val="yellow"/>
        </w:rPr>
        <w:t>static</w:t>
      </w:r>
      <w:r w:rsidRPr="000D4416">
        <w:rPr>
          <w:b/>
          <w:bCs/>
          <w:highlight w:val="yellow"/>
        </w:rPr>
        <w:t xml:space="preserve">, sometimes called </w:t>
      </w:r>
      <w:r w:rsidRPr="000D4416">
        <w:rPr>
          <w:rFonts w:ascii="Baskerville-SemiBold" w:hAnsi="Baskerville-SemiBold" w:cs="Baskerville-SemiBold"/>
          <w:b/>
          <w:bCs/>
          <w:highlight w:val="yellow"/>
        </w:rPr>
        <w:t>read/only</w:t>
      </w:r>
      <w:r w:rsidRPr="000D4416">
        <w:rPr>
          <w:b/>
          <w:bCs/>
        </w:rPr>
        <w:t>, caches and</w:t>
      </w:r>
      <w:r w:rsidR="004B4BD4" w:rsidRPr="000D4416">
        <w:rPr>
          <w:b/>
          <w:bCs/>
        </w:rPr>
        <w:t xml:space="preserve"> </w:t>
      </w:r>
      <w:r w:rsidRPr="000D4416">
        <w:rPr>
          <w:rFonts w:ascii="Baskerville-SemiBold" w:hAnsi="Baskerville-SemiBold" w:cs="Baskerville-SemiBold"/>
          <w:b/>
          <w:bCs/>
          <w:highlight w:val="yellow"/>
        </w:rPr>
        <w:t>dynamic</w:t>
      </w:r>
      <w:r w:rsidRPr="000D4416">
        <w:rPr>
          <w:b/>
          <w:bCs/>
          <w:highlight w:val="yellow"/>
        </w:rPr>
        <w:t xml:space="preserve">, sometimes called </w:t>
      </w:r>
      <w:r w:rsidRPr="000D4416">
        <w:rPr>
          <w:rFonts w:ascii="Baskerville-SemiBold" w:hAnsi="Baskerville-SemiBold" w:cs="Baskerville-SemiBold"/>
          <w:b/>
          <w:bCs/>
          <w:highlight w:val="yellow"/>
        </w:rPr>
        <w:t>read/write</w:t>
      </w:r>
      <w:r w:rsidRPr="000D4416">
        <w:rPr>
          <w:b/>
          <w:bCs/>
          <w:highlight w:val="yellow"/>
        </w:rPr>
        <w:t>, caches.</w:t>
      </w:r>
    </w:p>
    <w:p w14:paraId="6517785C" w14:textId="77777777" w:rsidR="00830D2F" w:rsidRDefault="00830D2F" w:rsidP="004B4BD4">
      <w:pPr>
        <w:pStyle w:val="NoSpacing"/>
      </w:pPr>
    </w:p>
    <w:p w14:paraId="0E2F0DA8" w14:textId="678BB687" w:rsidR="009D7693" w:rsidRDefault="009D7693" w:rsidP="00FB3FD0">
      <w:pPr>
        <w:pStyle w:val="NoSpacing"/>
      </w:pPr>
      <w:r w:rsidRPr="00E849EC">
        <w:rPr>
          <w:b/>
          <w:bCs/>
        </w:rPr>
        <w:t>The difference is how the</w:t>
      </w:r>
      <w:r w:rsidR="00FB3FD0" w:rsidRPr="00E849EC">
        <w:rPr>
          <w:b/>
          <w:bCs/>
        </w:rPr>
        <w:t xml:space="preserve"> </w:t>
      </w:r>
      <w:r w:rsidRPr="00E849EC">
        <w:rPr>
          <w:b/>
          <w:bCs/>
        </w:rPr>
        <w:t>caches are populated when data in the underlying data store is changed,</w:t>
      </w:r>
      <w:r>
        <w:t xml:space="preserve"> and is</w:t>
      </w:r>
      <w:r w:rsidR="00FB3FD0">
        <w:t xml:space="preserve"> </w:t>
      </w:r>
      <w:r>
        <w:t>illustrated in Figure 2-5</w:t>
      </w:r>
      <w:r w:rsidR="00181AF2">
        <w:t>:</w:t>
      </w:r>
    </w:p>
    <w:p w14:paraId="75E645E9" w14:textId="77777777" w:rsidR="00654D35" w:rsidRDefault="00654D35" w:rsidP="00FB3FD0">
      <w:pPr>
        <w:pStyle w:val="NoSpacing"/>
      </w:pPr>
    </w:p>
    <w:p w14:paraId="0B4F894A" w14:textId="77777777" w:rsidR="00181AF2" w:rsidRDefault="00181AF2" w:rsidP="00FB3FD0">
      <w:pPr>
        <w:pStyle w:val="NoSpacing"/>
      </w:pPr>
    </w:p>
    <w:p w14:paraId="251F3B82" w14:textId="2B678052" w:rsidR="009D7693" w:rsidRDefault="009D7693" w:rsidP="00F929D6">
      <w:pPr>
        <w:pStyle w:val="NoSpacing"/>
      </w:pPr>
      <w:r>
        <w:t>In a dynamic cache, when a value is changed in the data store, that value is also</w:t>
      </w:r>
      <w:r w:rsidR="00150340">
        <w:t xml:space="preserve"> </w:t>
      </w:r>
      <w:r w:rsidRPr="009968BE">
        <w:rPr>
          <w:b/>
          <w:bCs/>
        </w:rPr>
        <w:t>changed directly in the cache</w:t>
      </w:r>
      <w:r>
        <w:t>—</w:t>
      </w:r>
      <w:r w:rsidRPr="000E7A54">
        <w:rPr>
          <w:b/>
          <w:bCs/>
        </w:rPr>
        <w:t xml:space="preserve">an </w:t>
      </w:r>
      <w:r w:rsidRPr="00E05129">
        <w:rPr>
          <w:b/>
          <w:bCs/>
          <w:highlight w:val="yellow"/>
        </w:rPr>
        <w:t>old value is overwritten</w:t>
      </w:r>
      <w:r w:rsidRPr="000E7A54">
        <w:rPr>
          <w:b/>
          <w:bCs/>
        </w:rPr>
        <w:t xml:space="preserve"> with a new value.</w:t>
      </w:r>
      <w:r>
        <w:t xml:space="preserve"> The</w:t>
      </w:r>
      <w:r w:rsidR="000E7A54">
        <w:t xml:space="preserve"> </w:t>
      </w:r>
      <w:r>
        <w:t xml:space="preserve">cache is called a dynamic cache, because </w:t>
      </w:r>
      <w:r w:rsidRPr="00EA4E89">
        <w:rPr>
          <w:b/>
          <w:bCs/>
        </w:rPr>
        <w:t>the application</w:t>
      </w:r>
      <w:r>
        <w:t xml:space="preserve"> using the cache </w:t>
      </w:r>
      <w:r w:rsidRPr="00EA4E89">
        <w:rPr>
          <w:b/>
          <w:bCs/>
        </w:rPr>
        <w:t>can</w:t>
      </w:r>
      <w:r w:rsidR="000E7A54" w:rsidRPr="00EA4E89">
        <w:rPr>
          <w:b/>
          <w:bCs/>
        </w:rPr>
        <w:t xml:space="preserve"> </w:t>
      </w:r>
      <w:r w:rsidRPr="00EA4E89">
        <w:rPr>
          <w:b/>
          <w:bCs/>
        </w:rPr>
        <w:t>write changes directly into the cache.</w:t>
      </w:r>
      <w:r>
        <w:t xml:space="preserve"> </w:t>
      </w:r>
      <w:r w:rsidRPr="00B302CB">
        <w:rPr>
          <w:b/>
          <w:bCs/>
        </w:rPr>
        <w:t>How this occurs can vary</w:t>
      </w:r>
      <w:r>
        <w:t xml:space="preserve"> depending on</w:t>
      </w:r>
      <w:r w:rsidR="001D01DD">
        <w:t xml:space="preserve"> </w:t>
      </w:r>
      <w:r>
        <w:t xml:space="preserve">the type of usage pattern employed, but the application using the cache </w:t>
      </w:r>
      <w:r w:rsidRPr="001863E4">
        <w:rPr>
          <w:b/>
          <w:bCs/>
        </w:rPr>
        <w:t>can</w:t>
      </w:r>
      <w:r w:rsidR="00F929D6" w:rsidRPr="001863E4">
        <w:rPr>
          <w:b/>
          <w:bCs/>
        </w:rPr>
        <w:t xml:space="preserve"> </w:t>
      </w:r>
      <w:r w:rsidRPr="001863E4">
        <w:rPr>
          <w:b/>
          <w:bCs/>
        </w:rPr>
        <w:t>fundamentally change data in a dynamic cache.</w:t>
      </w:r>
    </w:p>
    <w:p w14:paraId="565D93E5" w14:textId="77777777" w:rsidR="00EA4E89" w:rsidRDefault="00EA4E89" w:rsidP="009D7693">
      <w:pPr>
        <w:pStyle w:val="NoSpacing"/>
      </w:pPr>
    </w:p>
    <w:p w14:paraId="3E627ED6" w14:textId="230EFF80" w:rsidR="00504D59" w:rsidRDefault="009D7693" w:rsidP="009B23FE">
      <w:pPr>
        <w:pStyle w:val="NoSpacing"/>
      </w:pPr>
      <w:r>
        <w:t>In a static cache, when a value is stored in the cache, it cannot be changed by the</w:t>
      </w:r>
      <w:r w:rsidR="000C73AD">
        <w:t xml:space="preserve"> </w:t>
      </w:r>
      <w:r>
        <w:t xml:space="preserve">application. </w:t>
      </w:r>
      <w:r w:rsidRPr="00252988">
        <w:rPr>
          <w:b/>
          <w:bCs/>
        </w:rPr>
        <w:t>It is immutable</w:t>
      </w:r>
      <w:r>
        <w:t xml:space="preserve">. </w:t>
      </w:r>
      <w:r w:rsidRPr="00732419">
        <w:rPr>
          <w:b/>
          <w:bCs/>
        </w:rPr>
        <w:t>Changes to the data are stored directly into the</w:t>
      </w:r>
      <w:r w:rsidR="00AC219C" w:rsidRPr="00732419">
        <w:rPr>
          <w:b/>
          <w:bCs/>
        </w:rPr>
        <w:t xml:space="preserve"> </w:t>
      </w:r>
      <w:r w:rsidRPr="00732419">
        <w:rPr>
          <w:b/>
          <w:bCs/>
        </w:rPr>
        <w:t>underlying data store, and the out-of-date values are typically removed from the</w:t>
      </w:r>
      <w:r w:rsidR="00D248A2" w:rsidRPr="00732419">
        <w:rPr>
          <w:b/>
          <w:bCs/>
        </w:rPr>
        <w:t xml:space="preserve"> </w:t>
      </w:r>
      <w:r w:rsidRPr="00732419">
        <w:rPr>
          <w:b/>
          <w:bCs/>
        </w:rPr>
        <w:t>cache</w:t>
      </w:r>
      <w:r>
        <w:t xml:space="preserve">. </w:t>
      </w:r>
      <w:r w:rsidRPr="009B5C7D">
        <w:rPr>
          <w:b/>
          <w:bCs/>
          <w:highlight w:val="yellow"/>
        </w:rPr>
        <w:t>The next time the value is accessed from the cache, it will be missing,</w:t>
      </w:r>
      <w:r w:rsidR="0043076D" w:rsidRPr="009B5C7D">
        <w:rPr>
          <w:b/>
          <w:bCs/>
          <w:highlight w:val="yellow"/>
        </w:rPr>
        <w:t xml:space="preserve"> </w:t>
      </w:r>
      <w:r w:rsidRPr="009B5C7D">
        <w:rPr>
          <w:b/>
          <w:bCs/>
          <w:highlight w:val="yellow"/>
        </w:rPr>
        <w:t>hence it will be read from the underlying data store and the new value will be</w:t>
      </w:r>
      <w:r w:rsidR="009B23FE" w:rsidRPr="009B5C7D">
        <w:rPr>
          <w:b/>
          <w:bCs/>
          <w:highlight w:val="yellow"/>
        </w:rPr>
        <w:t xml:space="preserve"> </w:t>
      </w:r>
      <w:r w:rsidRPr="009B5C7D">
        <w:rPr>
          <w:b/>
          <w:bCs/>
          <w:highlight w:val="yellow"/>
        </w:rPr>
        <w:t>stored in the cache.</w:t>
      </w:r>
    </w:p>
    <w:p w14:paraId="2E1B0BB6" w14:textId="5E9D1C7B" w:rsidR="00043D8A" w:rsidRDefault="00043D8A" w:rsidP="00043D8A"/>
    <w:p w14:paraId="4C5A92F1" w14:textId="1C33EDF5" w:rsidR="00043D8A" w:rsidRDefault="00043D8A" w:rsidP="00043D8A">
      <w:pPr>
        <w:tabs>
          <w:tab w:val="left" w:pos="970"/>
        </w:tabs>
        <w:jc w:val="center"/>
      </w:pPr>
      <w:r>
        <w:rPr>
          <w:noProof/>
        </w:rPr>
        <w:drawing>
          <wp:inline distT="0" distB="0" distL="0" distR="0" wp14:anchorId="17D531D7" wp14:editId="3D5DACB4">
            <wp:extent cx="5200079" cy="313690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0114" cy="3155019"/>
                    </a:xfrm>
                    <a:prstGeom prst="rect">
                      <a:avLst/>
                    </a:prstGeom>
                  </pic:spPr>
                </pic:pic>
              </a:graphicData>
            </a:graphic>
          </wp:inline>
        </w:drawing>
      </w:r>
    </w:p>
    <w:p w14:paraId="0F3C9684" w14:textId="3DB4B0B6" w:rsidR="006B2BA5" w:rsidRDefault="006B2BA5" w:rsidP="000D28C2">
      <w:pPr>
        <w:pStyle w:val="Heading1"/>
      </w:pPr>
      <w:r>
        <w:lastRenderedPageBreak/>
        <w:tab/>
      </w:r>
      <w:r w:rsidR="00167814">
        <w:t>Why Caching?</w:t>
      </w:r>
    </w:p>
    <w:p w14:paraId="4C22538D" w14:textId="77777777" w:rsidR="00D3298C" w:rsidRDefault="002143F2" w:rsidP="00262FBC">
      <w:pPr>
        <w:pStyle w:val="NoSpacing"/>
      </w:pPr>
      <w:r>
        <w:t>consider a simple service that multiplies two numbers.</w:t>
      </w:r>
      <w:r w:rsidR="00491408">
        <w:t xml:space="preserve"> This service could be called repeatedly from multiple sources with many different multiplication requests</w:t>
      </w:r>
      <w:r w:rsidR="00742D0A">
        <w:t>.</w:t>
      </w:r>
    </w:p>
    <w:p w14:paraId="0C53D7F4" w14:textId="77777777" w:rsidR="00D3298C" w:rsidRDefault="00D3298C" w:rsidP="00262FBC">
      <w:pPr>
        <w:pStyle w:val="NoSpacing"/>
      </w:pPr>
    </w:p>
    <w:p w14:paraId="247D4B1E" w14:textId="77777777" w:rsidR="00E04307" w:rsidRDefault="00404919" w:rsidP="00984E93">
      <w:pPr>
        <w:pStyle w:val="NoSpacing"/>
      </w:pPr>
      <w:r>
        <w:t>I</w:t>
      </w:r>
      <w:r w:rsidR="00742D0A">
        <w:t xml:space="preserve">t can take on an entire series of multiplication requests, </w:t>
      </w:r>
      <w:r w:rsidR="00742D0A" w:rsidRPr="0055679D">
        <w:rPr>
          <w:b/>
          <w:bCs/>
        </w:rPr>
        <w:t>process them all</w:t>
      </w:r>
      <w:r w:rsidR="00E62D3C">
        <w:t xml:space="preserve"> </w:t>
      </w:r>
      <w:r w:rsidR="00742D0A" w:rsidRPr="0055679D">
        <w:rPr>
          <w:highlight w:val="yellow"/>
        </w:rPr>
        <w:t>independently</w:t>
      </w:r>
      <w:r w:rsidR="00742D0A">
        <w:t>, and return the results.</w:t>
      </w:r>
    </w:p>
    <w:p w14:paraId="57EC1C3E" w14:textId="02423887" w:rsidR="00167814" w:rsidRPr="00491408" w:rsidRDefault="00742D0A" w:rsidP="00984E93">
      <w:pPr>
        <w:pStyle w:val="NoSpacing"/>
      </w:pPr>
      <w:r>
        <w:t xml:space="preserve">But </w:t>
      </w:r>
      <w:r w:rsidR="00384A00">
        <w:t xml:space="preserve">what if </w:t>
      </w:r>
      <w:r w:rsidR="00F008D8">
        <w:t>t</w:t>
      </w:r>
      <w:r>
        <w:t>he</w:t>
      </w:r>
      <w:r w:rsidR="003D3258">
        <w:t xml:space="preserve"> </w:t>
      </w:r>
      <w:r>
        <w:t>same multiplication</w:t>
      </w:r>
      <w:r w:rsidR="00444DF4">
        <w:t>(3x4 for example)</w:t>
      </w:r>
      <w:r>
        <w:t xml:space="preserve"> call has been requested a second time</w:t>
      </w:r>
      <w:r w:rsidR="00EA1B9B">
        <w:t>?</w:t>
      </w:r>
      <w:r>
        <w:t xml:space="preserve"> This poor little service,</w:t>
      </w:r>
      <w:r w:rsidR="00984E93">
        <w:t xml:space="preserve"> </w:t>
      </w:r>
      <w:r>
        <w:t xml:space="preserve">however, doesn’t know that it’s already been asked to perform the request, and </w:t>
      </w:r>
      <w:r w:rsidRPr="00884016">
        <w:rPr>
          <w:b/>
          <w:bCs/>
        </w:rPr>
        <w:t>it</w:t>
      </w:r>
      <w:r w:rsidR="00D137E9" w:rsidRPr="00884016">
        <w:rPr>
          <w:b/>
          <w:bCs/>
        </w:rPr>
        <w:t xml:space="preserve"> </w:t>
      </w:r>
      <w:r w:rsidRPr="00884016">
        <w:rPr>
          <w:b/>
          <w:bCs/>
        </w:rPr>
        <w:t>goes about all the work it needs to do to calculate the result</w:t>
      </w:r>
      <w:r>
        <w:t xml:space="preserve"> … </w:t>
      </w:r>
      <w:r w:rsidRPr="00884016">
        <w:rPr>
          <w:highlight w:val="yellow"/>
        </w:rPr>
        <w:t>again.</w:t>
      </w:r>
    </w:p>
    <w:p w14:paraId="512C7881" w14:textId="53D9F554" w:rsidR="006B2BA5" w:rsidRDefault="006B2BA5" w:rsidP="006B2BA5">
      <w:pPr>
        <w:tabs>
          <w:tab w:val="left" w:pos="500"/>
        </w:tabs>
      </w:pPr>
    </w:p>
    <w:p w14:paraId="6BA5709A" w14:textId="5B972853" w:rsidR="0004361A" w:rsidRDefault="00A4466F" w:rsidP="00A546B5">
      <w:pPr>
        <w:pStyle w:val="NoSpacing"/>
      </w:pPr>
      <w:r>
        <w:t>Multiplying 3 and 4 to get 12 may not seem like a very onerous task. But it’s</w:t>
      </w:r>
      <w:r w:rsidR="00BF1931">
        <w:t xml:space="preserve"> </w:t>
      </w:r>
      <w:r>
        <w:t>more complex than you might imagine, and the operations a multiplication</w:t>
      </w:r>
      <w:r w:rsidR="00BF1931">
        <w:t xml:space="preserve"> </w:t>
      </w:r>
      <w:r>
        <w:t>service such as this might be asked to perform could be significantly more</w:t>
      </w:r>
      <w:r w:rsidR="00BF1931">
        <w:t xml:space="preserve"> </w:t>
      </w:r>
      <w:r>
        <w:t>complex. If the service already has performed the same operation and returned</w:t>
      </w:r>
      <w:r w:rsidR="00BF1931">
        <w:t xml:space="preserve"> </w:t>
      </w:r>
      <w:r>
        <w:t>the same result, why should it have to redo the same operation? Although some</w:t>
      </w:r>
      <w:r w:rsidR="00BF1931">
        <w:t xml:space="preserve"> </w:t>
      </w:r>
      <w:r>
        <w:t>services can’t skip performing a repeated operation, in a service such as this,</w:t>
      </w:r>
      <w:r w:rsidR="002E2681">
        <w:t xml:space="preserve"> </w:t>
      </w:r>
      <w:r w:rsidRPr="004C04BB">
        <w:rPr>
          <w:b/>
          <w:bCs/>
        </w:rPr>
        <w:t>there is no reason to redo a calculation that has already been performed</w:t>
      </w:r>
      <w:r>
        <w:t>.</w:t>
      </w:r>
    </w:p>
    <w:p w14:paraId="50F2ED6A" w14:textId="128ADF9D" w:rsidR="004C04BB" w:rsidRDefault="004C04BB" w:rsidP="00A546B5">
      <w:pPr>
        <w:pStyle w:val="NoSpacing"/>
      </w:pPr>
    </w:p>
    <w:p w14:paraId="16E38499" w14:textId="0D93A711" w:rsidR="005C601A" w:rsidRDefault="005C601A" w:rsidP="00CA288E">
      <w:pPr>
        <w:pStyle w:val="NoSpacing"/>
      </w:pPr>
      <w:r>
        <w:t>This is where caching comes into play. Rather than sending requests directly to</w:t>
      </w:r>
      <w:r w:rsidR="00640AFC">
        <w:t xml:space="preserve"> </w:t>
      </w:r>
      <w:r>
        <w:t>the service, a cache is added to the architecture. Then, to use the service, the</w:t>
      </w:r>
      <w:r w:rsidR="002054C7">
        <w:t xml:space="preserve"> </w:t>
      </w:r>
      <w:r>
        <w:t>cache has to be utilized. Assuming a cache-aside strategy, a request to the service</w:t>
      </w:r>
      <w:r w:rsidR="00CA288E">
        <w:t xml:space="preserve"> </w:t>
      </w:r>
      <w:r>
        <w:t>to multiply 3 times 4 could therefore work like this:</w:t>
      </w:r>
    </w:p>
    <w:p w14:paraId="747CDF7C" w14:textId="77777777" w:rsidR="001A323C" w:rsidRDefault="001A323C" w:rsidP="00CA288E">
      <w:pPr>
        <w:pStyle w:val="NoSpacing"/>
      </w:pPr>
    </w:p>
    <w:p w14:paraId="3162991B" w14:textId="77777777" w:rsidR="005C601A" w:rsidRDefault="005C601A" w:rsidP="00640AFC">
      <w:pPr>
        <w:pStyle w:val="NoSpacing"/>
      </w:pPr>
      <w:r>
        <w:rPr>
          <w:rFonts w:ascii="Baskerville-SemiBold" w:hAnsi="Baskerville-SemiBold" w:cs="Baskerville-SemiBold"/>
          <w:b/>
          <w:bCs/>
        </w:rPr>
        <w:t xml:space="preserve">1. </w:t>
      </w:r>
      <w:r>
        <w:t>Consult the cache, to see if there is an entry representing “3x4”.</w:t>
      </w:r>
    </w:p>
    <w:p w14:paraId="2E986B24" w14:textId="77777777" w:rsidR="005C601A" w:rsidRDefault="005C601A" w:rsidP="00640AFC">
      <w:pPr>
        <w:pStyle w:val="NoSpacing"/>
      </w:pPr>
      <w:r>
        <w:rPr>
          <w:rFonts w:ascii="Baskerville-SemiBold" w:hAnsi="Baskerville-SemiBold" w:cs="Baskerville-SemiBold"/>
          <w:b/>
          <w:bCs/>
        </w:rPr>
        <w:t xml:space="preserve">2. </w:t>
      </w:r>
      <w:r>
        <w:t xml:space="preserve">If there is an entry, return the result from the cache. </w:t>
      </w:r>
      <w:r w:rsidRPr="00467426">
        <w:rPr>
          <w:b/>
          <w:bCs/>
        </w:rPr>
        <w:t>STOP</w:t>
      </w:r>
      <w:r>
        <w:t>.</w:t>
      </w:r>
    </w:p>
    <w:p w14:paraId="2852FEC0" w14:textId="77777777" w:rsidR="005C601A" w:rsidRDefault="005C601A" w:rsidP="00640AFC">
      <w:pPr>
        <w:pStyle w:val="NoSpacing"/>
      </w:pPr>
      <w:r>
        <w:rPr>
          <w:rFonts w:ascii="Baskerville-SemiBold" w:hAnsi="Baskerville-SemiBold" w:cs="Baskerville-SemiBold"/>
          <w:b/>
          <w:bCs/>
        </w:rPr>
        <w:t xml:space="preserve">3. </w:t>
      </w:r>
      <w:r>
        <w:t>If there is not an entry, call the service and get the result of 3 times 4.</w:t>
      </w:r>
    </w:p>
    <w:p w14:paraId="1303C7D8" w14:textId="321869C0" w:rsidR="005C601A" w:rsidRPr="00231BD6" w:rsidRDefault="005C601A" w:rsidP="00640AFC">
      <w:pPr>
        <w:pStyle w:val="NoSpacing"/>
        <w:rPr>
          <w:i/>
          <w:iCs/>
        </w:rPr>
      </w:pPr>
      <w:r>
        <w:rPr>
          <w:rFonts w:ascii="Baskerville-SemiBold" w:hAnsi="Baskerville-SemiBold" w:cs="Baskerville-SemiBold"/>
          <w:b/>
          <w:bCs/>
        </w:rPr>
        <w:t xml:space="preserve">4. </w:t>
      </w:r>
      <w:r w:rsidRPr="00FF0868">
        <w:rPr>
          <w:b/>
          <w:bCs/>
        </w:rPr>
        <w:t>Store the result of the service call into the cache under the entry “3x4”</w:t>
      </w:r>
      <w:r w:rsidR="00BD7C6A">
        <w:rPr>
          <w:b/>
          <w:bCs/>
        </w:rPr>
        <w:t>(with 3x4 as the key for example)</w:t>
      </w:r>
      <w:r w:rsidRPr="00FF0868">
        <w:rPr>
          <w:b/>
          <w:bCs/>
        </w:rPr>
        <w:t>.</w:t>
      </w:r>
      <w:r w:rsidR="0093651E">
        <w:rPr>
          <w:b/>
          <w:bCs/>
        </w:rPr>
        <w:t xml:space="preserve"> </w:t>
      </w:r>
      <w:r w:rsidR="0093651E" w:rsidRPr="004563E4">
        <w:sym w:font="Wingdings" w:char="F0E0"/>
      </w:r>
      <w:r w:rsidR="0093651E">
        <w:rPr>
          <w:b/>
          <w:bCs/>
        </w:rPr>
        <w:t xml:space="preserve"> </w:t>
      </w:r>
      <w:r w:rsidR="0093651E" w:rsidRPr="00231BD6">
        <w:rPr>
          <w:i/>
          <w:iCs/>
        </w:rPr>
        <w:t>it says that in this stage the cache gets Hydrated. It</w:t>
      </w:r>
      <w:r w:rsidR="00844061">
        <w:rPr>
          <w:i/>
          <w:iCs/>
        </w:rPr>
        <w:t>’s</w:t>
      </w:r>
      <w:r w:rsidR="0093651E" w:rsidRPr="00231BD6">
        <w:rPr>
          <w:i/>
          <w:iCs/>
        </w:rPr>
        <w:t xml:space="preserve"> an interesting term</w:t>
      </w:r>
    </w:p>
    <w:p w14:paraId="74B15749" w14:textId="131676DF" w:rsidR="004C04BB" w:rsidRPr="002E2681" w:rsidRDefault="005C601A" w:rsidP="00640AFC">
      <w:pPr>
        <w:pStyle w:val="NoSpacing"/>
      </w:pPr>
      <w:r>
        <w:rPr>
          <w:rFonts w:ascii="Baskerville-SemiBold" w:hAnsi="Baskerville-SemiBold" w:cs="Baskerville-SemiBold"/>
          <w:b/>
          <w:bCs/>
        </w:rPr>
        <w:t xml:space="preserve">5. </w:t>
      </w:r>
      <w:r>
        <w:t>Return the result.</w:t>
      </w:r>
    </w:p>
    <w:p w14:paraId="3D1E1FD1" w14:textId="77777777" w:rsidR="006C239F" w:rsidRDefault="006C239F" w:rsidP="006B2BA5">
      <w:pPr>
        <w:tabs>
          <w:tab w:val="left" w:pos="500"/>
        </w:tabs>
      </w:pPr>
    </w:p>
    <w:p w14:paraId="5700641C" w14:textId="6E0EEE99" w:rsidR="006B2BA5" w:rsidRDefault="0036557F" w:rsidP="00E20088">
      <w:pPr>
        <w:pStyle w:val="NoSpacing"/>
        <w:rPr>
          <w:b/>
          <w:bCs/>
        </w:rPr>
      </w:pPr>
      <w:r>
        <w:t xml:space="preserve">That way, when a repeat request comes in, as shown in the bottom of the figure (section 3), </w:t>
      </w:r>
      <w:r w:rsidRPr="00DC4856">
        <w:rPr>
          <w:b/>
          <w:bCs/>
        </w:rPr>
        <w:t>the request can be satisfied</w:t>
      </w:r>
      <w:r>
        <w:t xml:space="preserve"> by the cache </w:t>
      </w:r>
      <w:r w:rsidRPr="00075686">
        <w:rPr>
          <w:b/>
          <w:bCs/>
        </w:rPr>
        <w:t>without ever calling the service at all</w:t>
      </w:r>
      <w:r>
        <w:t>.</w:t>
      </w:r>
    </w:p>
    <w:p w14:paraId="4DE45134" w14:textId="4B0C07D7" w:rsidR="0008448D" w:rsidRDefault="0008448D" w:rsidP="0008448D">
      <w:pPr>
        <w:rPr>
          <w:b/>
          <w:bCs/>
        </w:rPr>
      </w:pPr>
    </w:p>
    <w:p w14:paraId="279595AE" w14:textId="30618A4B" w:rsidR="0008448D" w:rsidRDefault="003215A9" w:rsidP="003215A9">
      <w:pPr>
        <w:pStyle w:val="Heading2"/>
      </w:pPr>
      <w:r>
        <w:t>OK, What Problem Does Caching Solve?</w:t>
      </w:r>
    </w:p>
    <w:p w14:paraId="164259BD" w14:textId="77777777" w:rsidR="00B07D59" w:rsidRDefault="004C3834" w:rsidP="00A9082B">
      <w:pPr>
        <w:pStyle w:val="NoSpacing"/>
      </w:pPr>
      <w:r>
        <w:t xml:space="preserve">As we discussed in </w:t>
      </w:r>
      <w:r w:rsidR="00510D58">
        <w:t>Section 1</w:t>
      </w:r>
      <w:r>
        <w:t>, “What Is Caching?”, there are many use cases for</w:t>
      </w:r>
      <w:r w:rsidR="008334E9">
        <w:t xml:space="preserve"> </w:t>
      </w:r>
      <w:r>
        <w:t>caching, and many types of use cases that can be solved by caching.</w:t>
      </w:r>
    </w:p>
    <w:p w14:paraId="3B66CE36" w14:textId="29EAF4CB" w:rsidR="004C3834" w:rsidRDefault="004C3834" w:rsidP="00A9082B">
      <w:pPr>
        <w:pStyle w:val="NoSpacing"/>
        <w:rPr>
          <w:b/>
          <w:bCs/>
        </w:rPr>
      </w:pPr>
      <w:r>
        <w:t>Here are some</w:t>
      </w:r>
      <w:r w:rsidR="00F663F0">
        <w:t xml:space="preserve"> </w:t>
      </w:r>
      <w:r>
        <w:t xml:space="preserve">typical </w:t>
      </w:r>
      <w:r w:rsidRPr="00DA361B">
        <w:rPr>
          <w:b/>
          <w:bCs/>
        </w:rPr>
        <w:t>problems that caching can either solve or help to solve in a modern</w:t>
      </w:r>
      <w:r w:rsidR="00A9082B" w:rsidRPr="00DA361B">
        <w:rPr>
          <w:b/>
          <w:bCs/>
        </w:rPr>
        <w:t xml:space="preserve"> </w:t>
      </w:r>
      <w:r w:rsidRPr="00DA361B">
        <w:rPr>
          <w:b/>
          <w:bCs/>
        </w:rPr>
        <w:t>application:</w:t>
      </w:r>
    </w:p>
    <w:p w14:paraId="35BDCE63" w14:textId="77777777" w:rsidR="008A4554" w:rsidRPr="00DA361B" w:rsidRDefault="008A4554" w:rsidP="00A9082B">
      <w:pPr>
        <w:pStyle w:val="NoSpacing"/>
        <w:rPr>
          <w:b/>
          <w:bCs/>
        </w:rPr>
      </w:pPr>
    </w:p>
    <w:p w14:paraId="29B61C7F" w14:textId="5D7EFA8F" w:rsidR="004C3834" w:rsidRDefault="004C3834" w:rsidP="00223A71">
      <w:pPr>
        <w:pStyle w:val="NoSpacing"/>
      </w:pPr>
      <w:r>
        <w:rPr>
          <w:rFonts w:ascii="Baskerville-SemiBold" w:hAnsi="Baskerville-SemiBold" w:cs="Baskerville-SemiBold"/>
          <w:b/>
          <w:bCs/>
        </w:rPr>
        <w:t xml:space="preserve">• Performance improvement. </w:t>
      </w:r>
      <w:r>
        <w:t xml:space="preserve">Caching improves latency. </w:t>
      </w:r>
      <w:r w:rsidRPr="00C82F8D">
        <w:rPr>
          <w:b/>
          <w:bCs/>
        </w:rPr>
        <w:t>Latency is the</w:t>
      </w:r>
      <w:r w:rsidR="00223A71" w:rsidRPr="00C82F8D">
        <w:rPr>
          <w:b/>
          <w:bCs/>
        </w:rPr>
        <w:t xml:space="preserve"> </w:t>
      </w:r>
      <w:r w:rsidRPr="00C82F8D">
        <w:rPr>
          <w:b/>
          <w:bCs/>
        </w:rPr>
        <w:t>new outage</w:t>
      </w:r>
      <w:r>
        <w:t>, and if you can avoid having to do a time-intensive</w:t>
      </w:r>
      <w:r w:rsidR="00223A71">
        <w:t xml:space="preserve"> </w:t>
      </w:r>
      <w:r>
        <w:t>calculation by simply using a cached result, you can reduce the latency</w:t>
      </w:r>
      <w:r w:rsidR="00223A71">
        <w:t xml:space="preserve"> </w:t>
      </w:r>
      <w:r>
        <w:t>for all requests that utilize the cache. Over time, this can have a huge</w:t>
      </w:r>
      <w:r w:rsidR="00223A71">
        <w:t xml:space="preserve"> </w:t>
      </w:r>
      <w:r>
        <w:t>performance impact on your application.</w:t>
      </w:r>
    </w:p>
    <w:p w14:paraId="2A7CF393" w14:textId="1C5EE0D0" w:rsidR="004C3834" w:rsidRDefault="004C3834" w:rsidP="00BA71CD">
      <w:pPr>
        <w:pStyle w:val="NoSpacing"/>
      </w:pPr>
      <w:r>
        <w:rPr>
          <w:rFonts w:ascii="Baskerville-SemiBold" w:hAnsi="Baskerville-SemiBold" w:cs="Baskerville-SemiBold"/>
          <w:b/>
          <w:bCs/>
        </w:rPr>
        <w:t xml:space="preserve">• Scaling. </w:t>
      </w:r>
      <w:r>
        <w:t xml:space="preserve">As an application scales up, </w:t>
      </w:r>
      <w:r w:rsidRPr="00A352B1">
        <w:rPr>
          <w:b/>
          <w:bCs/>
        </w:rPr>
        <w:t>resources can become constrained</w:t>
      </w:r>
      <w:r>
        <w:t>.</w:t>
      </w:r>
      <w:r w:rsidR="00BD7963">
        <w:t xml:space="preserve"> </w:t>
      </w:r>
      <w:r>
        <w:t xml:space="preserve">Caching allows an application to </w:t>
      </w:r>
      <w:r w:rsidRPr="00FB53BD">
        <w:rPr>
          <w:b/>
          <w:bCs/>
        </w:rPr>
        <w:t>reduce the need to use redundant</w:t>
      </w:r>
      <w:r w:rsidR="009A796E" w:rsidRPr="00FB53BD">
        <w:rPr>
          <w:b/>
          <w:bCs/>
        </w:rPr>
        <w:t xml:space="preserve"> </w:t>
      </w:r>
      <w:r w:rsidRPr="00FB53BD">
        <w:rPr>
          <w:b/>
          <w:bCs/>
        </w:rPr>
        <w:t>resources</w:t>
      </w:r>
      <w:r>
        <w:t xml:space="preserve"> (as shown in our</w:t>
      </w:r>
      <w:r w:rsidR="00AD6978">
        <w:t xml:space="preserve"> </w:t>
      </w:r>
      <w:r>
        <w:t>multiplication-service example), which</w:t>
      </w:r>
      <w:r w:rsidR="006F25C0">
        <w:t xml:space="preserve"> </w:t>
      </w:r>
      <w:r>
        <w:t>improves the overall scale at which the application</w:t>
      </w:r>
      <w:r w:rsidR="008A4B03">
        <w:t xml:space="preserve"> </w:t>
      </w:r>
      <w:r>
        <w:t>can operate without</w:t>
      </w:r>
      <w:r w:rsidR="00BA71CD">
        <w:t xml:space="preserve"> </w:t>
      </w:r>
      <w:r>
        <w:t>becoming saturated.</w:t>
      </w:r>
    </w:p>
    <w:p w14:paraId="1C5A42F6" w14:textId="4E14DE94" w:rsidR="004C3834" w:rsidRDefault="004C3834" w:rsidP="0092373E">
      <w:pPr>
        <w:pStyle w:val="NoSpacing"/>
      </w:pPr>
      <w:r>
        <w:rPr>
          <w:rFonts w:ascii="Baskerville-SemiBold" w:hAnsi="Baskerville-SemiBold" w:cs="Baskerville-SemiBold"/>
          <w:b/>
          <w:bCs/>
        </w:rPr>
        <w:lastRenderedPageBreak/>
        <w:t xml:space="preserve">• Resource optimization. </w:t>
      </w:r>
      <w:r>
        <w:t>Some resources can be quite expensive in</w:t>
      </w:r>
      <w:r w:rsidR="00B109BE">
        <w:t xml:space="preserve"> </w:t>
      </w:r>
      <w:r>
        <w:t>computation usage, memory usage, etc. Multiplying 3 times 4 is not</w:t>
      </w:r>
      <w:r w:rsidR="006156A8">
        <w:t xml:space="preserve"> </w:t>
      </w:r>
      <w:r>
        <w:t>really expensive at all, but running a large data simulation might be very</w:t>
      </w:r>
      <w:r w:rsidR="00F37EC7">
        <w:t xml:space="preserve"> </w:t>
      </w:r>
      <w:r>
        <w:t>expensive. Caching can reduce the need for some of these operations,</w:t>
      </w:r>
      <w:r w:rsidR="0092373E">
        <w:t xml:space="preserve"> </w:t>
      </w:r>
      <w:r>
        <w:t xml:space="preserve">which reduces the resources required, and </w:t>
      </w:r>
      <w:r w:rsidRPr="00EA01B5">
        <w:rPr>
          <w:b/>
          <w:bCs/>
        </w:rPr>
        <w:t>can improve throughput.</w:t>
      </w:r>
    </w:p>
    <w:p w14:paraId="29032156" w14:textId="6D8F53C6" w:rsidR="006C420A" w:rsidRPr="00D55592" w:rsidRDefault="004C3834" w:rsidP="009D594C">
      <w:pPr>
        <w:pStyle w:val="NoSpacing"/>
        <w:rPr>
          <w:b/>
          <w:bCs/>
        </w:rPr>
      </w:pPr>
      <w:r>
        <w:rPr>
          <w:rFonts w:ascii="Baskerville-SemiBold" w:hAnsi="Baskerville-SemiBold" w:cs="Baskerville-SemiBold"/>
          <w:b/>
          <w:bCs/>
        </w:rPr>
        <w:t xml:space="preserve">• Convenience and availability. </w:t>
      </w:r>
      <w:r>
        <w:t>Sometimes, the resources needed to</w:t>
      </w:r>
      <w:r w:rsidR="009D594C">
        <w:t xml:space="preserve"> </w:t>
      </w:r>
      <w:r>
        <w:t>perform a calculation might not be available. They could be used for</w:t>
      </w:r>
      <w:r w:rsidR="009D594C">
        <w:t xml:space="preserve"> </w:t>
      </w:r>
      <w:r>
        <w:t>other purposes (especially in a high volume, scaled application), or they</w:t>
      </w:r>
      <w:r w:rsidR="009D594C">
        <w:t xml:space="preserve"> </w:t>
      </w:r>
      <w:r>
        <w:t xml:space="preserve">could be offline or simply unavailable. </w:t>
      </w:r>
      <w:r w:rsidRPr="00D55592">
        <w:rPr>
          <w:b/>
          <w:bCs/>
        </w:rPr>
        <w:t>If the result is already available in</w:t>
      </w:r>
      <w:r w:rsidR="009D594C" w:rsidRPr="00D55592">
        <w:rPr>
          <w:b/>
          <w:bCs/>
        </w:rPr>
        <w:t xml:space="preserve"> </w:t>
      </w:r>
      <w:r w:rsidRPr="00D55592">
        <w:rPr>
          <w:b/>
          <w:bCs/>
        </w:rPr>
        <w:t>a cache, you can return a result without needing the underlying</w:t>
      </w:r>
      <w:r w:rsidR="009D594C" w:rsidRPr="00D55592">
        <w:rPr>
          <w:b/>
          <w:bCs/>
        </w:rPr>
        <w:t xml:space="preserve"> </w:t>
      </w:r>
      <w:r w:rsidRPr="00D55592">
        <w:rPr>
          <w:b/>
          <w:bCs/>
        </w:rPr>
        <w:t>resources, and hence the lack of availability of those resources won’t be</w:t>
      </w:r>
      <w:r w:rsidR="009D594C" w:rsidRPr="00D55592">
        <w:rPr>
          <w:b/>
          <w:bCs/>
        </w:rPr>
        <w:t xml:space="preserve"> </w:t>
      </w:r>
      <w:r w:rsidRPr="00D55592">
        <w:rPr>
          <w:b/>
          <w:bCs/>
        </w:rPr>
        <w:t>an issue.</w:t>
      </w:r>
    </w:p>
    <w:p w14:paraId="62BA7DCE" w14:textId="277938C1" w:rsidR="006C420A" w:rsidRPr="006C420A" w:rsidRDefault="006C420A" w:rsidP="006C420A"/>
    <w:p w14:paraId="708313AF" w14:textId="6F971D07" w:rsidR="006C420A" w:rsidRPr="006C420A" w:rsidRDefault="006C420A" w:rsidP="006C420A"/>
    <w:p w14:paraId="3A83802D" w14:textId="7F934D20" w:rsidR="00270F94" w:rsidRDefault="002128BE" w:rsidP="00A8342B">
      <w:pPr>
        <w:pStyle w:val="Heading1"/>
      </w:pPr>
      <w:r>
        <w:t>Cache Concerns</w:t>
      </w:r>
    </w:p>
    <w:p w14:paraId="609B99F2" w14:textId="023CC1F8" w:rsidR="00270F94" w:rsidRPr="000206E2" w:rsidRDefault="00270F94" w:rsidP="00A55524">
      <w:pPr>
        <w:pStyle w:val="NoSpacing"/>
        <w:rPr>
          <w:b/>
          <w:bCs/>
        </w:rPr>
      </w:pPr>
      <w:r>
        <w:t xml:space="preserve">Of course, like any other technology, caching also involves trade-offs. </w:t>
      </w:r>
      <w:r w:rsidRPr="000206E2">
        <w:rPr>
          <w:b/>
          <w:bCs/>
        </w:rPr>
        <w:t>Not all</w:t>
      </w:r>
      <w:r w:rsidR="009443CE" w:rsidRPr="000206E2">
        <w:rPr>
          <w:b/>
          <w:bCs/>
        </w:rPr>
        <w:t xml:space="preserve"> </w:t>
      </w:r>
      <w:r w:rsidRPr="000206E2">
        <w:rPr>
          <w:b/>
          <w:bCs/>
        </w:rPr>
        <w:t>situations are appropriate use cases for caching</w:t>
      </w:r>
      <w:r>
        <w:t>. In many cases, caching may not add</w:t>
      </w:r>
      <w:r w:rsidR="003F0837">
        <w:t xml:space="preserve"> </w:t>
      </w:r>
      <w:r>
        <w:t>value, and in a few cases, caching can actually degrade performance. Specifically,</w:t>
      </w:r>
      <w:r w:rsidR="00A55524">
        <w:t xml:space="preserve"> </w:t>
      </w:r>
      <w:r>
        <w:t xml:space="preserve">there </w:t>
      </w:r>
      <w:r w:rsidRPr="000206E2">
        <w:rPr>
          <w:b/>
          <w:bCs/>
        </w:rPr>
        <w:t>are three things to be careful of when deciding if and how to cache:</w:t>
      </w:r>
    </w:p>
    <w:p w14:paraId="5CA04C76" w14:textId="37CF0874" w:rsidR="002128BE" w:rsidRDefault="002128BE" w:rsidP="002128BE"/>
    <w:p w14:paraId="0E9190DF" w14:textId="0BA6D235" w:rsidR="000206E2" w:rsidRPr="00AF5E4B" w:rsidRDefault="000206E2" w:rsidP="0070641E">
      <w:pPr>
        <w:pStyle w:val="NoSpacing"/>
        <w:rPr>
          <w:b/>
          <w:bCs/>
        </w:rPr>
      </w:pPr>
      <w:r>
        <w:rPr>
          <w:rFonts w:ascii="Baskerville-SemiBold" w:hAnsi="Baskerville-SemiBold" w:cs="Baskerville-SemiBold"/>
          <w:b/>
          <w:bCs/>
        </w:rPr>
        <w:t>1</w:t>
      </w:r>
      <w:r w:rsidRPr="00AF5E4B">
        <w:rPr>
          <w:rFonts w:ascii="Baskerville-SemiBold" w:hAnsi="Baskerville-SemiBold" w:cs="Baskerville-SemiBold"/>
          <w:b/>
          <w:bCs/>
          <w:highlight w:val="yellow"/>
        </w:rPr>
        <w:t xml:space="preserve">. </w:t>
      </w:r>
      <w:r w:rsidRPr="00AF5E4B">
        <w:rPr>
          <w:highlight w:val="yellow"/>
        </w:rPr>
        <w:t xml:space="preserve">Caching can cause the application </w:t>
      </w:r>
      <w:r w:rsidRPr="00AF5E4B">
        <w:rPr>
          <w:b/>
          <w:bCs/>
          <w:highlight w:val="yellow"/>
        </w:rPr>
        <w:t>to not execute desired side effects</w:t>
      </w:r>
      <w:r w:rsidR="0070641E" w:rsidRPr="00AF5E4B">
        <w:rPr>
          <w:highlight w:val="yellow"/>
        </w:rPr>
        <w:t xml:space="preserve"> </w:t>
      </w:r>
      <w:r w:rsidRPr="00AF5E4B">
        <w:rPr>
          <w:b/>
          <w:bCs/>
          <w:highlight w:val="yellow"/>
        </w:rPr>
        <w:t>of targeted operations</w:t>
      </w:r>
    </w:p>
    <w:p w14:paraId="016F7F5A" w14:textId="77777777" w:rsidR="000206E2" w:rsidRDefault="000206E2" w:rsidP="0070641E">
      <w:pPr>
        <w:pStyle w:val="NoSpacing"/>
      </w:pPr>
      <w:r>
        <w:rPr>
          <w:rFonts w:ascii="Baskerville-SemiBold" w:hAnsi="Baskerville-SemiBold" w:cs="Baskerville-SemiBold"/>
          <w:b/>
          <w:bCs/>
        </w:rPr>
        <w:t xml:space="preserve">2. </w:t>
      </w:r>
      <w:r w:rsidRPr="00AF5E4B">
        <w:rPr>
          <w:b/>
          <w:bCs/>
        </w:rPr>
        <w:t>Inconsistent data in a cache</w:t>
      </w:r>
    </w:p>
    <w:p w14:paraId="1C842974" w14:textId="603A9E8C" w:rsidR="000206E2" w:rsidRDefault="000206E2" w:rsidP="0070641E">
      <w:pPr>
        <w:pStyle w:val="NoSpacing"/>
        <w:rPr>
          <w:b/>
          <w:bCs/>
        </w:rPr>
      </w:pPr>
      <w:r>
        <w:rPr>
          <w:rFonts w:ascii="Baskerville-SemiBold" w:hAnsi="Baskerville-SemiBold" w:cs="Baskerville-SemiBold"/>
          <w:b/>
          <w:bCs/>
        </w:rPr>
        <w:t>3</w:t>
      </w:r>
      <w:r w:rsidRPr="00AF5E4B">
        <w:rPr>
          <w:rFonts w:ascii="Baskerville-SemiBold" w:hAnsi="Baskerville-SemiBold" w:cs="Baskerville-SemiBold"/>
          <w:b/>
          <w:bCs/>
        </w:rPr>
        <w:t xml:space="preserve">. </w:t>
      </w:r>
      <w:r w:rsidRPr="00AF5E4B">
        <w:rPr>
          <w:b/>
          <w:bCs/>
        </w:rPr>
        <w:t>Poor cache performance</w:t>
      </w:r>
    </w:p>
    <w:p w14:paraId="43E15A65" w14:textId="37559FFF" w:rsidR="00AF5E4B" w:rsidRDefault="00AF5E4B" w:rsidP="0070641E">
      <w:pPr>
        <w:pStyle w:val="NoSpacing"/>
        <w:rPr>
          <w:b/>
          <w:bCs/>
        </w:rPr>
      </w:pPr>
    </w:p>
    <w:p w14:paraId="6AE7C22A" w14:textId="737E4936" w:rsidR="00AF5E4B" w:rsidRDefault="00FE20D2" w:rsidP="00FE20D2">
      <w:pPr>
        <w:pStyle w:val="Heading2"/>
      </w:pPr>
      <w:r>
        <w:t>Dealing with Side Effects</w:t>
      </w:r>
    </w:p>
    <w:p w14:paraId="225BC2E9" w14:textId="77777777" w:rsidR="004A216A" w:rsidRDefault="00051409" w:rsidP="007E5A8D">
      <w:pPr>
        <w:pStyle w:val="NoSpacing"/>
      </w:pPr>
      <w:r>
        <w:t>In our multiplication example, the service doesn’t do anything but calculate a</w:t>
      </w:r>
      <w:r w:rsidR="00AA4CDC">
        <w:t xml:space="preserve"> </w:t>
      </w:r>
      <w:r>
        <w:t>result. It doesn’t store data, it doesn’t make changes to other systems, and it</w:t>
      </w:r>
      <w:r w:rsidR="003059C3">
        <w:t xml:space="preserve"> </w:t>
      </w:r>
      <w:r>
        <w:t>doesn’t control other software or hardware. It only calculates a result. The</w:t>
      </w:r>
      <w:r w:rsidR="003059C3">
        <w:t xml:space="preserve"> </w:t>
      </w:r>
      <w:r>
        <w:t>service is said to have no side effects.</w:t>
      </w:r>
      <w:r w:rsidR="003059C3">
        <w:t xml:space="preserve"> </w:t>
      </w:r>
    </w:p>
    <w:p w14:paraId="04E5FA1E" w14:textId="77777777" w:rsidR="004A216A" w:rsidRDefault="004A216A" w:rsidP="007E5A8D">
      <w:pPr>
        <w:pStyle w:val="NoSpacing"/>
      </w:pPr>
    </w:p>
    <w:p w14:paraId="53AB0A3F" w14:textId="77777777" w:rsidR="007D6130" w:rsidRDefault="00051409" w:rsidP="000C510A">
      <w:pPr>
        <w:pStyle w:val="NoSpacing"/>
      </w:pPr>
      <w:r>
        <w:t>Compare this to a service that might perform some physical action (such as</w:t>
      </w:r>
      <w:r w:rsidR="003059C3">
        <w:t xml:space="preserve"> </w:t>
      </w:r>
      <w:r>
        <w:t>turning a car’s steering wheel) or might change data in some other system (such</w:t>
      </w:r>
      <w:r w:rsidR="000C510A">
        <w:t xml:space="preserve"> </w:t>
      </w:r>
      <w:r>
        <w:t>as updating data in a</w:t>
      </w:r>
      <w:r w:rsidR="00042ED6">
        <w:t xml:space="preserve"> </w:t>
      </w:r>
      <w:r>
        <w:t>user’s profile record). These types of services have side</w:t>
      </w:r>
      <w:r w:rsidR="003059C3">
        <w:t xml:space="preserve"> </w:t>
      </w:r>
      <w:r>
        <w:t>effects, because simply calling the service causes changes to the application,</w:t>
      </w:r>
      <w:r w:rsidR="003059C3">
        <w:t xml:space="preserve"> </w:t>
      </w:r>
      <w:r>
        <w:t>system, or the external world.</w:t>
      </w:r>
    </w:p>
    <w:p w14:paraId="2F29B5DD" w14:textId="77777777" w:rsidR="007D6130" w:rsidRDefault="007D6130" w:rsidP="000C510A">
      <w:pPr>
        <w:pStyle w:val="NoSpacing"/>
      </w:pPr>
    </w:p>
    <w:p w14:paraId="4CC52A76" w14:textId="63B4EE60" w:rsidR="00051409" w:rsidRDefault="00051409" w:rsidP="000C510A">
      <w:pPr>
        <w:pStyle w:val="NoSpacing"/>
      </w:pPr>
      <w:r w:rsidRPr="00EA104D">
        <w:rPr>
          <w:b/>
          <w:bCs/>
        </w:rPr>
        <w:t>An application or service is said to have a side effect if it modifies some state—virtual or physical—outside of the local environment of the application or</w:t>
      </w:r>
      <w:r w:rsidR="003059C3" w:rsidRPr="00EA104D">
        <w:rPr>
          <w:b/>
          <w:bCs/>
        </w:rPr>
        <w:t xml:space="preserve"> </w:t>
      </w:r>
      <w:r w:rsidRPr="00EA104D">
        <w:rPr>
          <w:b/>
          <w:bCs/>
        </w:rPr>
        <w:t>service</w:t>
      </w:r>
      <w:r>
        <w:t xml:space="preserve">. </w:t>
      </w:r>
      <w:r w:rsidRPr="00B2678D">
        <w:rPr>
          <w:highlight w:val="yellow"/>
        </w:rPr>
        <w:t>Often, if you can observe that an application has done something, then</w:t>
      </w:r>
      <w:r w:rsidR="003059C3" w:rsidRPr="00B2678D">
        <w:rPr>
          <w:highlight w:val="yellow"/>
        </w:rPr>
        <w:t xml:space="preserve"> </w:t>
      </w:r>
      <w:r w:rsidRPr="00B2678D">
        <w:rPr>
          <w:highlight w:val="yellow"/>
        </w:rPr>
        <w:t>what you observed is a side effect.</w:t>
      </w:r>
    </w:p>
    <w:p w14:paraId="205E2D13" w14:textId="77777777" w:rsidR="003059C3" w:rsidRDefault="003059C3" w:rsidP="003059C3">
      <w:pPr>
        <w:autoSpaceDE w:val="0"/>
        <w:autoSpaceDN w:val="0"/>
        <w:adjustRightInd w:val="0"/>
        <w:spacing w:after="0"/>
        <w:rPr>
          <w:rFonts w:ascii="Baskerville" w:hAnsi="Baskerville" w:cs="Baskerville"/>
          <w:color w:val="241F1F"/>
          <w:sz w:val="20"/>
          <w:szCs w:val="20"/>
        </w:rPr>
      </w:pPr>
    </w:p>
    <w:p w14:paraId="29CF3879" w14:textId="195BDDFC" w:rsidR="00051409" w:rsidRDefault="00051409" w:rsidP="004C367C">
      <w:pPr>
        <w:pStyle w:val="NoSpacing"/>
      </w:pPr>
      <w:r>
        <w:t>• A service that changes the position of a car’s steering wheel has an</w:t>
      </w:r>
      <w:r w:rsidR="004C367C">
        <w:t xml:space="preserve"> </w:t>
      </w:r>
      <w:r>
        <w:t>observable impact—it has a side effect.</w:t>
      </w:r>
    </w:p>
    <w:p w14:paraId="4ECB82E5" w14:textId="3B196276" w:rsidR="00FE20D2" w:rsidRDefault="00051409" w:rsidP="00706826">
      <w:pPr>
        <w:pStyle w:val="NoSpacing"/>
      </w:pPr>
      <w:r>
        <w:t>• Software that stores data in a database has an external impact—it’s</w:t>
      </w:r>
      <w:r w:rsidR="00706826">
        <w:t xml:space="preserve"> </w:t>
      </w:r>
      <w:r>
        <w:t>changing the state of the database.</w:t>
      </w:r>
    </w:p>
    <w:p w14:paraId="75F3CA6B" w14:textId="77777777" w:rsidR="007E5A8D" w:rsidRDefault="007E5A8D" w:rsidP="007E5A8D">
      <w:pPr>
        <w:pStyle w:val="NoSpacing"/>
      </w:pPr>
    </w:p>
    <w:p w14:paraId="26C8E903" w14:textId="02D84544" w:rsidR="00306357" w:rsidRPr="00F36787" w:rsidRDefault="00AD64C3" w:rsidP="00306357">
      <w:pPr>
        <w:pStyle w:val="NoSpacing"/>
        <w:rPr>
          <w:b/>
          <w:bCs/>
        </w:rPr>
      </w:pPr>
      <w:r>
        <w:t>Often, these “side effects” are desired, and may even be critical to the application</w:t>
      </w:r>
      <w:r w:rsidR="00306357">
        <w:t xml:space="preserve"> </w:t>
      </w:r>
      <w:r>
        <w:t xml:space="preserve">doing its job. Although it is possible to cache services that have side effects, </w:t>
      </w:r>
      <w:r w:rsidRPr="00F36787">
        <w:rPr>
          <w:b/>
          <w:bCs/>
        </w:rPr>
        <w:t>care</w:t>
      </w:r>
      <w:r w:rsidR="00306357" w:rsidRPr="00F36787">
        <w:rPr>
          <w:b/>
          <w:bCs/>
        </w:rPr>
        <w:t xml:space="preserve"> </w:t>
      </w:r>
      <w:r w:rsidRPr="00F36787">
        <w:rPr>
          <w:b/>
          <w:bCs/>
        </w:rPr>
        <w:t>must be taken that the implied side-effect actions are handled correctly.</w:t>
      </w:r>
    </w:p>
    <w:p w14:paraId="3DE5EC00" w14:textId="77777777" w:rsidR="00306357" w:rsidRDefault="00306357" w:rsidP="00306357">
      <w:pPr>
        <w:pStyle w:val="NoSpacing"/>
      </w:pPr>
    </w:p>
    <w:p w14:paraId="71084895" w14:textId="4C341C86" w:rsidR="00AD64C3" w:rsidRPr="00306357" w:rsidRDefault="00AD64C3" w:rsidP="00306357">
      <w:pPr>
        <w:pStyle w:val="NoSpacing"/>
      </w:pPr>
      <w:r>
        <w:t>Improperly caching services with side effects is the cause of many software</w:t>
      </w:r>
      <w:r w:rsidR="00306357">
        <w:t xml:space="preserve"> </w:t>
      </w:r>
      <w:r>
        <w:t xml:space="preserve">failures and system outages. </w:t>
      </w:r>
      <w:r w:rsidRPr="00306357">
        <w:rPr>
          <w:b/>
          <w:bCs/>
        </w:rPr>
        <w:t>It is easy to introduce bugs into a system when</w:t>
      </w:r>
      <w:r w:rsidR="00306357" w:rsidRPr="00306357">
        <w:rPr>
          <w:b/>
          <w:bCs/>
        </w:rPr>
        <w:t xml:space="preserve"> </w:t>
      </w:r>
      <w:r w:rsidRPr="00306357">
        <w:rPr>
          <w:b/>
          <w:bCs/>
        </w:rPr>
        <w:t>adding caching if side effects aren’t properly taken into account.</w:t>
      </w:r>
    </w:p>
    <w:p w14:paraId="3722F71C" w14:textId="571ED41E" w:rsidR="006C420A" w:rsidRDefault="006C420A" w:rsidP="006C420A">
      <w:pPr>
        <w:rPr>
          <w:b/>
          <w:bCs/>
        </w:rPr>
      </w:pPr>
    </w:p>
    <w:p w14:paraId="54BC686D" w14:textId="59A6881C" w:rsidR="00B87E12" w:rsidRDefault="009E40C4" w:rsidP="009E40C4">
      <w:pPr>
        <w:pStyle w:val="Heading2"/>
      </w:pPr>
      <w:r>
        <w:t>Inconsistent Cache Data</w:t>
      </w:r>
    </w:p>
    <w:p w14:paraId="5E004DCE" w14:textId="36312CCA" w:rsidR="001C489F" w:rsidRDefault="001C489F" w:rsidP="00200E54">
      <w:pPr>
        <w:pStyle w:val="NoSpacing"/>
      </w:pPr>
      <w:r>
        <w:t>What happens if the cache for the multiplication service doesn’t have the value</w:t>
      </w:r>
      <w:r w:rsidR="00A72D70">
        <w:t xml:space="preserve"> </w:t>
      </w:r>
      <w:r>
        <w:t>“12” stored as the result of “3 times 4”, but instead has the value of “13” stored?</w:t>
      </w:r>
    </w:p>
    <w:p w14:paraId="17901036" w14:textId="77777777" w:rsidR="005F37E6" w:rsidRDefault="005F37E6" w:rsidP="00200E54">
      <w:pPr>
        <w:pStyle w:val="NoSpacing"/>
      </w:pPr>
    </w:p>
    <w:p w14:paraId="729BDDF0" w14:textId="3D2F607C" w:rsidR="001C489F" w:rsidRDefault="001C489F" w:rsidP="00200E54">
      <w:pPr>
        <w:pStyle w:val="NoSpacing"/>
        <w:rPr>
          <w:b/>
          <w:bCs/>
        </w:rPr>
      </w:pPr>
      <w:r>
        <w:t xml:space="preserve">Then </w:t>
      </w:r>
      <w:r w:rsidRPr="00A72D70">
        <w:rPr>
          <w:b/>
          <w:bCs/>
        </w:rPr>
        <w:t>the cache is said to be inconsistent, because the data in the cache doesn’t</w:t>
      </w:r>
      <w:r w:rsidR="00A72D70" w:rsidRPr="00A72D70">
        <w:rPr>
          <w:b/>
          <w:bCs/>
        </w:rPr>
        <w:t xml:space="preserve"> </w:t>
      </w:r>
      <w:r w:rsidRPr="00A72D70">
        <w:rPr>
          <w:b/>
          <w:bCs/>
        </w:rPr>
        <w:t>match the value in the backing service.</w:t>
      </w:r>
    </w:p>
    <w:p w14:paraId="5D955CD2" w14:textId="4616D415" w:rsidR="00372DCD" w:rsidRDefault="00372DCD" w:rsidP="00200E54">
      <w:pPr>
        <w:pStyle w:val="NoSpacing"/>
        <w:rPr>
          <w:b/>
          <w:bCs/>
        </w:rPr>
      </w:pPr>
    </w:p>
    <w:p w14:paraId="74D303C4" w14:textId="1A322DF0" w:rsidR="00372DCD" w:rsidRDefault="00372DCD" w:rsidP="00200E54">
      <w:pPr>
        <w:pStyle w:val="NoSpacing"/>
        <w:rPr>
          <w:b/>
          <w:bCs/>
        </w:rPr>
      </w:pPr>
      <w:r>
        <w:rPr>
          <w:b/>
          <w:bCs/>
        </w:rPr>
        <w:t xml:space="preserve">I add: </w:t>
      </w:r>
      <w:r w:rsidRPr="005E05E8">
        <w:rPr>
          <w:i/>
          <w:iCs/>
        </w:rPr>
        <w:t>I think he doesn’t mean that a cached data has been calculated wrong but it says that the cached data doesn’t represent what the actual service would have produced if it had been accessed directly. Like when you have stale data in your cache</w:t>
      </w:r>
      <w:r w:rsidR="006F38DD" w:rsidRPr="005E05E8">
        <w:rPr>
          <w:i/>
          <w:iCs/>
        </w:rPr>
        <w:t xml:space="preserve"> that must be updated</w:t>
      </w:r>
      <w:r w:rsidR="00FD7AC4" w:rsidRPr="005E05E8">
        <w:rPr>
          <w:i/>
          <w:iCs/>
        </w:rPr>
        <w:t xml:space="preserve"> or any other reason.</w:t>
      </w:r>
    </w:p>
    <w:p w14:paraId="0245884E" w14:textId="77777777" w:rsidR="00504833" w:rsidRPr="00A72D70" w:rsidRDefault="00504833" w:rsidP="00200E54">
      <w:pPr>
        <w:pStyle w:val="NoSpacing"/>
        <w:rPr>
          <w:b/>
          <w:bCs/>
        </w:rPr>
      </w:pPr>
    </w:p>
    <w:p w14:paraId="0F20C320" w14:textId="26CE6927" w:rsidR="001C489F" w:rsidRPr="002B08D2" w:rsidRDefault="001C489F" w:rsidP="00200E54">
      <w:pPr>
        <w:pStyle w:val="NoSpacing"/>
        <w:rPr>
          <w:b/>
          <w:bCs/>
        </w:rPr>
      </w:pPr>
      <w:r>
        <w:t>Although it might not seem likely in our multiplication service example,</w:t>
      </w:r>
      <w:r w:rsidR="00A72D70">
        <w:t xml:space="preserve"> </w:t>
      </w:r>
      <w:r>
        <w:t xml:space="preserve">depending on the chosen caching pattern, </w:t>
      </w:r>
      <w:r w:rsidRPr="002B08D2">
        <w:rPr>
          <w:b/>
          <w:bCs/>
        </w:rPr>
        <w:t>maintaining cache consistency can be</w:t>
      </w:r>
      <w:r w:rsidR="00A72D70" w:rsidRPr="002B08D2">
        <w:rPr>
          <w:b/>
          <w:bCs/>
        </w:rPr>
        <w:t xml:space="preserve"> </w:t>
      </w:r>
      <w:r w:rsidRPr="002B08D2">
        <w:rPr>
          <w:b/>
          <w:bCs/>
        </w:rPr>
        <w:t>difficult in some situations.</w:t>
      </w:r>
      <w:r>
        <w:t xml:space="preserve"> </w:t>
      </w:r>
      <w:r w:rsidRPr="002B08D2">
        <w:rPr>
          <w:b/>
          <w:bCs/>
        </w:rPr>
        <w:t>It’s very easy for cached results to get out of sync with</w:t>
      </w:r>
      <w:r w:rsidR="00A72D70" w:rsidRPr="002B08D2">
        <w:rPr>
          <w:b/>
          <w:bCs/>
        </w:rPr>
        <w:t xml:space="preserve"> </w:t>
      </w:r>
      <w:r w:rsidRPr="002B08D2">
        <w:rPr>
          <w:b/>
          <w:bCs/>
        </w:rPr>
        <w:t>the resource they are caching.</w:t>
      </w:r>
    </w:p>
    <w:p w14:paraId="57A4C579" w14:textId="77777777" w:rsidR="00200E54" w:rsidRDefault="00200E54" w:rsidP="00200E54">
      <w:pPr>
        <w:pStyle w:val="NoSpacing"/>
      </w:pPr>
    </w:p>
    <w:p w14:paraId="64C07146" w14:textId="3E0EC68B" w:rsidR="009E40C4" w:rsidRDefault="001C489F" w:rsidP="00200E54">
      <w:pPr>
        <w:pStyle w:val="NoSpacing"/>
      </w:pPr>
      <w:r>
        <w:t>Cache consistency is such an important topic that we will dedicate most of an</w:t>
      </w:r>
      <w:r w:rsidR="00A72D70">
        <w:t xml:space="preserve"> </w:t>
      </w:r>
      <w:r>
        <w:t>entire chapter to it—see Chapter 7</w:t>
      </w:r>
      <w:r w:rsidR="000E45EB">
        <w:t xml:space="preserve"> of the Redis document</w:t>
      </w:r>
      <w:r>
        <w:t>, “Cache Consistency.”</w:t>
      </w:r>
    </w:p>
    <w:p w14:paraId="5FAE4BF3" w14:textId="001EAF47" w:rsidR="00B341B6" w:rsidRDefault="00B341B6" w:rsidP="00B341B6">
      <w:pPr>
        <w:pStyle w:val="Heading2"/>
      </w:pPr>
      <w:r>
        <w:t>Performance of a Cache</w:t>
      </w:r>
    </w:p>
    <w:p w14:paraId="53FCAE83" w14:textId="05BF79D8" w:rsidR="00157E68" w:rsidRDefault="00157E68" w:rsidP="00C71B77">
      <w:pPr>
        <w:pStyle w:val="NoSpacing"/>
      </w:pPr>
      <w:r>
        <w:t>Caches are useful because typically they improve your application</w:t>
      </w:r>
      <w:r w:rsidR="005C30C2">
        <w:t xml:space="preserve"> </w:t>
      </w:r>
      <w:r>
        <w:t>performance in some way—whether in terms of latency, resource usage,</w:t>
      </w:r>
      <w:r w:rsidR="00C71B77">
        <w:t xml:space="preserve"> </w:t>
      </w:r>
      <w:r>
        <w:t>throughout, or some other measure.</w:t>
      </w:r>
    </w:p>
    <w:p w14:paraId="1DB216D5" w14:textId="77777777" w:rsidR="00C33EFB" w:rsidRDefault="00C33EFB" w:rsidP="00C71B77">
      <w:pPr>
        <w:pStyle w:val="NoSpacing"/>
      </w:pPr>
    </w:p>
    <w:p w14:paraId="17B33E63" w14:textId="65D908D8" w:rsidR="00157E68" w:rsidRPr="00A22ED2" w:rsidRDefault="00157E68" w:rsidP="00C150AC">
      <w:pPr>
        <w:pStyle w:val="NoSpacing"/>
        <w:rPr>
          <w:b/>
          <w:bCs/>
        </w:rPr>
      </w:pPr>
      <w:r>
        <w:t xml:space="preserve">But this isn’t always the case. </w:t>
      </w:r>
      <w:r w:rsidRPr="00A22ED2">
        <w:rPr>
          <w:b/>
          <w:bCs/>
        </w:rPr>
        <w:t>Caches are most effective when the following two</w:t>
      </w:r>
      <w:r w:rsidR="00C150AC" w:rsidRPr="00A22ED2">
        <w:rPr>
          <w:b/>
          <w:bCs/>
        </w:rPr>
        <w:t xml:space="preserve"> </w:t>
      </w:r>
      <w:r w:rsidRPr="00A22ED2">
        <w:rPr>
          <w:b/>
          <w:bCs/>
        </w:rPr>
        <w:t>criteria are true:</w:t>
      </w:r>
    </w:p>
    <w:p w14:paraId="3436E506" w14:textId="753621A9" w:rsidR="00B341B6" w:rsidRDefault="00157E68" w:rsidP="00D7690F">
      <w:pPr>
        <w:pStyle w:val="NoSpacing"/>
      </w:pPr>
      <w:r>
        <w:rPr>
          <w:rFonts w:ascii="Baskerville-SemiBold" w:hAnsi="Baskerville-SemiBold" w:cs="Baskerville-SemiBold"/>
          <w:b/>
          <w:bCs/>
        </w:rPr>
        <w:t xml:space="preserve">1. </w:t>
      </w:r>
      <w:r>
        <w:t>In a cache-aside pattern, the resources it takes to check and fill the</w:t>
      </w:r>
      <w:r w:rsidR="00100F58">
        <w:t xml:space="preserve"> </w:t>
      </w:r>
      <w:r>
        <w:t>cache are significantly smaller than the resources it takes to perform</w:t>
      </w:r>
      <w:r w:rsidR="00D7690F">
        <w:t xml:space="preserve"> </w:t>
      </w:r>
      <w:r>
        <w:t>the backing operation in the first place.</w:t>
      </w:r>
    </w:p>
    <w:p w14:paraId="62062277" w14:textId="20651DC0" w:rsidR="00157E68" w:rsidRDefault="00157E68" w:rsidP="005C30C2">
      <w:pPr>
        <w:pStyle w:val="NoSpacing"/>
      </w:pPr>
    </w:p>
    <w:p w14:paraId="09129893" w14:textId="0246EAE8" w:rsidR="00001D4F" w:rsidRDefault="00001D4F" w:rsidP="003E52D8">
      <w:pPr>
        <w:pStyle w:val="NoSpacing"/>
      </w:pPr>
      <w:r>
        <w:rPr>
          <w:rFonts w:ascii="Baskerville-SemiBold" w:hAnsi="Baskerville-SemiBold" w:cs="Baskerville-SemiBold"/>
          <w:b/>
          <w:bCs/>
        </w:rPr>
        <w:t xml:space="preserve">2. </w:t>
      </w:r>
      <w:r>
        <w:t>The number of times that the cache has the correct response (</w:t>
      </w:r>
      <w:r w:rsidRPr="00F50714">
        <w:rPr>
          <w:b/>
          <w:bCs/>
        </w:rPr>
        <w:t>and</w:t>
      </w:r>
      <w:r w:rsidR="003E52D8" w:rsidRPr="00F50714">
        <w:rPr>
          <w:b/>
          <w:bCs/>
        </w:rPr>
        <w:t xml:space="preserve"> </w:t>
      </w:r>
      <w:r w:rsidRPr="00F50714">
        <w:rPr>
          <w:b/>
          <w:bCs/>
        </w:rPr>
        <w:t>hence the backend operation can be avoided</w:t>
      </w:r>
      <w:r>
        <w:t>)</w:t>
      </w:r>
      <w:r w:rsidRPr="00F50714">
        <w:rPr>
          <w:b/>
          <w:bCs/>
        </w:rPr>
        <w:t xml:space="preserve"> is significantly greater</w:t>
      </w:r>
      <w:r w:rsidR="003E52D8" w:rsidRPr="00F50714">
        <w:rPr>
          <w:b/>
          <w:bCs/>
        </w:rPr>
        <w:t xml:space="preserve"> </w:t>
      </w:r>
      <w:r w:rsidRPr="00F50714">
        <w:rPr>
          <w:b/>
          <w:bCs/>
        </w:rPr>
        <w:t xml:space="preserve">than the number of times that the cache does </w:t>
      </w:r>
      <w:r w:rsidRPr="00F50714">
        <w:rPr>
          <w:rFonts w:ascii="Baskerville-Italic" w:hAnsi="Baskerville-Italic" w:cs="Baskerville-Italic"/>
          <w:b/>
          <w:bCs/>
          <w:i/>
          <w:iCs/>
        </w:rPr>
        <w:t xml:space="preserve">not </w:t>
      </w:r>
      <w:r w:rsidRPr="00F50714">
        <w:rPr>
          <w:b/>
          <w:bCs/>
        </w:rPr>
        <w:t>have the up-to-date</w:t>
      </w:r>
      <w:r w:rsidR="003E52D8" w:rsidRPr="00F50714">
        <w:rPr>
          <w:b/>
          <w:bCs/>
        </w:rPr>
        <w:t xml:space="preserve"> </w:t>
      </w:r>
      <w:r w:rsidRPr="00F50714">
        <w:rPr>
          <w:b/>
          <w:bCs/>
        </w:rPr>
        <w:t>response</w:t>
      </w:r>
      <w:r>
        <w:t xml:space="preserve"> (and hence the backend operation must execute normally).</w:t>
      </w:r>
    </w:p>
    <w:p w14:paraId="75AE8332" w14:textId="77777777" w:rsidR="00F50714" w:rsidRDefault="00F50714" w:rsidP="003E52D8">
      <w:pPr>
        <w:pStyle w:val="NoSpacing"/>
      </w:pPr>
    </w:p>
    <w:p w14:paraId="29881D84" w14:textId="5D1AC543" w:rsidR="00001D4F" w:rsidRDefault="00001D4F" w:rsidP="003A5971">
      <w:pPr>
        <w:pStyle w:val="NoSpacing"/>
      </w:pPr>
      <w:r>
        <w:t>The more both of these two statements are true, the more effective the cache is.</w:t>
      </w:r>
      <w:r w:rsidR="003A5971">
        <w:t xml:space="preserve"> </w:t>
      </w:r>
      <w:r>
        <w:t>The less either or both of these are true, the less effective a cache is. In extreme</w:t>
      </w:r>
      <w:r w:rsidR="003A5971">
        <w:t xml:space="preserve"> </w:t>
      </w:r>
      <w:r>
        <w:t>cases, a cache can actually make performance worse. In those cases, there is no</w:t>
      </w:r>
      <w:r w:rsidR="003A5971">
        <w:t xml:space="preserve"> </w:t>
      </w:r>
      <w:r>
        <w:t>reason to implement the cache in production.</w:t>
      </w:r>
    </w:p>
    <w:p w14:paraId="670E8E81" w14:textId="77777777" w:rsidR="00022888" w:rsidRDefault="00022888" w:rsidP="003A5971">
      <w:pPr>
        <w:pStyle w:val="NoSpacing"/>
      </w:pPr>
    </w:p>
    <w:p w14:paraId="5931C09E" w14:textId="39D1582B" w:rsidR="00001D4F" w:rsidRDefault="00001D4F" w:rsidP="005A0594">
      <w:pPr>
        <w:pStyle w:val="NoSpacing"/>
      </w:pPr>
      <w:r>
        <w:t>If, for example, the resources it takes to manipulate the cache is greater than the</w:t>
      </w:r>
      <w:r w:rsidR="005467EB">
        <w:t xml:space="preserve"> </w:t>
      </w:r>
      <w:r>
        <w:t>resources it takes to perform the backing operation in the first place, then having</w:t>
      </w:r>
      <w:r w:rsidR="005A0594">
        <w:t xml:space="preserve"> </w:t>
      </w:r>
      <w:r>
        <w:t>a cache can make your performance worse.</w:t>
      </w:r>
    </w:p>
    <w:p w14:paraId="26809941" w14:textId="77777777" w:rsidR="00686191" w:rsidRDefault="00686191" w:rsidP="005C30C2">
      <w:pPr>
        <w:pStyle w:val="NoSpacing"/>
      </w:pPr>
    </w:p>
    <w:p w14:paraId="4471BF6F" w14:textId="057443FA" w:rsidR="00CE060F" w:rsidRDefault="00001D4F" w:rsidP="00335B83">
      <w:pPr>
        <w:pStyle w:val="NoSpacing"/>
      </w:pPr>
      <w:r>
        <w:lastRenderedPageBreak/>
        <w:t>Additionally, when you check to see if the correct response is in the cache, and it</w:t>
      </w:r>
      <w:r w:rsidR="00335B83">
        <w:t xml:space="preserve"> </w:t>
      </w:r>
      <w:r>
        <w:t>is unavailable more often than not, then the cache isn’t really helping that much,</w:t>
      </w:r>
      <w:r w:rsidR="00335B83">
        <w:t xml:space="preserve"> </w:t>
      </w:r>
      <w:r>
        <w:t>and the overhead of checking the cache can actually make performance worse.</w:t>
      </w:r>
      <w:r w:rsidR="00335B83">
        <w:t xml:space="preserve"> </w:t>
      </w:r>
      <w:r>
        <w:t>Situations like this are not good use cases for caching.</w:t>
      </w:r>
    </w:p>
    <w:p w14:paraId="586072C2" w14:textId="77777777" w:rsidR="00976792" w:rsidRDefault="00976792" w:rsidP="00335B83">
      <w:pPr>
        <w:pStyle w:val="NoSpacing"/>
      </w:pPr>
    </w:p>
    <w:p w14:paraId="62332584" w14:textId="4AD88869" w:rsidR="00157E68" w:rsidRDefault="00001D4F" w:rsidP="00335B83">
      <w:pPr>
        <w:pStyle w:val="NoSpacing"/>
      </w:pPr>
      <w:r>
        <w:t>For more on cache performance, see Chapter 9</w:t>
      </w:r>
      <w:r w:rsidR="00EF05B5">
        <w:t xml:space="preserve"> of the Redis document</w:t>
      </w:r>
      <w:r>
        <w:t>, “Cache Performance.”</w:t>
      </w:r>
    </w:p>
    <w:p w14:paraId="0515F099" w14:textId="7035B16C" w:rsidR="00D07239" w:rsidRDefault="003111D1" w:rsidP="003111D1">
      <w:pPr>
        <w:pStyle w:val="Heading1"/>
      </w:pPr>
      <w:r>
        <w:t>An Important note from the First 3 Introductory Sections</w:t>
      </w:r>
    </w:p>
    <w:p w14:paraId="47A958C2" w14:textId="77777777" w:rsidR="003A3501" w:rsidRDefault="003111D1" w:rsidP="00482622">
      <w:pPr>
        <w:pStyle w:val="NoSpacing"/>
        <w:numPr>
          <w:ilvl w:val="0"/>
          <w:numId w:val="32"/>
        </w:numPr>
      </w:pPr>
      <w:r>
        <w:t xml:space="preserve">be aware that improper caching can actually </w:t>
      </w:r>
      <w:r w:rsidRPr="003A3501">
        <w:rPr>
          <w:b/>
          <w:bCs/>
        </w:rPr>
        <w:t>make performance worse</w:t>
      </w:r>
      <w:r>
        <w:t>.</w:t>
      </w:r>
    </w:p>
    <w:p w14:paraId="45A3F8BC" w14:textId="787CACCA" w:rsidR="000F75E9" w:rsidRPr="00CB3F33" w:rsidRDefault="003111D1" w:rsidP="00CB3F33">
      <w:pPr>
        <w:pStyle w:val="NoSpacing"/>
        <w:numPr>
          <w:ilvl w:val="0"/>
          <w:numId w:val="32"/>
        </w:numPr>
        <w:rPr>
          <w:b/>
          <w:bCs/>
        </w:rPr>
      </w:pPr>
      <w:r>
        <w:t xml:space="preserve">Even more important, improper caching </w:t>
      </w:r>
      <w:r w:rsidRPr="00A100CF">
        <w:rPr>
          <w:b/>
          <w:bCs/>
        </w:rPr>
        <w:t>can introduce bugs and failures into</w:t>
      </w:r>
      <w:r w:rsidR="0041495C" w:rsidRPr="00A100CF">
        <w:rPr>
          <w:b/>
          <w:bCs/>
        </w:rPr>
        <w:t xml:space="preserve"> </w:t>
      </w:r>
      <w:r w:rsidRPr="00A100CF">
        <w:rPr>
          <w:b/>
          <w:bCs/>
        </w:rPr>
        <w:t>your system.</w:t>
      </w:r>
    </w:p>
    <w:p w14:paraId="6B32005B" w14:textId="77777777" w:rsidR="00FD33B1" w:rsidRPr="00FD33B1" w:rsidRDefault="00FD33B1" w:rsidP="00FD33B1"/>
    <w:p w14:paraId="015E83A4" w14:textId="1FC87C72" w:rsidR="006C420A" w:rsidRPr="006C420A" w:rsidRDefault="006C420A" w:rsidP="003E4D29">
      <w:pPr>
        <w:tabs>
          <w:tab w:val="left" w:pos="1420"/>
        </w:tabs>
        <w:jc w:val="center"/>
        <w:rPr>
          <w:b/>
          <w:bCs/>
          <w:color w:val="FF0000"/>
        </w:rPr>
      </w:pPr>
      <w:r>
        <w:rPr>
          <w:b/>
          <w:bCs/>
          <w:color w:val="FF0000"/>
        </w:rPr>
        <w:t>GET BACK TO CACHE USE CASES</w:t>
      </w:r>
    </w:p>
    <w:sectPr w:rsidR="006C420A" w:rsidRPr="006C420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65EEB" w14:textId="77777777" w:rsidR="007C2386" w:rsidRDefault="007C2386" w:rsidP="00690890">
      <w:pPr>
        <w:spacing w:after="0"/>
      </w:pPr>
      <w:r>
        <w:separator/>
      </w:r>
    </w:p>
  </w:endnote>
  <w:endnote w:type="continuationSeparator" w:id="0">
    <w:p w14:paraId="54EE3A46" w14:textId="77777777" w:rsidR="007C2386" w:rsidRDefault="007C2386"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SemiBold">
    <w:altName w:val="Baskerville Old Fac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Baskerville">
    <w:altName w:val="Baskerville Old Face"/>
    <w:panose1 w:val="00000000000000000000"/>
    <w:charset w:val="00"/>
    <w:family w:val="roman"/>
    <w:notTrueType/>
    <w:pitch w:val="default"/>
    <w:sig w:usb0="00000003" w:usb1="00000000" w:usb2="00000000" w:usb3="00000000" w:csb0="00000001" w:csb1="00000000"/>
  </w:font>
  <w:font w:name="Baskerville-Italic">
    <w:altName w:val="Baskerville Old Face"/>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66B9A" w14:textId="77777777" w:rsidR="007C2386" w:rsidRDefault="007C2386" w:rsidP="00690890">
      <w:pPr>
        <w:spacing w:after="0"/>
      </w:pPr>
      <w:r>
        <w:separator/>
      </w:r>
    </w:p>
  </w:footnote>
  <w:footnote w:type="continuationSeparator" w:id="0">
    <w:p w14:paraId="43D72145" w14:textId="77777777" w:rsidR="007C2386" w:rsidRDefault="007C2386"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4"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C6ED4"/>
    <w:multiLevelType w:val="hybridMultilevel"/>
    <w:tmpl w:val="13588A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6C831FCA"/>
    <w:multiLevelType w:val="hybridMultilevel"/>
    <w:tmpl w:val="18DAB074"/>
    <w:lvl w:ilvl="0" w:tplc="FAAEAF86">
      <w:start w:val="1"/>
      <w:numFmt w:val="decimal"/>
      <w:lvlText w:val="%1."/>
      <w:lvlJc w:val="left"/>
      <w:pPr>
        <w:ind w:left="720" w:hanging="360"/>
      </w:pPr>
      <w:rPr>
        <w:rFonts w:ascii="Baskerville-SemiBold" w:hAnsi="Baskerville-SemiBold" w:cs="Baskerville-Sem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4"/>
  </w:num>
  <w:num w:numId="12">
    <w:abstractNumId w:val="21"/>
  </w:num>
  <w:num w:numId="13">
    <w:abstractNumId w:val="12"/>
  </w:num>
  <w:num w:numId="14">
    <w:abstractNumId w:val="10"/>
  </w:num>
  <w:num w:numId="15">
    <w:abstractNumId w:val="25"/>
  </w:num>
  <w:num w:numId="16">
    <w:abstractNumId w:val="9"/>
  </w:num>
  <w:num w:numId="17">
    <w:abstractNumId w:val="18"/>
  </w:num>
  <w:num w:numId="18">
    <w:abstractNumId w:val="29"/>
  </w:num>
  <w:num w:numId="19">
    <w:abstractNumId w:val="30"/>
  </w:num>
  <w:num w:numId="20">
    <w:abstractNumId w:val="31"/>
  </w:num>
  <w:num w:numId="21">
    <w:abstractNumId w:val="11"/>
  </w:num>
  <w:num w:numId="22">
    <w:abstractNumId w:val="16"/>
  </w:num>
  <w:num w:numId="23">
    <w:abstractNumId w:val="15"/>
  </w:num>
  <w:num w:numId="24">
    <w:abstractNumId w:val="26"/>
  </w:num>
  <w:num w:numId="25">
    <w:abstractNumId w:val="14"/>
  </w:num>
  <w:num w:numId="26">
    <w:abstractNumId w:val="13"/>
  </w:num>
  <w:num w:numId="27">
    <w:abstractNumId w:val="19"/>
  </w:num>
  <w:num w:numId="28">
    <w:abstractNumId w:val="22"/>
  </w:num>
  <w:num w:numId="29">
    <w:abstractNumId w:val="17"/>
  </w:num>
  <w:num w:numId="30">
    <w:abstractNumId w:val="23"/>
  </w:num>
  <w:num w:numId="31">
    <w:abstractNumId w:val="2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D4F"/>
    <w:rsid w:val="0000281B"/>
    <w:rsid w:val="00003956"/>
    <w:rsid w:val="000068F9"/>
    <w:rsid w:val="000074F6"/>
    <w:rsid w:val="0001370C"/>
    <w:rsid w:val="000206E2"/>
    <w:rsid w:val="00022888"/>
    <w:rsid w:val="00022EAB"/>
    <w:rsid w:val="00027FE0"/>
    <w:rsid w:val="00031C4C"/>
    <w:rsid w:val="00034616"/>
    <w:rsid w:val="000353A7"/>
    <w:rsid w:val="00036E5D"/>
    <w:rsid w:val="00042ED6"/>
    <w:rsid w:val="0004361A"/>
    <w:rsid w:val="00043D8A"/>
    <w:rsid w:val="00044979"/>
    <w:rsid w:val="00050DAC"/>
    <w:rsid w:val="00051409"/>
    <w:rsid w:val="0006063C"/>
    <w:rsid w:val="00065138"/>
    <w:rsid w:val="00071534"/>
    <w:rsid w:val="00071A96"/>
    <w:rsid w:val="00075686"/>
    <w:rsid w:val="0008333C"/>
    <w:rsid w:val="0008370D"/>
    <w:rsid w:val="0008448D"/>
    <w:rsid w:val="00085E79"/>
    <w:rsid w:val="000903F5"/>
    <w:rsid w:val="00093C0B"/>
    <w:rsid w:val="00094797"/>
    <w:rsid w:val="000A03E6"/>
    <w:rsid w:val="000A1195"/>
    <w:rsid w:val="000C1CCD"/>
    <w:rsid w:val="000C510A"/>
    <w:rsid w:val="000C73AD"/>
    <w:rsid w:val="000D0F74"/>
    <w:rsid w:val="000D28C2"/>
    <w:rsid w:val="000D4416"/>
    <w:rsid w:val="000D58F4"/>
    <w:rsid w:val="000E45EB"/>
    <w:rsid w:val="000E57EF"/>
    <w:rsid w:val="000E7A54"/>
    <w:rsid w:val="000F75E9"/>
    <w:rsid w:val="00100F58"/>
    <w:rsid w:val="00103A31"/>
    <w:rsid w:val="00105863"/>
    <w:rsid w:val="00106137"/>
    <w:rsid w:val="00106C2F"/>
    <w:rsid w:val="001140FA"/>
    <w:rsid w:val="00127092"/>
    <w:rsid w:val="00147321"/>
    <w:rsid w:val="00150340"/>
    <w:rsid w:val="0015074B"/>
    <w:rsid w:val="00150EA8"/>
    <w:rsid w:val="00152531"/>
    <w:rsid w:val="00157E68"/>
    <w:rsid w:val="001627A2"/>
    <w:rsid w:val="00166267"/>
    <w:rsid w:val="00167814"/>
    <w:rsid w:val="00170C2E"/>
    <w:rsid w:val="00176D75"/>
    <w:rsid w:val="00177797"/>
    <w:rsid w:val="0018081C"/>
    <w:rsid w:val="0018195D"/>
    <w:rsid w:val="00181AF2"/>
    <w:rsid w:val="00181CF1"/>
    <w:rsid w:val="00183A24"/>
    <w:rsid w:val="001863E4"/>
    <w:rsid w:val="00196BC6"/>
    <w:rsid w:val="00197120"/>
    <w:rsid w:val="001A323C"/>
    <w:rsid w:val="001B1F95"/>
    <w:rsid w:val="001B259D"/>
    <w:rsid w:val="001B7EE3"/>
    <w:rsid w:val="001C489F"/>
    <w:rsid w:val="001D01DD"/>
    <w:rsid w:val="001D3A65"/>
    <w:rsid w:val="001E0F02"/>
    <w:rsid w:val="001E7188"/>
    <w:rsid w:val="001E733F"/>
    <w:rsid w:val="001F0625"/>
    <w:rsid w:val="00200E54"/>
    <w:rsid w:val="00202CBB"/>
    <w:rsid w:val="002054C7"/>
    <w:rsid w:val="0020577F"/>
    <w:rsid w:val="002128BE"/>
    <w:rsid w:val="00212F20"/>
    <w:rsid w:val="002143F2"/>
    <w:rsid w:val="00215FD0"/>
    <w:rsid w:val="00223A71"/>
    <w:rsid w:val="00226502"/>
    <w:rsid w:val="00231099"/>
    <w:rsid w:val="00231868"/>
    <w:rsid w:val="00231BD6"/>
    <w:rsid w:val="00240C4B"/>
    <w:rsid w:val="00247D5F"/>
    <w:rsid w:val="00252988"/>
    <w:rsid w:val="00262FBC"/>
    <w:rsid w:val="00263700"/>
    <w:rsid w:val="002651CE"/>
    <w:rsid w:val="00270F94"/>
    <w:rsid w:val="00273BB2"/>
    <w:rsid w:val="00277256"/>
    <w:rsid w:val="00277300"/>
    <w:rsid w:val="00277635"/>
    <w:rsid w:val="0029239E"/>
    <w:rsid w:val="0029639D"/>
    <w:rsid w:val="002A10C1"/>
    <w:rsid w:val="002A1741"/>
    <w:rsid w:val="002B08D2"/>
    <w:rsid w:val="002B1572"/>
    <w:rsid w:val="002B39D6"/>
    <w:rsid w:val="002C2CFE"/>
    <w:rsid w:val="002C2D4F"/>
    <w:rsid w:val="002C4411"/>
    <w:rsid w:val="002C66D8"/>
    <w:rsid w:val="002C75F1"/>
    <w:rsid w:val="002C7F78"/>
    <w:rsid w:val="002D623C"/>
    <w:rsid w:val="002E2681"/>
    <w:rsid w:val="002E26BF"/>
    <w:rsid w:val="002F6867"/>
    <w:rsid w:val="002F69B1"/>
    <w:rsid w:val="002F7FB3"/>
    <w:rsid w:val="003059C3"/>
    <w:rsid w:val="00306357"/>
    <w:rsid w:val="003111D1"/>
    <w:rsid w:val="003215A9"/>
    <w:rsid w:val="00326025"/>
    <w:rsid w:val="00326F90"/>
    <w:rsid w:val="00335B83"/>
    <w:rsid w:val="00336B9E"/>
    <w:rsid w:val="00340C86"/>
    <w:rsid w:val="0034561B"/>
    <w:rsid w:val="0036557F"/>
    <w:rsid w:val="00372DCD"/>
    <w:rsid w:val="00372F46"/>
    <w:rsid w:val="003812AC"/>
    <w:rsid w:val="00384A00"/>
    <w:rsid w:val="00393CA0"/>
    <w:rsid w:val="003944D5"/>
    <w:rsid w:val="003953E7"/>
    <w:rsid w:val="003A3501"/>
    <w:rsid w:val="003A5971"/>
    <w:rsid w:val="003D3258"/>
    <w:rsid w:val="003E1783"/>
    <w:rsid w:val="003E1EF4"/>
    <w:rsid w:val="003E4D29"/>
    <w:rsid w:val="003E5179"/>
    <w:rsid w:val="003E52D8"/>
    <w:rsid w:val="003F0837"/>
    <w:rsid w:val="003F51D5"/>
    <w:rsid w:val="004015B0"/>
    <w:rsid w:val="00404919"/>
    <w:rsid w:val="0041495C"/>
    <w:rsid w:val="0042061A"/>
    <w:rsid w:val="00423961"/>
    <w:rsid w:val="00425E24"/>
    <w:rsid w:val="0043076D"/>
    <w:rsid w:val="00434E33"/>
    <w:rsid w:val="00444A9B"/>
    <w:rsid w:val="00444DF4"/>
    <w:rsid w:val="00447D3B"/>
    <w:rsid w:val="00452CD6"/>
    <w:rsid w:val="00454A8D"/>
    <w:rsid w:val="004563E4"/>
    <w:rsid w:val="00463D1A"/>
    <w:rsid w:val="00467426"/>
    <w:rsid w:val="00473058"/>
    <w:rsid w:val="00482622"/>
    <w:rsid w:val="00483BBC"/>
    <w:rsid w:val="0048478A"/>
    <w:rsid w:val="00491408"/>
    <w:rsid w:val="00491BEF"/>
    <w:rsid w:val="00492779"/>
    <w:rsid w:val="004A031A"/>
    <w:rsid w:val="004A216A"/>
    <w:rsid w:val="004A2F46"/>
    <w:rsid w:val="004A6735"/>
    <w:rsid w:val="004B4BD4"/>
    <w:rsid w:val="004B5B4A"/>
    <w:rsid w:val="004C04BB"/>
    <w:rsid w:val="004C1D8D"/>
    <w:rsid w:val="004C367C"/>
    <w:rsid w:val="004C3834"/>
    <w:rsid w:val="004E0209"/>
    <w:rsid w:val="004E177F"/>
    <w:rsid w:val="004E6869"/>
    <w:rsid w:val="004E6B47"/>
    <w:rsid w:val="004E6B89"/>
    <w:rsid w:val="004F0E61"/>
    <w:rsid w:val="004F6A7A"/>
    <w:rsid w:val="005041EA"/>
    <w:rsid w:val="00504833"/>
    <w:rsid w:val="00504D59"/>
    <w:rsid w:val="0050536A"/>
    <w:rsid w:val="00510D58"/>
    <w:rsid w:val="00511329"/>
    <w:rsid w:val="00514F4F"/>
    <w:rsid w:val="005223EB"/>
    <w:rsid w:val="005224B4"/>
    <w:rsid w:val="0052252F"/>
    <w:rsid w:val="005225C2"/>
    <w:rsid w:val="00522EF0"/>
    <w:rsid w:val="005361A9"/>
    <w:rsid w:val="0054000D"/>
    <w:rsid w:val="00540ADB"/>
    <w:rsid w:val="00542C52"/>
    <w:rsid w:val="005467EB"/>
    <w:rsid w:val="00546950"/>
    <w:rsid w:val="00551E41"/>
    <w:rsid w:val="0055389B"/>
    <w:rsid w:val="0055679D"/>
    <w:rsid w:val="00563377"/>
    <w:rsid w:val="00571204"/>
    <w:rsid w:val="0057586C"/>
    <w:rsid w:val="005857C9"/>
    <w:rsid w:val="00587DCE"/>
    <w:rsid w:val="005A0594"/>
    <w:rsid w:val="005A49B4"/>
    <w:rsid w:val="005B752D"/>
    <w:rsid w:val="005C30C2"/>
    <w:rsid w:val="005C601A"/>
    <w:rsid w:val="005D7918"/>
    <w:rsid w:val="005E05E8"/>
    <w:rsid w:val="005E0D42"/>
    <w:rsid w:val="005E3369"/>
    <w:rsid w:val="005E3FA6"/>
    <w:rsid w:val="005E511A"/>
    <w:rsid w:val="005F18EF"/>
    <w:rsid w:val="005F2985"/>
    <w:rsid w:val="005F37E6"/>
    <w:rsid w:val="0060360E"/>
    <w:rsid w:val="00607225"/>
    <w:rsid w:val="006106C1"/>
    <w:rsid w:val="006156A8"/>
    <w:rsid w:val="006201A7"/>
    <w:rsid w:val="00633675"/>
    <w:rsid w:val="00634CD5"/>
    <w:rsid w:val="00640710"/>
    <w:rsid w:val="00640AFC"/>
    <w:rsid w:val="006459B0"/>
    <w:rsid w:val="00654D35"/>
    <w:rsid w:val="00655C06"/>
    <w:rsid w:val="00667210"/>
    <w:rsid w:val="006679D2"/>
    <w:rsid w:val="00686191"/>
    <w:rsid w:val="00690890"/>
    <w:rsid w:val="00690B1E"/>
    <w:rsid w:val="00692CD0"/>
    <w:rsid w:val="00693E50"/>
    <w:rsid w:val="006A2136"/>
    <w:rsid w:val="006A5836"/>
    <w:rsid w:val="006B1A0B"/>
    <w:rsid w:val="006B2BA5"/>
    <w:rsid w:val="006B3832"/>
    <w:rsid w:val="006B48BD"/>
    <w:rsid w:val="006B58D5"/>
    <w:rsid w:val="006C239F"/>
    <w:rsid w:val="006C420A"/>
    <w:rsid w:val="006C6C1E"/>
    <w:rsid w:val="006D2C14"/>
    <w:rsid w:val="006D6FE0"/>
    <w:rsid w:val="006D7FDB"/>
    <w:rsid w:val="006E15A5"/>
    <w:rsid w:val="006E27D5"/>
    <w:rsid w:val="006E2F4A"/>
    <w:rsid w:val="006F25C0"/>
    <w:rsid w:val="006F38DD"/>
    <w:rsid w:val="006F6E5F"/>
    <w:rsid w:val="00702A63"/>
    <w:rsid w:val="0070641E"/>
    <w:rsid w:val="00706826"/>
    <w:rsid w:val="007137E5"/>
    <w:rsid w:val="00720A69"/>
    <w:rsid w:val="0073112B"/>
    <w:rsid w:val="007313B5"/>
    <w:rsid w:val="00732419"/>
    <w:rsid w:val="00740C7C"/>
    <w:rsid w:val="00742D0A"/>
    <w:rsid w:val="0075193E"/>
    <w:rsid w:val="00755940"/>
    <w:rsid w:val="0076738B"/>
    <w:rsid w:val="00767650"/>
    <w:rsid w:val="00770262"/>
    <w:rsid w:val="0077026D"/>
    <w:rsid w:val="00773DFF"/>
    <w:rsid w:val="00774DBA"/>
    <w:rsid w:val="00775086"/>
    <w:rsid w:val="007855AE"/>
    <w:rsid w:val="007A0AF3"/>
    <w:rsid w:val="007A1FA4"/>
    <w:rsid w:val="007A35A0"/>
    <w:rsid w:val="007A40E5"/>
    <w:rsid w:val="007A6272"/>
    <w:rsid w:val="007A6624"/>
    <w:rsid w:val="007B5FA1"/>
    <w:rsid w:val="007C2386"/>
    <w:rsid w:val="007C2460"/>
    <w:rsid w:val="007C6C4F"/>
    <w:rsid w:val="007D6130"/>
    <w:rsid w:val="007D7A72"/>
    <w:rsid w:val="007E0687"/>
    <w:rsid w:val="007E0ECD"/>
    <w:rsid w:val="007E5A8D"/>
    <w:rsid w:val="007E68B9"/>
    <w:rsid w:val="007F6E4F"/>
    <w:rsid w:val="008011CD"/>
    <w:rsid w:val="008073ED"/>
    <w:rsid w:val="00807B62"/>
    <w:rsid w:val="0081500F"/>
    <w:rsid w:val="00830D2F"/>
    <w:rsid w:val="008334E9"/>
    <w:rsid w:val="00844061"/>
    <w:rsid w:val="008620F6"/>
    <w:rsid w:val="00866CCE"/>
    <w:rsid w:val="00871C70"/>
    <w:rsid w:val="008747AF"/>
    <w:rsid w:val="0087796A"/>
    <w:rsid w:val="00880676"/>
    <w:rsid w:val="0088179E"/>
    <w:rsid w:val="00882401"/>
    <w:rsid w:val="00884016"/>
    <w:rsid w:val="008909FA"/>
    <w:rsid w:val="008931C4"/>
    <w:rsid w:val="008961E8"/>
    <w:rsid w:val="008A2D0A"/>
    <w:rsid w:val="008A4554"/>
    <w:rsid w:val="008A4B03"/>
    <w:rsid w:val="008B270B"/>
    <w:rsid w:val="008B414C"/>
    <w:rsid w:val="008B5A79"/>
    <w:rsid w:val="008C36B0"/>
    <w:rsid w:val="008C44FD"/>
    <w:rsid w:val="008C4F1E"/>
    <w:rsid w:val="008C690C"/>
    <w:rsid w:val="008E0998"/>
    <w:rsid w:val="008F0A92"/>
    <w:rsid w:val="008F1741"/>
    <w:rsid w:val="008F70E5"/>
    <w:rsid w:val="00903A97"/>
    <w:rsid w:val="00911779"/>
    <w:rsid w:val="0091440B"/>
    <w:rsid w:val="00920ED4"/>
    <w:rsid w:val="00921040"/>
    <w:rsid w:val="00921576"/>
    <w:rsid w:val="0092373E"/>
    <w:rsid w:val="009248FC"/>
    <w:rsid w:val="009254BF"/>
    <w:rsid w:val="00930D78"/>
    <w:rsid w:val="009317AF"/>
    <w:rsid w:val="0093381D"/>
    <w:rsid w:val="009349A1"/>
    <w:rsid w:val="0093651E"/>
    <w:rsid w:val="00941EEE"/>
    <w:rsid w:val="009443CE"/>
    <w:rsid w:val="009573C1"/>
    <w:rsid w:val="009642E0"/>
    <w:rsid w:val="00976792"/>
    <w:rsid w:val="00976E40"/>
    <w:rsid w:val="00984E93"/>
    <w:rsid w:val="009968BE"/>
    <w:rsid w:val="009A3872"/>
    <w:rsid w:val="009A796E"/>
    <w:rsid w:val="009B23FE"/>
    <w:rsid w:val="009B5620"/>
    <w:rsid w:val="009B5C7D"/>
    <w:rsid w:val="009B6B6A"/>
    <w:rsid w:val="009C0599"/>
    <w:rsid w:val="009D29B3"/>
    <w:rsid w:val="009D594C"/>
    <w:rsid w:val="009D6119"/>
    <w:rsid w:val="009D6AFA"/>
    <w:rsid w:val="009D7693"/>
    <w:rsid w:val="009E189E"/>
    <w:rsid w:val="009E40C4"/>
    <w:rsid w:val="009F1C03"/>
    <w:rsid w:val="00A06137"/>
    <w:rsid w:val="00A100CF"/>
    <w:rsid w:val="00A12868"/>
    <w:rsid w:val="00A12B79"/>
    <w:rsid w:val="00A22619"/>
    <w:rsid w:val="00A22907"/>
    <w:rsid w:val="00A22ED2"/>
    <w:rsid w:val="00A242D9"/>
    <w:rsid w:val="00A32154"/>
    <w:rsid w:val="00A352B1"/>
    <w:rsid w:val="00A40B9D"/>
    <w:rsid w:val="00A43F60"/>
    <w:rsid w:val="00A4466F"/>
    <w:rsid w:val="00A45583"/>
    <w:rsid w:val="00A46F74"/>
    <w:rsid w:val="00A546B5"/>
    <w:rsid w:val="00A55524"/>
    <w:rsid w:val="00A57B34"/>
    <w:rsid w:val="00A628BE"/>
    <w:rsid w:val="00A66F34"/>
    <w:rsid w:val="00A70036"/>
    <w:rsid w:val="00A72D70"/>
    <w:rsid w:val="00A77827"/>
    <w:rsid w:val="00A825DA"/>
    <w:rsid w:val="00A8342B"/>
    <w:rsid w:val="00A83A67"/>
    <w:rsid w:val="00A9082B"/>
    <w:rsid w:val="00A908D2"/>
    <w:rsid w:val="00A95761"/>
    <w:rsid w:val="00A9577A"/>
    <w:rsid w:val="00AA1D8D"/>
    <w:rsid w:val="00AA44EA"/>
    <w:rsid w:val="00AA4CB7"/>
    <w:rsid w:val="00AA4CDC"/>
    <w:rsid w:val="00AA5556"/>
    <w:rsid w:val="00AC219C"/>
    <w:rsid w:val="00AC3D95"/>
    <w:rsid w:val="00AC4596"/>
    <w:rsid w:val="00AC7F0C"/>
    <w:rsid w:val="00AD3FE8"/>
    <w:rsid w:val="00AD64C3"/>
    <w:rsid w:val="00AD6978"/>
    <w:rsid w:val="00AE207B"/>
    <w:rsid w:val="00AE70CC"/>
    <w:rsid w:val="00AF112A"/>
    <w:rsid w:val="00AF4C36"/>
    <w:rsid w:val="00AF5E4B"/>
    <w:rsid w:val="00AF67AF"/>
    <w:rsid w:val="00B07D59"/>
    <w:rsid w:val="00B109BE"/>
    <w:rsid w:val="00B1136B"/>
    <w:rsid w:val="00B15712"/>
    <w:rsid w:val="00B2678D"/>
    <w:rsid w:val="00B302CB"/>
    <w:rsid w:val="00B341B6"/>
    <w:rsid w:val="00B41E61"/>
    <w:rsid w:val="00B4430F"/>
    <w:rsid w:val="00B46300"/>
    <w:rsid w:val="00B4653B"/>
    <w:rsid w:val="00B47730"/>
    <w:rsid w:val="00B5266E"/>
    <w:rsid w:val="00B66928"/>
    <w:rsid w:val="00B70853"/>
    <w:rsid w:val="00B81325"/>
    <w:rsid w:val="00B84C92"/>
    <w:rsid w:val="00B877DB"/>
    <w:rsid w:val="00B87E12"/>
    <w:rsid w:val="00B907BA"/>
    <w:rsid w:val="00B96EF9"/>
    <w:rsid w:val="00B97D24"/>
    <w:rsid w:val="00BA0993"/>
    <w:rsid w:val="00BA3C42"/>
    <w:rsid w:val="00BA71CD"/>
    <w:rsid w:val="00BD3486"/>
    <w:rsid w:val="00BD3F86"/>
    <w:rsid w:val="00BD7963"/>
    <w:rsid w:val="00BD7C6A"/>
    <w:rsid w:val="00BE6109"/>
    <w:rsid w:val="00BF1931"/>
    <w:rsid w:val="00BF7E50"/>
    <w:rsid w:val="00C06FA6"/>
    <w:rsid w:val="00C150AC"/>
    <w:rsid w:val="00C157CC"/>
    <w:rsid w:val="00C16C9B"/>
    <w:rsid w:val="00C33EFB"/>
    <w:rsid w:val="00C359D4"/>
    <w:rsid w:val="00C40298"/>
    <w:rsid w:val="00C621E9"/>
    <w:rsid w:val="00C63939"/>
    <w:rsid w:val="00C71B77"/>
    <w:rsid w:val="00C74ADB"/>
    <w:rsid w:val="00C76701"/>
    <w:rsid w:val="00C82F8D"/>
    <w:rsid w:val="00C850CA"/>
    <w:rsid w:val="00C92508"/>
    <w:rsid w:val="00C932D1"/>
    <w:rsid w:val="00C96458"/>
    <w:rsid w:val="00CA1C69"/>
    <w:rsid w:val="00CA288E"/>
    <w:rsid w:val="00CB0664"/>
    <w:rsid w:val="00CB3F33"/>
    <w:rsid w:val="00CC6248"/>
    <w:rsid w:val="00CC793B"/>
    <w:rsid w:val="00CC7A0E"/>
    <w:rsid w:val="00CD24AD"/>
    <w:rsid w:val="00CD342E"/>
    <w:rsid w:val="00CE060F"/>
    <w:rsid w:val="00CE1F1F"/>
    <w:rsid w:val="00CE6B43"/>
    <w:rsid w:val="00CF0FC6"/>
    <w:rsid w:val="00D04B11"/>
    <w:rsid w:val="00D0703B"/>
    <w:rsid w:val="00D07239"/>
    <w:rsid w:val="00D137E9"/>
    <w:rsid w:val="00D14171"/>
    <w:rsid w:val="00D15978"/>
    <w:rsid w:val="00D248A2"/>
    <w:rsid w:val="00D30FE6"/>
    <w:rsid w:val="00D3298C"/>
    <w:rsid w:val="00D33521"/>
    <w:rsid w:val="00D40A9E"/>
    <w:rsid w:val="00D4538D"/>
    <w:rsid w:val="00D46206"/>
    <w:rsid w:val="00D55592"/>
    <w:rsid w:val="00D57645"/>
    <w:rsid w:val="00D57EE0"/>
    <w:rsid w:val="00D652AF"/>
    <w:rsid w:val="00D652F3"/>
    <w:rsid w:val="00D7690F"/>
    <w:rsid w:val="00D8629F"/>
    <w:rsid w:val="00D909DD"/>
    <w:rsid w:val="00D91180"/>
    <w:rsid w:val="00D9179D"/>
    <w:rsid w:val="00D91A92"/>
    <w:rsid w:val="00D93448"/>
    <w:rsid w:val="00D96202"/>
    <w:rsid w:val="00D963E5"/>
    <w:rsid w:val="00D96445"/>
    <w:rsid w:val="00D967C1"/>
    <w:rsid w:val="00DA361B"/>
    <w:rsid w:val="00DB08C1"/>
    <w:rsid w:val="00DC4856"/>
    <w:rsid w:val="00DD1BE2"/>
    <w:rsid w:val="00DD1C20"/>
    <w:rsid w:val="00DD7271"/>
    <w:rsid w:val="00E01AED"/>
    <w:rsid w:val="00E01B56"/>
    <w:rsid w:val="00E04307"/>
    <w:rsid w:val="00E05129"/>
    <w:rsid w:val="00E17A80"/>
    <w:rsid w:val="00E20088"/>
    <w:rsid w:val="00E43966"/>
    <w:rsid w:val="00E60217"/>
    <w:rsid w:val="00E62D3C"/>
    <w:rsid w:val="00E6544D"/>
    <w:rsid w:val="00E6599E"/>
    <w:rsid w:val="00E849EC"/>
    <w:rsid w:val="00E87F6E"/>
    <w:rsid w:val="00E94040"/>
    <w:rsid w:val="00EA01B5"/>
    <w:rsid w:val="00EA02B4"/>
    <w:rsid w:val="00EA0BF7"/>
    <w:rsid w:val="00EA104D"/>
    <w:rsid w:val="00EA1A34"/>
    <w:rsid w:val="00EA1B9B"/>
    <w:rsid w:val="00EA3B1F"/>
    <w:rsid w:val="00EA4E89"/>
    <w:rsid w:val="00EA570A"/>
    <w:rsid w:val="00EB139B"/>
    <w:rsid w:val="00EB3620"/>
    <w:rsid w:val="00EC09CF"/>
    <w:rsid w:val="00EC54A5"/>
    <w:rsid w:val="00EC6576"/>
    <w:rsid w:val="00ED2507"/>
    <w:rsid w:val="00EE1F03"/>
    <w:rsid w:val="00EE2C78"/>
    <w:rsid w:val="00EE61F4"/>
    <w:rsid w:val="00EE7BCF"/>
    <w:rsid w:val="00EF00E1"/>
    <w:rsid w:val="00EF05B5"/>
    <w:rsid w:val="00F008D8"/>
    <w:rsid w:val="00F01981"/>
    <w:rsid w:val="00F0358C"/>
    <w:rsid w:val="00F0776F"/>
    <w:rsid w:val="00F13A7F"/>
    <w:rsid w:val="00F13D36"/>
    <w:rsid w:val="00F23B0D"/>
    <w:rsid w:val="00F255E5"/>
    <w:rsid w:val="00F26B74"/>
    <w:rsid w:val="00F36787"/>
    <w:rsid w:val="00F37EC7"/>
    <w:rsid w:val="00F45771"/>
    <w:rsid w:val="00F4686C"/>
    <w:rsid w:val="00F47D9C"/>
    <w:rsid w:val="00F50714"/>
    <w:rsid w:val="00F51AD1"/>
    <w:rsid w:val="00F562B9"/>
    <w:rsid w:val="00F663F0"/>
    <w:rsid w:val="00F66CA4"/>
    <w:rsid w:val="00F6765E"/>
    <w:rsid w:val="00F700C4"/>
    <w:rsid w:val="00F7216C"/>
    <w:rsid w:val="00F8744C"/>
    <w:rsid w:val="00F87FF6"/>
    <w:rsid w:val="00F90BE6"/>
    <w:rsid w:val="00F929D6"/>
    <w:rsid w:val="00F94823"/>
    <w:rsid w:val="00F954FD"/>
    <w:rsid w:val="00FA555F"/>
    <w:rsid w:val="00FB24D8"/>
    <w:rsid w:val="00FB3FD0"/>
    <w:rsid w:val="00FB53BD"/>
    <w:rsid w:val="00FC5AB6"/>
    <w:rsid w:val="00FC693F"/>
    <w:rsid w:val="00FD0A16"/>
    <w:rsid w:val="00FD33B1"/>
    <w:rsid w:val="00FD57DB"/>
    <w:rsid w:val="00FD6FC5"/>
    <w:rsid w:val="00FD7AC4"/>
    <w:rsid w:val="00FE13AC"/>
    <w:rsid w:val="00FE20D2"/>
    <w:rsid w:val="00FE67EB"/>
    <w:rsid w:val="00FF0868"/>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8</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578</cp:revision>
  <dcterms:created xsi:type="dcterms:W3CDTF">2013-12-23T23:15:00Z</dcterms:created>
  <dcterms:modified xsi:type="dcterms:W3CDTF">2025-02-27T10:15:00Z</dcterms:modified>
  <cp:category/>
</cp:coreProperties>
</file>