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83A4" w14:textId="224445A1" w:rsidR="006C420A" w:rsidRDefault="00635B95" w:rsidP="00635B95">
      <w:pPr>
        <w:pStyle w:val="Title"/>
      </w:pPr>
      <w:r>
        <w:t>Eliminating Obsolete Object References</w:t>
      </w:r>
    </w:p>
    <w:p w14:paraId="5796108B" w14:textId="77777777" w:rsidR="000D24BA" w:rsidRDefault="00161EF4" w:rsidP="000960A6">
      <w:r>
        <w:t>When you switch from a language with manual memory management like C to a garbage-collected one like Java you might go under the impression that you won’t have to worry about memory management anymore.</w:t>
      </w:r>
    </w:p>
    <w:p w14:paraId="302FF1DA" w14:textId="4B39B040" w:rsidR="000960A6" w:rsidRDefault="006A0340" w:rsidP="000960A6">
      <w:r>
        <w:t>C</w:t>
      </w:r>
      <w:r w:rsidR="00161EF4">
        <w:t xml:space="preserve">onsider the </w:t>
      </w:r>
      <w:r w:rsidR="00574124">
        <w:t>following implementation of a Stack</w:t>
      </w:r>
      <w:r w:rsidR="00161EF4">
        <w:t>:</w:t>
      </w:r>
    </w:p>
    <w:p w14:paraId="3576B614" w14:textId="77777777" w:rsidR="00323D9F" w:rsidRDefault="00323D9F" w:rsidP="00D27A63">
      <w:pPr>
        <w:pStyle w:val="code-snippet"/>
        <w:spacing w:after="0"/>
      </w:pPr>
      <w:r>
        <w:t>public class Stack {</w:t>
      </w:r>
    </w:p>
    <w:p w14:paraId="2633EC51" w14:textId="77777777" w:rsidR="00323D9F" w:rsidRDefault="00323D9F" w:rsidP="00F919BE">
      <w:pPr>
        <w:pStyle w:val="code-snippet"/>
        <w:spacing w:after="0"/>
        <w:ind w:left="720"/>
      </w:pPr>
      <w:r>
        <w:t>private Object[] elements;</w:t>
      </w:r>
    </w:p>
    <w:p w14:paraId="30FDAB1B" w14:textId="77777777" w:rsidR="00323D9F" w:rsidRDefault="00323D9F" w:rsidP="00F919BE">
      <w:pPr>
        <w:pStyle w:val="code-snippet"/>
        <w:spacing w:after="0"/>
        <w:ind w:left="720"/>
      </w:pPr>
      <w:r>
        <w:t>private int size = 0;</w:t>
      </w:r>
    </w:p>
    <w:p w14:paraId="0E99EFD2" w14:textId="77777777" w:rsidR="00323D9F" w:rsidRDefault="00323D9F" w:rsidP="00F919BE">
      <w:pPr>
        <w:pStyle w:val="code-snippet"/>
        <w:spacing w:after="0"/>
        <w:ind w:left="720"/>
      </w:pPr>
      <w:r>
        <w:t>private static final int DEFAULT_INITIAL_CAPACITY = 16;</w:t>
      </w:r>
    </w:p>
    <w:p w14:paraId="429209EE" w14:textId="77777777" w:rsidR="00323D9F" w:rsidRDefault="00323D9F" w:rsidP="00F919BE">
      <w:pPr>
        <w:pStyle w:val="code-snippet"/>
        <w:spacing w:after="0"/>
        <w:ind w:left="720"/>
      </w:pPr>
      <w:r>
        <w:t>public Stack() {</w:t>
      </w:r>
    </w:p>
    <w:p w14:paraId="7793C39A" w14:textId="77777777" w:rsidR="00323D9F" w:rsidRDefault="00323D9F" w:rsidP="00663188">
      <w:pPr>
        <w:pStyle w:val="code-snippet"/>
        <w:spacing w:after="0"/>
        <w:ind w:left="720" w:firstLine="720"/>
      </w:pPr>
      <w:r>
        <w:t>elements = new Object[DEFAULT_INITIAL_CAPACITY];</w:t>
      </w:r>
    </w:p>
    <w:p w14:paraId="7AC3EA78" w14:textId="77777777" w:rsidR="00323D9F" w:rsidRDefault="00323D9F" w:rsidP="00F919BE">
      <w:pPr>
        <w:pStyle w:val="code-snippet"/>
        <w:spacing w:after="0"/>
        <w:ind w:left="720"/>
      </w:pPr>
      <w:r>
        <w:t>}</w:t>
      </w:r>
    </w:p>
    <w:p w14:paraId="490703CA" w14:textId="77777777" w:rsidR="00323D9F" w:rsidRDefault="00323D9F" w:rsidP="00F919BE">
      <w:pPr>
        <w:pStyle w:val="code-snippet"/>
        <w:spacing w:after="0"/>
        <w:ind w:left="720"/>
      </w:pPr>
      <w:r>
        <w:t>public void push(Object e) {</w:t>
      </w:r>
    </w:p>
    <w:p w14:paraId="2D294283" w14:textId="77777777" w:rsidR="00323D9F" w:rsidRDefault="00323D9F" w:rsidP="00663188">
      <w:pPr>
        <w:pStyle w:val="code-snippet"/>
        <w:spacing w:after="0"/>
        <w:ind w:left="1440"/>
      </w:pPr>
      <w:r>
        <w:t>ensureCapacity();</w:t>
      </w:r>
    </w:p>
    <w:p w14:paraId="22E9652C" w14:textId="77777777" w:rsidR="00323D9F" w:rsidRDefault="00323D9F" w:rsidP="00663188">
      <w:pPr>
        <w:pStyle w:val="code-snippet"/>
        <w:spacing w:after="0"/>
        <w:ind w:left="1440"/>
      </w:pPr>
      <w:r>
        <w:t>elements[size++] = e;</w:t>
      </w:r>
    </w:p>
    <w:p w14:paraId="6EDB0AB2" w14:textId="77777777" w:rsidR="00323D9F" w:rsidRDefault="00323D9F" w:rsidP="00F919BE">
      <w:pPr>
        <w:pStyle w:val="code-snippet"/>
        <w:spacing w:after="0"/>
        <w:ind w:left="720"/>
      </w:pPr>
      <w:r>
        <w:t>}</w:t>
      </w:r>
    </w:p>
    <w:p w14:paraId="643633F7" w14:textId="77777777" w:rsidR="00323D9F" w:rsidRDefault="00323D9F" w:rsidP="00F919BE">
      <w:pPr>
        <w:pStyle w:val="code-snippet"/>
        <w:spacing w:after="0"/>
        <w:ind w:left="720"/>
      </w:pPr>
      <w:r>
        <w:t>public Object pop() {</w:t>
      </w:r>
    </w:p>
    <w:p w14:paraId="0E747AC0" w14:textId="77777777" w:rsidR="00323D9F" w:rsidRDefault="00323D9F" w:rsidP="00663188">
      <w:pPr>
        <w:pStyle w:val="code-snippet"/>
        <w:spacing w:after="0"/>
        <w:ind w:left="1440"/>
      </w:pPr>
      <w:r>
        <w:t>if (size == 0)</w:t>
      </w:r>
    </w:p>
    <w:p w14:paraId="2595E06F" w14:textId="77777777" w:rsidR="00323D9F" w:rsidRDefault="00323D9F" w:rsidP="00663188">
      <w:pPr>
        <w:pStyle w:val="code-snippet"/>
        <w:spacing w:after="0"/>
        <w:ind w:left="1440"/>
      </w:pPr>
      <w:r>
        <w:t>throw new EmptyStackException();</w:t>
      </w:r>
    </w:p>
    <w:p w14:paraId="01CFBD26" w14:textId="77777777" w:rsidR="00323D9F" w:rsidRDefault="00323D9F" w:rsidP="00663188">
      <w:pPr>
        <w:pStyle w:val="code-snippet"/>
        <w:spacing w:after="0"/>
        <w:ind w:left="1440"/>
      </w:pPr>
      <w:r>
        <w:t>return elements[--size];</w:t>
      </w:r>
    </w:p>
    <w:p w14:paraId="1997FE79" w14:textId="77777777" w:rsidR="00323D9F" w:rsidRDefault="00323D9F" w:rsidP="00F919BE">
      <w:pPr>
        <w:pStyle w:val="code-snippet"/>
        <w:spacing w:after="0"/>
        <w:ind w:left="720"/>
      </w:pPr>
      <w:r>
        <w:t>}</w:t>
      </w:r>
    </w:p>
    <w:p w14:paraId="770A2D1D" w14:textId="77777777" w:rsidR="00323D9F" w:rsidRDefault="00323D9F" w:rsidP="00F919BE">
      <w:pPr>
        <w:pStyle w:val="code-snippet"/>
        <w:spacing w:after="0"/>
        <w:ind w:left="720"/>
      </w:pPr>
      <w:r>
        <w:t>/**</w:t>
      </w:r>
    </w:p>
    <w:p w14:paraId="5C71BB7A" w14:textId="77777777" w:rsidR="00323D9F" w:rsidRDefault="00323D9F" w:rsidP="00F919BE">
      <w:pPr>
        <w:pStyle w:val="code-snippet"/>
        <w:spacing w:after="0"/>
        <w:ind w:left="720"/>
      </w:pPr>
      <w:r>
        <w:t>* Ensure space for at least one more element, roughly</w:t>
      </w:r>
    </w:p>
    <w:p w14:paraId="12322099" w14:textId="77777777" w:rsidR="00323D9F" w:rsidRDefault="00323D9F" w:rsidP="00F919BE">
      <w:pPr>
        <w:pStyle w:val="code-snippet"/>
        <w:spacing w:after="0"/>
        <w:ind w:left="720"/>
      </w:pPr>
      <w:r>
        <w:t>* doubling the capacity each time the array needs to grow.</w:t>
      </w:r>
    </w:p>
    <w:p w14:paraId="281948ED" w14:textId="77777777" w:rsidR="00323D9F" w:rsidRDefault="00323D9F" w:rsidP="00F919BE">
      <w:pPr>
        <w:pStyle w:val="code-snippet"/>
        <w:spacing w:after="0"/>
        <w:ind w:left="720"/>
      </w:pPr>
      <w:r>
        <w:t>*/</w:t>
      </w:r>
    </w:p>
    <w:p w14:paraId="6D0F808A" w14:textId="77777777" w:rsidR="00323D9F" w:rsidRDefault="00323D9F" w:rsidP="00F919BE">
      <w:pPr>
        <w:pStyle w:val="code-snippet"/>
        <w:spacing w:after="0"/>
        <w:ind w:left="720"/>
      </w:pPr>
      <w:r>
        <w:t>private void ensureCapacity() {</w:t>
      </w:r>
    </w:p>
    <w:p w14:paraId="06C3232D" w14:textId="77777777" w:rsidR="00323D9F" w:rsidRDefault="00323D9F" w:rsidP="00663188">
      <w:pPr>
        <w:pStyle w:val="code-snippet"/>
        <w:spacing w:after="0"/>
        <w:ind w:left="1440"/>
      </w:pPr>
      <w:r>
        <w:t>if (elements.length == size)</w:t>
      </w:r>
    </w:p>
    <w:p w14:paraId="07291E56" w14:textId="77777777" w:rsidR="00323D9F" w:rsidRDefault="00323D9F" w:rsidP="00663188">
      <w:pPr>
        <w:pStyle w:val="code-snippet"/>
        <w:spacing w:after="0"/>
        <w:ind w:left="1440"/>
      </w:pPr>
      <w:r>
        <w:t>elements = Arrays.copyOf(elements, 2 * size + 1);</w:t>
      </w:r>
    </w:p>
    <w:p w14:paraId="3DB77BF8" w14:textId="4F7D8A6E" w:rsidR="00E84448" w:rsidRDefault="00323D9F" w:rsidP="00D27A63">
      <w:pPr>
        <w:pStyle w:val="code-snippet"/>
        <w:spacing w:after="0"/>
      </w:pPr>
      <w:r>
        <w:t>}}</w:t>
      </w:r>
    </w:p>
    <w:p w14:paraId="521F2250" w14:textId="77777777" w:rsidR="00487F9E" w:rsidRDefault="00487F9E" w:rsidP="000960A6"/>
    <w:p w14:paraId="3A366A44" w14:textId="7BF9D96B" w:rsidR="00357EFF" w:rsidRDefault="002B06AB" w:rsidP="00192DB3">
      <w:pPr>
        <w:pStyle w:val="NoSpacing"/>
      </w:pPr>
      <w:r>
        <w:t>There</w:t>
      </w:r>
      <w:r w:rsidR="00E41DD8">
        <w:t>’</w:t>
      </w:r>
      <w:r>
        <w:t xml:space="preserve">s nothing obviously wrong with this program (but see </w:t>
      </w:r>
      <w:r>
        <w:rPr>
          <w:color w:val="0000EF"/>
        </w:rPr>
        <w:t xml:space="preserve">Item 29 </w:t>
      </w:r>
      <w:r>
        <w:t>for a</w:t>
      </w:r>
      <w:r w:rsidR="0042408D">
        <w:t xml:space="preserve"> </w:t>
      </w:r>
      <w:r>
        <w:t>generic version). You could test it exhaustively, and it would pass every test with</w:t>
      </w:r>
      <w:r w:rsidR="00192DB3">
        <w:t xml:space="preserve"> </w:t>
      </w:r>
      <w:r>
        <w:t>flying colors, but there</w:t>
      </w:r>
      <w:r w:rsidR="00B32C8D">
        <w:t>’</w:t>
      </w:r>
      <w:r>
        <w:t>s a problem lurking.</w:t>
      </w:r>
    </w:p>
    <w:p w14:paraId="7BD89E5C" w14:textId="77777777" w:rsidR="009134B1" w:rsidRDefault="009134B1" w:rsidP="00192DB3">
      <w:pPr>
        <w:pStyle w:val="NoSpacing"/>
      </w:pPr>
    </w:p>
    <w:p w14:paraId="3F9191B0" w14:textId="7033A829" w:rsidR="006A5554" w:rsidRDefault="002B06AB" w:rsidP="00324237">
      <w:pPr>
        <w:pStyle w:val="NoSpacing"/>
        <w:spacing w:after="240"/>
      </w:pPr>
      <w:r>
        <w:t xml:space="preserve">Loosely speaking, the program has </w:t>
      </w:r>
      <w:r w:rsidRPr="006712C8">
        <w:rPr>
          <w:highlight w:val="yellow"/>
        </w:rPr>
        <w:t>a</w:t>
      </w:r>
      <w:r w:rsidR="00C76F21" w:rsidRPr="006712C8">
        <w:rPr>
          <w:highlight w:val="yellow"/>
        </w:rPr>
        <w:t xml:space="preserve"> “</w:t>
      </w:r>
      <w:r w:rsidRPr="006712C8">
        <w:rPr>
          <w:highlight w:val="yellow"/>
        </w:rPr>
        <w:t>memory leak,</w:t>
      </w:r>
      <w:r w:rsidR="00375810" w:rsidRPr="006712C8">
        <w:rPr>
          <w:highlight w:val="yellow"/>
        </w:rPr>
        <w:t>”</w:t>
      </w:r>
      <w:r w:rsidR="00375810">
        <w:t xml:space="preserve"> </w:t>
      </w:r>
      <w:r>
        <w:t xml:space="preserve"> which can </w:t>
      </w:r>
      <w:r w:rsidRPr="006A5554">
        <w:rPr>
          <w:b/>
          <w:bCs/>
        </w:rPr>
        <w:t>silently manifest itself as</w:t>
      </w:r>
      <w:r w:rsidR="00324237">
        <w:t>:</w:t>
      </w:r>
    </w:p>
    <w:p w14:paraId="08C7144D" w14:textId="2C5D1B61" w:rsidR="002E3FD4" w:rsidRPr="002E3FD4" w:rsidRDefault="002E3FD4" w:rsidP="00324237">
      <w:pPr>
        <w:pStyle w:val="NoSpacing"/>
        <w:spacing w:after="240"/>
        <w:rPr>
          <w:color w:val="FF0000"/>
        </w:rPr>
      </w:pPr>
      <w:r>
        <w:rPr>
          <w:color w:val="FF0000"/>
        </w:rPr>
        <w:t>Read about these problems a little more:</w:t>
      </w:r>
    </w:p>
    <w:p w14:paraId="24F67A67" w14:textId="77777777" w:rsidR="00EC5D15" w:rsidRPr="00F5407D" w:rsidRDefault="002B06AB" w:rsidP="006A5554">
      <w:pPr>
        <w:pStyle w:val="NoSpacing"/>
        <w:numPr>
          <w:ilvl w:val="0"/>
          <w:numId w:val="33"/>
        </w:numPr>
        <w:rPr>
          <w:b/>
          <w:bCs/>
        </w:rPr>
      </w:pPr>
      <w:r w:rsidRPr="00F5407D">
        <w:rPr>
          <w:b/>
          <w:bCs/>
        </w:rPr>
        <w:t>reduced performance due to</w:t>
      </w:r>
      <w:r w:rsidR="006268E2" w:rsidRPr="00F5407D">
        <w:rPr>
          <w:b/>
          <w:bCs/>
        </w:rPr>
        <w:t xml:space="preserve"> </w:t>
      </w:r>
      <w:r w:rsidRPr="00F5407D">
        <w:rPr>
          <w:b/>
          <w:bCs/>
        </w:rPr>
        <w:t>increased garbage collector activity or increased memory footprint.</w:t>
      </w:r>
    </w:p>
    <w:p w14:paraId="1100E0A5" w14:textId="3B938232" w:rsidR="002B06AB" w:rsidRPr="0032293D" w:rsidRDefault="002B06AB" w:rsidP="006A5554">
      <w:pPr>
        <w:pStyle w:val="NoSpacing"/>
        <w:numPr>
          <w:ilvl w:val="0"/>
          <w:numId w:val="33"/>
        </w:numPr>
        <w:rPr>
          <w:b/>
          <w:bCs/>
        </w:rPr>
      </w:pPr>
      <w:r w:rsidRPr="0032293D">
        <w:rPr>
          <w:b/>
          <w:bCs/>
        </w:rPr>
        <w:t>In extreme</w:t>
      </w:r>
      <w:r w:rsidR="00624BF4" w:rsidRPr="0032293D">
        <w:rPr>
          <w:b/>
          <w:bCs/>
        </w:rPr>
        <w:t xml:space="preserve"> </w:t>
      </w:r>
      <w:r w:rsidRPr="0032293D">
        <w:rPr>
          <w:b/>
          <w:bCs/>
        </w:rPr>
        <w:t>cases, such memory leaks can cause disk paging and even program failure with</w:t>
      </w:r>
      <w:r w:rsidR="00501054" w:rsidRPr="0032293D">
        <w:rPr>
          <w:b/>
          <w:bCs/>
        </w:rPr>
        <w:t xml:space="preserve"> </w:t>
      </w:r>
      <w:r w:rsidRPr="0032293D">
        <w:rPr>
          <w:b/>
          <w:bCs/>
        </w:rPr>
        <w:t xml:space="preserve">an </w:t>
      </w:r>
      <w:r w:rsidRPr="0032293D">
        <w:rPr>
          <w:rStyle w:val="code-snippetChar"/>
          <w:b/>
          <w:bCs/>
        </w:rPr>
        <w:t>OutOfMemoryError</w:t>
      </w:r>
      <w:r w:rsidRPr="0032293D">
        <w:rPr>
          <w:b/>
          <w:bCs/>
        </w:rPr>
        <w:t>, but such failures are relatively rare.</w:t>
      </w:r>
    </w:p>
    <w:p w14:paraId="0CF2AC82" w14:textId="77777777" w:rsidR="003E07CA" w:rsidRDefault="003E07CA" w:rsidP="00501054">
      <w:pPr>
        <w:pStyle w:val="NoSpacing"/>
      </w:pPr>
    </w:p>
    <w:p w14:paraId="499B5C03" w14:textId="77777777" w:rsidR="00D72C79" w:rsidRDefault="002B06AB" w:rsidP="0000665E">
      <w:pPr>
        <w:pStyle w:val="NoSpacing"/>
      </w:pPr>
      <w:r w:rsidRPr="00D72C79">
        <w:rPr>
          <w:b/>
          <w:bCs/>
        </w:rPr>
        <w:t>So where is the memory leak?</w:t>
      </w:r>
      <w:r>
        <w:t xml:space="preserve"> </w:t>
      </w:r>
    </w:p>
    <w:p w14:paraId="08DE4387" w14:textId="77777777" w:rsidR="00D72C79" w:rsidRDefault="00D72C79" w:rsidP="0000665E">
      <w:pPr>
        <w:pStyle w:val="NoSpacing"/>
      </w:pPr>
    </w:p>
    <w:p w14:paraId="26F4CB66" w14:textId="50E6E0DE" w:rsidR="00301947" w:rsidRDefault="002B06AB" w:rsidP="0000665E">
      <w:pPr>
        <w:pStyle w:val="NoSpacing"/>
      </w:pPr>
      <w:r>
        <w:lastRenderedPageBreak/>
        <w:t>If a stack grows and then shrinks, the objects  that were</w:t>
      </w:r>
      <w:r w:rsidR="006712C8">
        <w:t xml:space="preserve"> </w:t>
      </w:r>
      <w:r>
        <w:t>popped off the stack will not be garbage collected, even if the program</w:t>
      </w:r>
      <w:r w:rsidR="006712C8">
        <w:t xml:space="preserve"> </w:t>
      </w:r>
      <w:r>
        <w:t>using the stack has no more references to them. This is because the stack</w:t>
      </w:r>
      <w:r w:rsidR="006712C8">
        <w:t xml:space="preserve"> </w:t>
      </w:r>
      <w:r>
        <w:t xml:space="preserve">maintains </w:t>
      </w:r>
      <w:r>
        <w:rPr>
          <w:rFonts w:ascii="LiberationSerif-Italic" w:hAnsi="LiberationSerif-Italic" w:cs="LiberationSerif-Italic"/>
          <w:i/>
          <w:iCs/>
        </w:rPr>
        <w:t xml:space="preserve">obsolete references </w:t>
      </w:r>
      <w:r>
        <w:t>to these objects.</w:t>
      </w:r>
    </w:p>
    <w:p w14:paraId="444D90D8" w14:textId="77777777" w:rsidR="007053DF" w:rsidRDefault="007053DF" w:rsidP="0000665E">
      <w:pPr>
        <w:pStyle w:val="NoSpacing"/>
      </w:pPr>
    </w:p>
    <w:p w14:paraId="6CFFBD12" w14:textId="77777777" w:rsidR="00C60011" w:rsidRDefault="002B06AB" w:rsidP="0000665E">
      <w:pPr>
        <w:pStyle w:val="NoSpacing"/>
      </w:pPr>
      <w:r w:rsidRPr="00887F6D">
        <w:rPr>
          <w:b/>
          <w:bCs/>
        </w:rPr>
        <w:t>An obsolete reference is simply a</w:t>
      </w:r>
      <w:r w:rsidR="006712C8" w:rsidRPr="00887F6D">
        <w:rPr>
          <w:b/>
          <w:bCs/>
        </w:rPr>
        <w:t xml:space="preserve"> </w:t>
      </w:r>
      <w:r w:rsidRPr="00887F6D">
        <w:rPr>
          <w:b/>
          <w:bCs/>
        </w:rPr>
        <w:t>reference that will never be dereferenced again.</w:t>
      </w:r>
      <w:r>
        <w:t xml:space="preserve"> In this case, any references</w:t>
      </w:r>
      <w:r w:rsidR="006712C8">
        <w:t xml:space="preserve"> </w:t>
      </w:r>
      <w:r>
        <w:t>outside of the</w:t>
      </w:r>
      <w:r w:rsidR="005D0BFD">
        <w:t xml:space="preserve"> ”</w:t>
      </w:r>
      <w:r>
        <w:t>active portion</w:t>
      </w:r>
      <w:r w:rsidR="005D0BFD">
        <w:t>”</w:t>
      </w:r>
      <w:r>
        <w:t xml:space="preserve"> of the element array are obsolete. </w:t>
      </w:r>
    </w:p>
    <w:p w14:paraId="4931FFC2" w14:textId="492BAEC1" w:rsidR="00A164CD" w:rsidRDefault="002B06AB" w:rsidP="0000665E">
      <w:pPr>
        <w:pStyle w:val="NoSpacing"/>
      </w:pPr>
      <w:r>
        <w:t>The active</w:t>
      </w:r>
      <w:r w:rsidR="006712C8">
        <w:t xml:space="preserve"> </w:t>
      </w:r>
      <w:r>
        <w:t xml:space="preserve">portion consists of the elements whose index is less than </w:t>
      </w:r>
      <w:r>
        <w:rPr>
          <w:rFonts w:ascii="LiberationMono" w:hAnsi="LiberationMono" w:cs="LiberationMono"/>
        </w:rPr>
        <w:t>size</w:t>
      </w:r>
      <w:r>
        <w:t>.</w:t>
      </w:r>
      <w:r w:rsidR="006712C8">
        <w:t xml:space="preserve"> </w:t>
      </w:r>
      <w:r>
        <w:t>Memory leaks in garbage-collected languages (more properly known as</w:t>
      </w:r>
      <w:r w:rsidR="006712C8">
        <w:t xml:space="preserve"> </w:t>
      </w:r>
      <w:r>
        <w:rPr>
          <w:rFonts w:ascii="LiberationSerif-Italic" w:hAnsi="LiberationSerif-Italic" w:cs="LiberationSerif-Italic"/>
          <w:i/>
          <w:iCs/>
        </w:rPr>
        <w:t>unintentional object retentions</w:t>
      </w:r>
      <w:r>
        <w:t>) are insidious.</w:t>
      </w:r>
    </w:p>
    <w:p w14:paraId="2BDC0000" w14:textId="036F95DC" w:rsidR="00144829" w:rsidRPr="00144829" w:rsidRDefault="00144829" w:rsidP="0000665E">
      <w:pPr>
        <w:pStyle w:val="NoSpacing"/>
        <w:rPr>
          <w:i/>
          <w:iCs/>
        </w:rPr>
      </w:pPr>
      <w:r w:rsidRPr="00144829">
        <w:rPr>
          <w:i/>
          <w:iCs/>
        </w:rPr>
        <w:t xml:space="preserve">I add: </w:t>
      </w:r>
      <w:r w:rsidR="00423183">
        <w:rPr>
          <w:i/>
          <w:iCs/>
        </w:rPr>
        <w:t>y</w:t>
      </w:r>
      <w:r>
        <w:rPr>
          <w:i/>
          <w:iCs/>
        </w:rPr>
        <w:t>ou have a reference to an object, in this case elements[size] for example, but this reference hence the object it’s pointing to is never reached.</w:t>
      </w:r>
    </w:p>
    <w:p w14:paraId="52D1DFC3" w14:textId="77777777" w:rsidR="00A164CD" w:rsidRDefault="00A164CD" w:rsidP="0000665E">
      <w:pPr>
        <w:pStyle w:val="NoSpacing"/>
      </w:pPr>
    </w:p>
    <w:p w14:paraId="4ABBF5E0" w14:textId="2E07ACEB" w:rsidR="002B06AB" w:rsidRDefault="002B06AB" w:rsidP="0000665E">
      <w:pPr>
        <w:pStyle w:val="NoSpacing"/>
        <w:rPr>
          <w:b/>
          <w:bCs/>
        </w:rPr>
      </w:pPr>
      <w:r w:rsidRPr="00746BEB">
        <w:rPr>
          <w:b/>
          <w:bCs/>
          <w:highlight w:val="yellow"/>
        </w:rPr>
        <w:t>If an object reference is</w:t>
      </w:r>
      <w:r w:rsidR="0000665E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unintentionally retained, not only is that object excluded from</w:t>
      </w:r>
      <w:r w:rsidR="00B856DC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garbage</w:t>
      </w:r>
      <w:r w:rsidR="0000665E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collection, but so too are any objects referenced by that object, and so on. Even</w:t>
      </w:r>
      <w:r w:rsidR="0000665E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if only a few object references are unintentionally retained, many, many objects</w:t>
      </w:r>
      <w:r w:rsidR="0000665E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may be prevented from being garbage collected, with potentially large effects on</w:t>
      </w:r>
      <w:r w:rsidR="0000665E" w:rsidRPr="00746BEB">
        <w:rPr>
          <w:b/>
          <w:bCs/>
          <w:highlight w:val="yellow"/>
        </w:rPr>
        <w:t xml:space="preserve"> </w:t>
      </w:r>
      <w:r w:rsidRPr="00746BEB">
        <w:rPr>
          <w:b/>
          <w:bCs/>
          <w:highlight w:val="yellow"/>
        </w:rPr>
        <w:t>performance.</w:t>
      </w:r>
    </w:p>
    <w:p w14:paraId="778186EA" w14:textId="77777777" w:rsidR="00173677" w:rsidRPr="00173677" w:rsidRDefault="00173677" w:rsidP="0000665E">
      <w:pPr>
        <w:pStyle w:val="NoSpacing"/>
        <w:rPr>
          <w:b/>
          <w:bCs/>
        </w:rPr>
      </w:pPr>
    </w:p>
    <w:p w14:paraId="2D2B5D88" w14:textId="49C6D750" w:rsidR="00161EF4" w:rsidRDefault="002B06AB" w:rsidP="007D1790">
      <w:pPr>
        <w:pStyle w:val="NoSpacing"/>
      </w:pPr>
      <w:r>
        <w:t xml:space="preserve">The fix for this sort of problem is simple: </w:t>
      </w:r>
      <w:r w:rsidRPr="00B13824">
        <w:rPr>
          <w:b/>
          <w:bCs/>
          <w:highlight w:val="yellow"/>
        </w:rPr>
        <w:t>null out references once they</w:t>
      </w:r>
      <w:r w:rsidR="003E171D" w:rsidRPr="00B13824">
        <w:rPr>
          <w:b/>
          <w:bCs/>
          <w:highlight w:val="yellow"/>
        </w:rPr>
        <w:t xml:space="preserve"> </w:t>
      </w:r>
      <w:r w:rsidRPr="00B13824">
        <w:rPr>
          <w:b/>
          <w:bCs/>
          <w:highlight w:val="yellow"/>
        </w:rPr>
        <w:t>become obsolete</w:t>
      </w:r>
      <w:r w:rsidRPr="00B13824">
        <w:rPr>
          <w:highlight w:val="yellow"/>
        </w:rPr>
        <w:t>.</w:t>
      </w:r>
      <w:r>
        <w:t xml:space="preserve"> In the case of our </w:t>
      </w:r>
      <w:r>
        <w:rPr>
          <w:rFonts w:ascii="LiberationMono" w:hAnsi="LiberationMono" w:cs="LiberationMono"/>
        </w:rPr>
        <w:t xml:space="preserve">Stack </w:t>
      </w:r>
      <w:r>
        <w:t>class, the reference to an item</w:t>
      </w:r>
      <w:r w:rsidR="003E171D">
        <w:t xml:space="preserve"> </w:t>
      </w:r>
      <w:r>
        <w:t>becomes obsolete as soon as it</w:t>
      </w:r>
      <w:r w:rsidR="003A4B62">
        <w:t>’</w:t>
      </w:r>
      <w:r>
        <w:t>s</w:t>
      </w:r>
      <w:r w:rsidR="000B6BD5">
        <w:t xml:space="preserve"> </w:t>
      </w:r>
      <w:r>
        <w:t>popped off the stack. The corrected version of</w:t>
      </w:r>
      <w:r w:rsidR="007D1790">
        <w:t xml:space="preserve"> </w:t>
      </w:r>
      <w:r>
        <w:t xml:space="preserve">the </w:t>
      </w:r>
      <w:r>
        <w:rPr>
          <w:rFonts w:ascii="LiberationMono" w:hAnsi="LiberationMono" w:cs="LiberationMono"/>
        </w:rPr>
        <w:t xml:space="preserve">pop </w:t>
      </w:r>
      <w:r>
        <w:t>method looks like this:</w:t>
      </w:r>
    </w:p>
    <w:p w14:paraId="66169F20" w14:textId="0CE373B5" w:rsidR="002B06AB" w:rsidRDefault="002B06AB" w:rsidP="002B06AB">
      <w:pPr>
        <w:pStyle w:val="NoSpacing"/>
      </w:pPr>
    </w:p>
    <w:p w14:paraId="459F17DB" w14:textId="77777777" w:rsidR="002B06AB" w:rsidRDefault="002B06AB" w:rsidP="001070AF">
      <w:pPr>
        <w:pStyle w:val="code-snippet"/>
      </w:pPr>
      <w:r>
        <w:t>public Object pop() {</w:t>
      </w:r>
    </w:p>
    <w:p w14:paraId="0362F9AA" w14:textId="77777777" w:rsidR="002B06AB" w:rsidRDefault="002B06AB" w:rsidP="00ED0DD9">
      <w:pPr>
        <w:pStyle w:val="code-snippet"/>
        <w:spacing w:after="0"/>
        <w:ind w:left="720"/>
      </w:pPr>
      <w:r>
        <w:t>if (size == 0)</w:t>
      </w:r>
    </w:p>
    <w:p w14:paraId="07109EB7" w14:textId="77777777" w:rsidR="002B06AB" w:rsidRDefault="002B06AB" w:rsidP="00ED0DD9">
      <w:pPr>
        <w:pStyle w:val="code-snippet"/>
        <w:spacing w:after="0"/>
        <w:ind w:left="720"/>
      </w:pPr>
      <w:r>
        <w:t>throw new EmptyStackException();</w:t>
      </w:r>
    </w:p>
    <w:p w14:paraId="23A58F8D" w14:textId="77777777" w:rsidR="002B06AB" w:rsidRDefault="002B06AB" w:rsidP="00ED0DD9">
      <w:pPr>
        <w:pStyle w:val="code-snippet"/>
        <w:spacing w:after="0"/>
        <w:ind w:left="720"/>
      </w:pPr>
      <w:r>
        <w:t>Object result = elements[--size];</w:t>
      </w:r>
    </w:p>
    <w:p w14:paraId="2180C920" w14:textId="77777777" w:rsidR="002B06AB" w:rsidRDefault="002B06AB" w:rsidP="00ED0DD9">
      <w:pPr>
        <w:pStyle w:val="code-snippet"/>
        <w:spacing w:after="0"/>
        <w:ind w:left="720"/>
        <w:rPr>
          <w:rFonts w:ascii="LiberationMono-Bold" w:hAnsi="LiberationMono-Bold" w:cs="LiberationMono-Bold"/>
          <w:b/>
          <w:bCs/>
        </w:rPr>
      </w:pPr>
      <w:r>
        <w:rPr>
          <w:rFonts w:ascii="LiberationMono-Bold" w:hAnsi="LiberationMono-Bold" w:cs="LiberationMono-Bold"/>
          <w:b/>
          <w:bCs/>
        </w:rPr>
        <w:t>elements[size] = null; // Eliminate obsolete reference</w:t>
      </w:r>
    </w:p>
    <w:p w14:paraId="64B08D3D" w14:textId="77777777" w:rsidR="002B06AB" w:rsidRDefault="002B06AB" w:rsidP="00ED0DD9">
      <w:pPr>
        <w:pStyle w:val="code-snippet"/>
        <w:spacing w:after="0"/>
        <w:ind w:left="720"/>
      </w:pPr>
      <w:r>
        <w:t>return result;</w:t>
      </w:r>
    </w:p>
    <w:p w14:paraId="0CDA9B82" w14:textId="4486CDB7" w:rsidR="002B06AB" w:rsidRDefault="002B06AB" w:rsidP="001070AF">
      <w:pPr>
        <w:pStyle w:val="code-snippet"/>
      </w:pPr>
      <w:r>
        <w:t>}</w:t>
      </w:r>
    </w:p>
    <w:p w14:paraId="3339EC91" w14:textId="3DC45084" w:rsidR="00CE648D" w:rsidRPr="00CE648D" w:rsidRDefault="00CE648D" w:rsidP="006716A9">
      <w:pPr>
        <w:pStyle w:val="NoSpacing"/>
      </w:pPr>
      <w:r w:rsidRPr="0007254B">
        <w:rPr>
          <w:b/>
          <w:bCs/>
        </w:rPr>
        <w:t>An added benefit of nulling out obsolete references is that if they are</w:t>
      </w:r>
      <w:r w:rsidR="006716A9" w:rsidRPr="0007254B">
        <w:rPr>
          <w:b/>
          <w:bCs/>
        </w:rPr>
        <w:t xml:space="preserve"> </w:t>
      </w:r>
      <w:r w:rsidRPr="0007254B">
        <w:rPr>
          <w:b/>
          <w:bCs/>
        </w:rPr>
        <w:t>subsequently dereferenced by mistake, the program will immediately fail with a</w:t>
      </w:r>
      <w:r w:rsidR="006716A9" w:rsidRPr="0007254B">
        <w:rPr>
          <w:b/>
          <w:bCs/>
        </w:rPr>
        <w:t xml:space="preserve"> </w:t>
      </w:r>
      <w:r w:rsidRPr="0007254B">
        <w:rPr>
          <w:rStyle w:val="code-snippetChar"/>
          <w:b/>
          <w:bCs/>
          <w:sz w:val="18"/>
          <w:szCs w:val="25"/>
        </w:rPr>
        <w:t>NullPointerException</w:t>
      </w:r>
      <w:r>
        <w:t>, rather than quietly doing the wrong thing. It is</w:t>
      </w:r>
      <w:r w:rsidR="006716A9">
        <w:t xml:space="preserve"> </w:t>
      </w:r>
      <w:r>
        <w:t>always beneficial to detect programming errors as quickly as possible.</w:t>
      </w:r>
    </w:p>
    <w:p w14:paraId="4B0BF87B" w14:textId="77777777" w:rsidR="00C154F1" w:rsidRPr="00C154F1" w:rsidRDefault="00C154F1" w:rsidP="00C154F1"/>
    <w:p w14:paraId="42355B58" w14:textId="77777777" w:rsidR="00161EF4" w:rsidRPr="000960A6" w:rsidRDefault="00161EF4" w:rsidP="000960A6"/>
    <w:sectPr w:rsidR="00161EF4" w:rsidRPr="000960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36B48" w14:textId="77777777" w:rsidR="00A2502E" w:rsidRDefault="00A2502E" w:rsidP="00690890">
      <w:pPr>
        <w:spacing w:after="0"/>
      </w:pPr>
      <w:r>
        <w:separator/>
      </w:r>
    </w:p>
  </w:endnote>
  <w:endnote w:type="continuationSeparator" w:id="0">
    <w:p w14:paraId="5E1D256A" w14:textId="77777777" w:rsidR="00A2502E" w:rsidRDefault="00A2502E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-SemiBold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D4238" w14:textId="77777777" w:rsidR="00A2502E" w:rsidRDefault="00A2502E" w:rsidP="00690890">
      <w:pPr>
        <w:spacing w:after="0"/>
      </w:pPr>
      <w:r>
        <w:separator/>
      </w:r>
    </w:p>
  </w:footnote>
  <w:footnote w:type="continuationSeparator" w:id="0">
    <w:p w14:paraId="3CADDFBD" w14:textId="77777777" w:rsidR="00A2502E" w:rsidRDefault="00A2502E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E5943"/>
    <w:multiLevelType w:val="hybridMultilevel"/>
    <w:tmpl w:val="440A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C6ED4"/>
    <w:multiLevelType w:val="hybridMultilevel"/>
    <w:tmpl w:val="13588A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6C831FCA"/>
    <w:multiLevelType w:val="hybridMultilevel"/>
    <w:tmpl w:val="18DAB074"/>
    <w:lvl w:ilvl="0" w:tplc="FAAEAF86">
      <w:start w:val="1"/>
      <w:numFmt w:val="decimal"/>
      <w:lvlText w:val="%1."/>
      <w:lvlJc w:val="left"/>
      <w:pPr>
        <w:ind w:left="720" w:hanging="360"/>
      </w:pPr>
      <w:rPr>
        <w:rFonts w:ascii="Baskerville-SemiBold" w:hAnsi="Baskerville-SemiBold" w:cs="Baskerville-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4"/>
  </w:num>
  <w:num w:numId="12">
    <w:abstractNumId w:val="21"/>
  </w:num>
  <w:num w:numId="13">
    <w:abstractNumId w:val="12"/>
  </w:num>
  <w:num w:numId="14">
    <w:abstractNumId w:val="10"/>
  </w:num>
  <w:num w:numId="15">
    <w:abstractNumId w:val="25"/>
  </w:num>
  <w:num w:numId="16">
    <w:abstractNumId w:val="9"/>
  </w:num>
  <w:num w:numId="17">
    <w:abstractNumId w:val="18"/>
  </w:num>
  <w:num w:numId="18">
    <w:abstractNumId w:val="30"/>
  </w:num>
  <w:num w:numId="19">
    <w:abstractNumId w:val="31"/>
  </w:num>
  <w:num w:numId="20">
    <w:abstractNumId w:val="32"/>
  </w:num>
  <w:num w:numId="21">
    <w:abstractNumId w:val="11"/>
  </w:num>
  <w:num w:numId="22">
    <w:abstractNumId w:val="16"/>
  </w:num>
  <w:num w:numId="23">
    <w:abstractNumId w:val="15"/>
  </w:num>
  <w:num w:numId="24">
    <w:abstractNumId w:val="27"/>
  </w:num>
  <w:num w:numId="25">
    <w:abstractNumId w:val="14"/>
  </w:num>
  <w:num w:numId="26">
    <w:abstractNumId w:val="13"/>
  </w:num>
  <w:num w:numId="27">
    <w:abstractNumId w:val="19"/>
  </w:num>
  <w:num w:numId="28">
    <w:abstractNumId w:val="22"/>
  </w:num>
  <w:num w:numId="29">
    <w:abstractNumId w:val="17"/>
  </w:num>
  <w:num w:numId="30">
    <w:abstractNumId w:val="23"/>
  </w:num>
  <w:num w:numId="31">
    <w:abstractNumId w:val="29"/>
  </w:num>
  <w:num w:numId="32">
    <w:abstractNumId w:val="2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D4F"/>
    <w:rsid w:val="0000281B"/>
    <w:rsid w:val="00003956"/>
    <w:rsid w:val="0000665E"/>
    <w:rsid w:val="000068F9"/>
    <w:rsid w:val="000074F6"/>
    <w:rsid w:val="0001370C"/>
    <w:rsid w:val="000206E2"/>
    <w:rsid w:val="00022888"/>
    <w:rsid w:val="00022EAB"/>
    <w:rsid w:val="00027FE0"/>
    <w:rsid w:val="00031C4C"/>
    <w:rsid w:val="00034616"/>
    <w:rsid w:val="000353A7"/>
    <w:rsid w:val="00036E5D"/>
    <w:rsid w:val="00042ED6"/>
    <w:rsid w:val="0004361A"/>
    <w:rsid w:val="00043D8A"/>
    <w:rsid w:val="00044979"/>
    <w:rsid w:val="00050DAC"/>
    <w:rsid w:val="00051409"/>
    <w:rsid w:val="0006063C"/>
    <w:rsid w:val="00065138"/>
    <w:rsid w:val="00071534"/>
    <w:rsid w:val="00071A96"/>
    <w:rsid w:val="0007254B"/>
    <w:rsid w:val="00075686"/>
    <w:rsid w:val="0008333C"/>
    <w:rsid w:val="0008370D"/>
    <w:rsid w:val="0008448D"/>
    <w:rsid w:val="00085E79"/>
    <w:rsid w:val="000903F5"/>
    <w:rsid w:val="00093C0B"/>
    <w:rsid w:val="00094797"/>
    <w:rsid w:val="000960A6"/>
    <w:rsid w:val="000A03E6"/>
    <w:rsid w:val="000A1195"/>
    <w:rsid w:val="000B6BD5"/>
    <w:rsid w:val="000C1CCD"/>
    <w:rsid w:val="000C510A"/>
    <w:rsid w:val="000C73AD"/>
    <w:rsid w:val="000D0F74"/>
    <w:rsid w:val="000D24BA"/>
    <w:rsid w:val="000D28C2"/>
    <w:rsid w:val="000D4416"/>
    <w:rsid w:val="000D58F4"/>
    <w:rsid w:val="000E45EB"/>
    <w:rsid w:val="000E57EF"/>
    <w:rsid w:val="000E7A54"/>
    <w:rsid w:val="000F75E9"/>
    <w:rsid w:val="00100F58"/>
    <w:rsid w:val="00103A31"/>
    <w:rsid w:val="00105863"/>
    <w:rsid w:val="00106137"/>
    <w:rsid w:val="00106C2F"/>
    <w:rsid w:val="001070AF"/>
    <w:rsid w:val="001140FA"/>
    <w:rsid w:val="00127092"/>
    <w:rsid w:val="00144829"/>
    <w:rsid w:val="00147321"/>
    <w:rsid w:val="00150340"/>
    <w:rsid w:val="0015074B"/>
    <w:rsid w:val="00150EA8"/>
    <w:rsid w:val="00152531"/>
    <w:rsid w:val="00157E68"/>
    <w:rsid w:val="00161EF4"/>
    <w:rsid w:val="001627A2"/>
    <w:rsid w:val="00166267"/>
    <w:rsid w:val="00167814"/>
    <w:rsid w:val="00170C2E"/>
    <w:rsid w:val="00173677"/>
    <w:rsid w:val="00176D75"/>
    <w:rsid w:val="00177797"/>
    <w:rsid w:val="0018081C"/>
    <w:rsid w:val="0018195D"/>
    <w:rsid w:val="00181AF2"/>
    <w:rsid w:val="00181CF1"/>
    <w:rsid w:val="00183A24"/>
    <w:rsid w:val="001863E4"/>
    <w:rsid w:val="00192DB3"/>
    <w:rsid w:val="00196BC6"/>
    <w:rsid w:val="00197120"/>
    <w:rsid w:val="001A323C"/>
    <w:rsid w:val="001B1F95"/>
    <w:rsid w:val="001B259D"/>
    <w:rsid w:val="001B7EE3"/>
    <w:rsid w:val="001C489F"/>
    <w:rsid w:val="001D01DD"/>
    <w:rsid w:val="001D3A65"/>
    <w:rsid w:val="001E0F02"/>
    <w:rsid w:val="001E7188"/>
    <w:rsid w:val="001E733F"/>
    <w:rsid w:val="001F0625"/>
    <w:rsid w:val="00200E54"/>
    <w:rsid w:val="00202CBB"/>
    <w:rsid w:val="002054C7"/>
    <w:rsid w:val="0020577F"/>
    <w:rsid w:val="002128BE"/>
    <w:rsid w:val="00212F20"/>
    <w:rsid w:val="002143F2"/>
    <w:rsid w:val="00215FD0"/>
    <w:rsid w:val="00223A71"/>
    <w:rsid w:val="00226502"/>
    <w:rsid w:val="00231099"/>
    <w:rsid w:val="00231868"/>
    <w:rsid w:val="00231BD6"/>
    <w:rsid w:val="00240C4B"/>
    <w:rsid w:val="002458C9"/>
    <w:rsid w:val="00247D5F"/>
    <w:rsid w:val="002519B2"/>
    <w:rsid w:val="00252988"/>
    <w:rsid w:val="00262FBC"/>
    <w:rsid w:val="00263700"/>
    <w:rsid w:val="002651CE"/>
    <w:rsid w:val="00270F94"/>
    <w:rsid w:val="00273BB2"/>
    <w:rsid w:val="00276E4D"/>
    <w:rsid w:val="002771AA"/>
    <w:rsid w:val="00277256"/>
    <w:rsid w:val="00277300"/>
    <w:rsid w:val="00277635"/>
    <w:rsid w:val="0029239E"/>
    <w:rsid w:val="0029639D"/>
    <w:rsid w:val="002A10C1"/>
    <w:rsid w:val="002A1741"/>
    <w:rsid w:val="002B06AB"/>
    <w:rsid w:val="002B08D2"/>
    <w:rsid w:val="002B1572"/>
    <w:rsid w:val="002B39D6"/>
    <w:rsid w:val="002C2CFE"/>
    <w:rsid w:val="002C2D4F"/>
    <w:rsid w:val="002C4411"/>
    <w:rsid w:val="002C66D8"/>
    <w:rsid w:val="002C75F1"/>
    <w:rsid w:val="002C7DAE"/>
    <w:rsid w:val="002C7F78"/>
    <w:rsid w:val="002D623C"/>
    <w:rsid w:val="002E2681"/>
    <w:rsid w:val="002E26BF"/>
    <w:rsid w:val="002E3FD4"/>
    <w:rsid w:val="002F6867"/>
    <w:rsid w:val="002F69B1"/>
    <w:rsid w:val="002F7FB3"/>
    <w:rsid w:val="00301947"/>
    <w:rsid w:val="003059C3"/>
    <w:rsid w:val="00306357"/>
    <w:rsid w:val="003111D1"/>
    <w:rsid w:val="003215A9"/>
    <w:rsid w:val="0032293D"/>
    <w:rsid w:val="00323D9F"/>
    <w:rsid w:val="00324237"/>
    <w:rsid w:val="00326025"/>
    <w:rsid w:val="00326F90"/>
    <w:rsid w:val="00335B83"/>
    <w:rsid w:val="00336B9E"/>
    <w:rsid w:val="00340C86"/>
    <w:rsid w:val="0034561B"/>
    <w:rsid w:val="00357EFF"/>
    <w:rsid w:val="0036557F"/>
    <w:rsid w:val="00372DCD"/>
    <w:rsid w:val="00372F46"/>
    <w:rsid w:val="00375810"/>
    <w:rsid w:val="003769B2"/>
    <w:rsid w:val="003812AC"/>
    <w:rsid w:val="00384A00"/>
    <w:rsid w:val="00393CA0"/>
    <w:rsid w:val="003944D5"/>
    <w:rsid w:val="003953E7"/>
    <w:rsid w:val="003A3501"/>
    <w:rsid w:val="003A4B62"/>
    <w:rsid w:val="003A5971"/>
    <w:rsid w:val="003B602E"/>
    <w:rsid w:val="003D3256"/>
    <w:rsid w:val="003D3258"/>
    <w:rsid w:val="003E07CA"/>
    <w:rsid w:val="003E171D"/>
    <w:rsid w:val="003E1783"/>
    <w:rsid w:val="003E1EF4"/>
    <w:rsid w:val="003E4D29"/>
    <w:rsid w:val="003E5179"/>
    <w:rsid w:val="003E52D8"/>
    <w:rsid w:val="003F0837"/>
    <w:rsid w:val="003F51D5"/>
    <w:rsid w:val="004015B0"/>
    <w:rsid w:val="00404919"/>
    <w:rsid w:val="0041495C"/>
    <w:rsid w:val="0042061A"/>
    <w:rsid w:val="00423183"/>
    <w:rsid w:val="00423961"/>
    <w:rsid w:val="0042408D"/>
    <w:rsid w:val="00425E24"/>
    <w:rsid w:val="0043076D"/>
    <w:rsid w:val="00434E33"/>
    <w:rsid w:val="00444A9B"/>
    <w:rsid w:val="00444DF4"/>
    <w:rsid w:val="00447D3B"/>
    <w:rsid w:val="00452CD6"/>
    <w:rsid w:val="00454A8D"/>
    <w:rsid w:val="004563E4"/>
    <w:rsid w:val="00461BDB"/>
    <w:rsid w:val="00463D1A"/>
    <w:rsid w:val="00467426"/>
    <w:rsid w:val="00473058"/>
    <w:rsid w:val="00482622"/>
    <w:rsid w:val="00483BBC"/>
    <w:rsid w:val="0048478A"/>
    <w:rsid w:val="00487F9E"/>
    <w:rsid w:val="00491408"/>
    <w:rsid w:val="00491BEF"/>
    <w:rsid w:val="00492779"/>
    <w:rsid w:val="004A031A"/>
    <w:rsid w:val="004A216A"/>
    <w:rsid w:val="004A2F46"/>
    <w:rsid w:val="004A6735"/>
    <w:rsid w:val="004B4BD4"/>
    <w:rsid w:val="004B5B4A"/>
    <w:rsid w:val="004C04BB"/>
    <w:rsid w:val="004C1D8D"/>
    <w:rsid w:val="004C367C"/>
    <w:rsid w:val="004C3834"/>
    <w:rsid w:val="004E0209"/>
    <w:rsid w:val="004E177F"/>
    <w:rsid w:val="004E6869"/>
    <w:rsid w:val="004E6B47"/>
    <w:rsid w:val="004E6B89"/>
    <w:rsid w:val="004F0E61"/>
    <w:rsid w:val="004F6A7A"/>
    <w:rsid w:val="00501054"/>
    <w:rsid w:val="005041EA"/>
    <w:rsid w:val="00504833"/>
    <w:rsid w:val="00504D59"/>
    <w:rsid w:val="0050536A"/>
    <w:rsid w:val="00510D58"/>
    <w:rsid w:val="00511329"/>
    <w:rsid w:val="00514F4F"/>
    <w:rsid w:val="005223EB"/>
    <w:rsid w:val="005224B4"/>
    <w:rsid w:val="0052252F"/>
    <w:rsid w:val="005225C2"/>
    <w:rsid w:val="00522EF0"/>
    <w:rsid w:val="005361A9"/>
    <w:rsid w:val="0054000D"/>
    <w:rsid w:val="00540ADB"/>
    <w:rsid w:val="00542C52"/>
    <w:rsid w:val="005467EB"/>
    <w:rsid w:val="00546950"/>
    <w:rsid w:val="00550D5B"/>
    <w:rsid w:val="00551E41"/>
    <w:rsid w:val="0055389B"/>
    <w:rsid w:val="0055679D"/>
    <w:rsid w:val="00563377"/>
    <w:rsid w:val="00571204"/>
    <w:rsid w:val="00574124"/>
    <w:rsid w:val="0057586C"/>
    <w:rsid w:val="005857C9"/>
    <w:rsid w:val="00587DCE"/>
    <w:rsid w:val="005A0594"/>
    <w:rsid w:val="005A49B4"/>
    <w:rsid w:val="005B752D"/>
    <w:rsid w:val="005C30C2"/>
    <w:rsid w:val="005C601A"/>
    <w:rsid w:val="005D0BFD"/>
    <w:rsid w:val="005D7918"/>
    <w:rsid w:val="005E05E8"/>
    <w:rsid w:val="005E0D42"/>
    <w:rsid w:val="005E3369"/>
    <w:rsid w:val="005E3FA6"/>
    <w:rsid w:val="005E511A"/>
    <w:rsid w:val="005F18EF"/>
    <w:rsid w:val="005F2985"/>
    <w:rsid w:val="005F37E6"/>
    <w:rsid w:val="0060360E"/>
    <w:rsid w:val="00607225"/>
    <w:rsid w:val="006106C1"/>
    <w:rsid w:val="006156A8"/>
    <w:rsid w:val="006201A7"/>
    <w:rsid w:val="00624BF4"/>
    <w:rsid w:val="006268E2"/>
    <w:rsid w:val="00633675"/>
    <w:rsid w:val="00634CD5"/>
    <w:rsid w:val="00635B95"/>
    <w:rsid w:val="00640710"/>
    <w:rsid w:val="00640AFC"/>
    <w:rsid w:val="006459B0"/>
    <w:rsid w:val="00654D35"/>
    <w:rsid w:val="00655C06"/>
    <w:rsid w:val="00663188"/>
    <w:rsid w:val="00667210"/>
    <w:rsid w:val="006679D2"/>
    <w:rsid w:val="006712C8"/>
    <w:rsid w:val="006716A9"/>
    <w:rsid w:val="00686191"/>
    <w:rsid w:val="00690890"/>
    <w:rsid w:val="00690B1E"/>
    <w:rsid w:val="00692CD0"/>
    <w:rsid w:val="00693E50"/>
    <w:rsid w:val="006A0340"/>
    <w:rsid w:val="006A2136"/>
    <w:rsid w:val="006A5554"/>
    <w:rsid w:val="006A5836"/>
    <w:rsid w:val="006B1A0B"/>
    <w:rsid w:val="006B2BA5"/>
    <w:rsid w:val="006B3832"/>
    <w:rsid w:val="006B48BD"/>
    <w:rsid w:val="006B58D5"/>
    <w:rsid w:val="006C239F"/>
    <w:rsid w:val="006C420A"/>
    <w:rsid w:val="006C6C1E"/>
    <w:rsid w:val="006D2C14"/>
    <w:rsid w:val="006D6FE0"/>
    <w:rsid w:val="006D7FDB"/>
    <w:rsid w:val="006E15A5"/>
    <w:rsid w:val="006E27D5"/>
    <w:rsid w:val="006E2F4A"/>
    <w:rsid w:val="006E5661"/>
    <w:rsid w:val="006F25C0"/>
    <w:rsid w:val="006F38DD"/>
    <w:rsid w:val="006F6E5F"/>
    <w:rsid w:val="00702A63"/>
    <w:rsid w:val="007053DF"/>
    <w:rsid w:val="0070641E"/>
    <w:rsid w:val="00706826"/>
    <w:rsid w:val="007137E5"/>
    <w:rsid w:val="00720A69"/>
    <w:rsid w:val="0073112B"/>
    <w:rsid w:val="007313B5"/>
    <w:rsid w:val="00732419"/>
    <w:rsid w:val="00740C7C"/>
    <w:rsid w:val="00742D0A"/>
    <w:rsid w:val="00746BEB"/>
    <w:rsid w:val="0075193E"/>
    <w:rsid w:val="00755940"/>
    <w:rsid w:val="0076738B"/>
    <w:rsid w:val="00767650"/>
    <w:rsid w:val="00770262"/>
    <w:rsid w:val="0077026D"/>
    <w:rsid w:val="00773DFF"/>
    <w:rsid w:val="00774DBA"/>
    <w:rsid w:val="00775086"/>
    <w:rsid w:val="007855AE"/>
    <w:rsid w:val="007A0AF3"/>
    <w:rsid w:val="007A1FA4"/>
    <w:rsid w:val="007A35A0"/>
    <w:rsid w:val="007A40E5"/>
    <w:rsid w:val="007A6272"/>
    <w:rsid w:val="007A6624"/>
    <w:rsid w:val="007B5FA1"/>
    <w:rsid w:val="007C2386"/>
    <w:rsid w:val="007C2460"/>
    <w:rsid w:val="007C6C4F"/>
    <w:rsid w:val="007D1790"/>
    <w:rsid w:val="007D6130"/>
    <w:rsid w:val="007D7A72"/>
    <w:rsid w:val="007E0687"/>
    <w:rsid w:val="007E0ECD"/>
    <w:rsid w:val="007E5A8D"/>
    <w:rsid w:val="007E68B9"/>
    <w:rsid w:val="007F6E4F"/>
    <w:rsid w:val="008011CD"/>
    <w:rsid w:val="008073ED"/>
    <w:rsid w:val="00807B62"/>
    <w:rsid w:val="0081500F"/>
    <w:rsid w:val="00830D2F"/>
    <w:rsid w:val="008334E9"/>
    <w:rsid w:val="00844061"/>
    <w:rsid w:val="008620F6"/>
    <w:rsid w:val="00866CCE"/>
    <w:rsid w:val="00871C70"/>
    <w:rsid w:val="008747AF"/>
    <w:rsid w:val="0087796A"/>
    <w:rsid w:val="00880676"/>
    <w:rsid w:val="0088179E"/>
    <w:rsid w:val="00882401"/>
    <w:rsid w:val="00884016"/>
    <w:rsid w:val="00887F6D"/>
    <w:rsid w:val="008909FA"/>
    <w:rsid w:val="008931C4"/>
    <w:rsid w:val="008961E8"/>
    <w:rsid w:val="008A2D0A"/>
    <w:rsid w:val="008A4554"/>
    <w:rsid w:val="008A4B03"/>
    <w:rsid w:val="008B270B"/>
    <w:rsid w:val="008B414C"/>
    <w:rsid w:val="008B5A79"/>
    <w:rsid w:val="008C36B0"/>
    <w:rsid w:val="008C44FD"/>
    <w:rsid w:val="008C4F1E"/>
    <w:rsid w:val="008C690C"/>
    <w:rsid w:val="008E0998"/>
    <w:rsid w:val="008F0A92"/>
    <w:rsid w:val="008F1741"/>
    <w:rsid w:val="008F70E5"/>
    <w:rsid w:val="00903A97"/>
    <w:rsid w:val="00911779"/>
    <w:rsid w:val="009134B1"/>
    <w:rsid w:val="0091440B"/>
    <w:rsid w:val="00920ED4"/>
    <w:rsid w:val="00921040"/>
    <w:rsid w:val="00921576"/>
    <w:rsid w:val="0092373E"/>
    <w:rsid w:val="009248FC"/>
    <w:rsid w:val="009254BF"/>
    <w:rsid w:val="00930D78"/>
    <w:rsid w:val="009317AF"/>
    <w:rsid w:val="0093381D"/>
    <w:rsid w:val="009349A1"/>
    <w:rsid w:val="0093651E"/>
    <w:rsid w:val="00941EEE"/>
    <w:rsid w:val="00943920"/>
    <w:rsid w:val="009443CE"/>
    <w:rsid w:val="009573C1"/>
    <w:rsid w:val="009642E0"/>
    <w:rsid w:val="00976792"/>
    <w:rsid w:val="00976E40"/>
    <w:rsid w:val="00984E93"/>
    <w:rsid w:val="009968BE"/>
    <w:rsid w:val="009A3872"/>
    <w:rsid w:val="009A796E"/>
    <w:rsid w:val="009B23FE"/>
    <w:rsid w:val="009B5620"/>
    <w:rsid w:val="009B5C7D"/>
    <w:rsid w:val="009B6B6A"/>
    <w:rsid w:val="009C0599"/>
    <w:rsid w:val="009D29B3"/>
    <w:rsid w:val="009D594C"/>
    <w:rsid w:val="009D6119"/>
    <w:rsid w:val="009D6AFA"/>
    <w:rsid w:val="009D7693"/>
    <w:rsid w:val="009E189E"/>
    <w:rsid w:val="009E40C4"/>
    <w:rsid w:val="009F1C03"/>
    <w:rsid w:val="00A06137"/>
    <w:rsid w:val="00A100CF"/>
    <w:rsid w:val="00A12868"/>
    <w:rsid w:val="00A12B79"/>
    <w:rsid w:val="00A164CD"/>
    <w:rsid w:val="00A22619"/>
    <w:rsid w:val="00A22907"/>
    <w:rsid w:val="00A22ED2"/>
    <w:rsid w:val="00A242D9"/>
    <w:rsid w:val="00A2502E"/>
    <w:rsid w:val="00A259B3"/>
    <w:rsid w:val="00A32154"/>
    <w:rsid w:val="00A352B1"/>
    <w:rsid w:val="00A40B9D"/>
    <w:rsid w:val="00A43F60"/>
    <w:rsid w:val="00A4466F"/>
    <w:rsid w:val="00A45583"/>
    <w:rsid w:val="00A46F74"/>
    <w:rsid w:val="00A546B5"/>
    <w:rsid w:val="00A55524"/>
    <w:rsid w:val="00A57B34"/>
    <w:rsid w:val="00A628BE"/>
    <w:rsid w:val="00A66F34"/>
    <w:rsid w:val="00A70036"/>
    <w:rsid w:val="00A72D70"/>
    <w:rsid w:val="00A77827"/>
    <w:rsid w:val="00A825DA"/>
    <w:rsid w:val="00A8342B"/>
    <w:rsid w:val="00A83A67"/>
    <w:rsid w:val="00A9082B"/>
    <w:rsid w:val="00A908D2"/>
    <w:rsid w:val="00A95761"/>
    <w:rsid w:val="00A9577A"/>
    <w:rsid w:val="00A97088"/>
    <w:rsid w:val="00AA1D8D"/>
    <w:rsid w:val="00AA44EA"/>
    <w:rsid w:val="00AA4CB7"/>
    <w:rsid w:val="00AA4CDC"/>
    <w:rsid w:val="00AA5556"/>
    <w:rsid w:val="00AC219C"/>
    <w:rsid w:val="00AC3D95"/>
    <w:rsid w:val="00AC4596"/>
    <w:rsid w:val="00AC7F0C"/>
    <w:rsid w:val="00AD3FE8"/>
    <w:rsid w:val="00AD64C3"/>
    <w:rsid w:val="00AD6978"/>
    <w:rsid w:val="00AE207B"/>
    <w:rsid w:val="00AE70CC"/>
    <w:rsid w:val="00AF112A"/>
    <w:rsid w:val="00AF4C36"/>
    <w:rsid w:val="00AF5E4B"/>
    <w:rsid w:val="00AF67AF"/>
    <w:rsid w:val="00B07D59"/>
    <w:rsid w:val="00B109BE"/>
    <w:rsid w:val="00B1136B"/>
    <w:rsid w:val="00B13824"/>
    <w:rsid w:val="00B15712"/>
    <w:rsid w:val="00B2678D"/>
    <w:rsid w:val="00B302CB"/>
    <w:rsid w:val="00B32C8D"/>
    <w:rsid w:val="00B341B6"/>
    <w:rsid w:val="00B41E61"/>
    <w:rsid w:val="00B4430F"/>
    <w:rsid w:val="00B46300"/>
    <w:rsid w:val="00B4653B"/>
    <w:rsid w:val="00B47730"/>
    <w:rsid w:val="00B5266E"/>
    <w:rsid w:val="00B66928"/>
    <w:rsid w:val="00B70853"/>
    <w:rsid w:val="00B7607A"/>
    <w:rsid w:val="00B81325"/>
    <w:rsid w:val="00B84C92"/>
    <w:rsid w:val="00B856DC"/>
    <w:rsid w:val="00B877DB"/>
    <w:rsid w:val="00B87E12"/>
    <w:rsid w:val="00B907BA"/>
    <w:rsid w:val="00B96EF9"/>
    <w:rsid w:val="00B97D24"/>
    <w:rsid w:val="00BA0993"/>
    <w:rsid w:val="00BA3C42"/>
    <w:rsid w:val="00BA71CD"/>
    <w:rsid w:val="00BD3486"/>
    <w:rsid w:val="00BD3F86"/>
    <w:rsid w:val="00BD7963"/>
    <w:rsid w:val="00BD7C6A"/>
    <w:rsid w:val="00BE6109"/>
    <w:rsid w:val="00BF1931"/>
    <w:rsid w:val="00BF7E50"/>
    <w:rsid w:val="00C06FA6"/>
    <w:rsid w:val="00C150AC"/>
    <w:rsid w:val="00C154F1"/>
    <w:rsid w:val="00C157CC"/>
    <w:rsid w:val="00C16C9B"/>
    <w:rsid w:val="00C33C32"/>
    <w:rsid w:val="00C33EFB"/>
    <w:rsid w:val="00C359D4"/>
    <w:rsid w:val="00C40298"/>
    <w:rsid w:val="00C408A7"/>
    <w:rsid w:val="00C60011"/>
    <w:rsid w:val="00C621E9"/>
    <w:rsid w:val="00C63939"/>
    <w:rsid w:val="00C71B77"/>
    <w:rsid w:val="00C74ADB"/>
    <w:rsid w:val="00C76701"/>
    <w:rsid w:val="00C76F21"/>
    <w:rsid w:val="00C82F8D"/>
    <w:rsid w:val="00C850CA"/>
    <w:rsid w:val="00C92508"/>
    <w:rsid w:val="00C932D1"/>
    <w:rsid w:val="00C96458"/>
    <w:rsid w:val="00CA1C69"/>
    <w:rsid w:val="00CA288E"/>
    <w:rsid w:val="00CB0664"/>
    <w:rsid w:val="00CB3F33"/>
    <w:rsid w:val="00CC6248"/>
    <w:rsid w:val="00CC793B"/>
    <w:rsid w:val="00CC7A0E"/>
    <w:rsid w:val="00CD24AD"/>
    <w:rsid w:val="00CD342E"/>
    <w:rsid w:val="00CE060F"/>
    <w:rsid w:val="00CE1F1F"/>
    <w:rsid w:val="00CE648D"/>
    <w:rsid w:val="00CE6B43"/>
    <w:rsid w:val="00CF0FC6"/>
    <w:rsid w:val="00D04B11"/>
    <w:rsid w:val="00D0703B"/>
    <w:rsid w:val="00D07239"/>
    <w:rsid w:val="00D137E9"/>
    <w:rsid w:val="00D14171"/>
    <w:rsid w:val="00D15978"/>
    <w:rsid w:val="00D248A2"/>
    <w:rsid w:val="00D27A63"/>
    <w:rsid w:val="00D30FE6"/>
    <w:rsid w:val="00D3298C"/>
    <w:rsid w:val="00D33521"/>
    <w:rsid w:val="00D40A9E"/>
    <w:rsid w:val="00D4538D"/>
    <w:rsid w:val="00D46206"/>
    <w:rsid w:val="00D55592"/>
    <w:rsid w:val="00D57645"/>
    <w:rsid w:val="00D57EE0"/>
    <w:rsid w:val="00D652AF"/>
    <w:rsid w:val="00D652F3"/>
    <w:rsid w:val="00D72C79"/>
    <w:rsid w:val="00D7690F"/>
    <w:rsid w:val="00D8629F"/>
    <w:rsid w:val="00D909DD"/>
    <w:rsid w:val="00D91180"/>
    <w:rsid w:val="00D9179D"/>
    <w:rsid w:val="00D91A92"/>
    <w:rsid w:val="00D93448"/>
    <w:rsid w:val="00D96202"/>
    <w:rsid w:val="00D963E5"/>
    <w:rsid w:val="00D96445"/>
    <w:rsid w:val="00D967C1"/>
    <w:rsid w:val="00DA361B"/>
    <w:rsid w:val="00DB08C1"/>
    <w:rsid w:val="00DC4856"/>
    <w:rsid w:val="00DD1BE2"/>
    <w:rsid w:val="00DD1C20"/>
    <w:rsid w:val="00DD7271"/>
    <w:rsid w:val="00E01AED"/>
    <w:rsid w:val="00E01B56"/>
    <w:rsid w:val="00E04307"/>
    <w:rsid w:val="00E05129"/>
    <w:rsid w:val="00E17A80"/>
    <w:rsid w:val="00E20088"/>
    <w:rsid w:val="00E40D65"/>
    <w:rsid w:val="00E41DD8"/>
    <w:rsid w:val="00E43966"/>
    <w:rsid w:val="00E60217"/>
    <w:rsid w:val="00E62D3C"/>
    <w:rsid w:val="00E6544D"/>
    <w:rsid w:val="00E6599E"/>
    <w:rsid w:val="00E84448"/>
    <w:rsid w:val="00E849EC"/>
    <w:rsid w:val="00E87F6E"/>
    <w:rsid w:val="00E94040"/>
    <w:rsid w:val="00EA01B5"/>
    <w:rsid w:val="00EA02B4"/>
    <w:rsid w:val="00EA0BF7"/>
    <w:rsid w:val="00EA104D"/>
    <w:rsid w:val="00EA1A34"/>
    <w:rsid w:val="00EA1B9B"/>
    <w:rsid w:val="00EA3B1F"/>
    <w:rsid w:val="00EA4E89"/>
    <w:rsid w:val="00EA570A"/>
    <w:rsid w:val="00EB139B"/>
    <w:rsid w:val="00EB3620"/>
    <w:rsid w:val="00EC09CF"/>
    <w:rsid w:val="00EC54A5"/>
    <w:rsid w:val="00EC5D15"/>
    <w:rsid w:val="00EC6576"/>
    <w:rsid w:val="00ED0DD9"/>
    <w:rsid w:val="00ED2507"/>
    <w:rsid w:val="00EE1F03"/>
    <w:rsid w:val="00EE2C78"/>
    <w:rsid w:val="00EE61F4"/>
    <w:rsid w:val="00EE7BCF"/>
    <w:rsid w:val="00EF00E1"/>
    <w:rsid w:val="00EF05B5"/>
    <w:rsid w:val="00F008D8"/>
    <w:rsid w:val="00F01981"/>
    <w:rsid w:val="00F0358C"/>
    <w:rsid w:val="00F0776F"/>
    <w:rsid w:val="00F13A7F"/>
    <w:rsid w:val="00F13D36"/>
    <w:rsid w:val="00F23B0D"/>
    <w:rsid w:val="00F255E5"/>
    <w:rsid w:val="00F26B74"/>
    <w:rsid w:val="00F36787"/>
    <w:rsid w:val="00F37EC7"/>
    <w:rsid w:val="00F45771"/>
    <w:rsid w:val="00F4686C"/>
    <w:rsid w:val="00F47D9C"/>
    <w:rsid w:val="00F50714"/>
    <w:rsid w:val="00F51AD1"/>
    <w:rsid w:val="00F53723"/>
    <w:rsid w:val="00F5407D"/>
    <w:rsid w:val="00F562B9"/>
    <w:rsid w:val="00F635A6"/>
    <w:rsid w:val="00F663F0"/>
    <w:rsid w:val="00F66CA4"/>
    <w:rsid w:val="00F6765E"/>
    <w:rsid w:val="00F700C4"/>
    <w:rsid w:val="00F7216C"/>
    <w:rsid w:val="00F8744C"/>
    <w:rsid w:val="00F87FF6"/>
    <w:rsid w:val="00F90BE6"/>
    <w:rsid w:val="00F919BE"/>
    <w:rsid w:val="00F929D6"/>
    <w:rsid w:val="00F92BB7"/>
    <w:rsid w:val="00F94823"/>
    <w:rsid w:val="00F954FD"/>
    <w:rsid w:val="00FA555F"/>
    <w:rsid w:val="00FB24D8"/>
    <w:rsid w:val="00FB3FD0"/>
    <w:rsid w:val="00FB53BD"/>
    <w:rsid w:val="00FC5AB6"/>
    <w:rsid w:val="00FC693F"/>
    <w:rsid w:val="00FD0A16"/>
    <w:rsid w:val="00FD33B1"/>
    <w:rsid w:val="00FD57DB"/>
    <w:rsid w:val="00FD6FC5"/>
    <w:rsid w:val="00FD7AC4"/>
    <w:rsid w:val="00FE13AC"/>
    <w:rsid w:val="00FE20D2"/>
    <w:rsid w:val="00FE67EB"/>
    <w:rsid w:val="00FF0868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655</cp:revision>
  <dcterms:created xsi:type="dcterms:W3CDTF">2013-12-23T23:15:00Z</dcterms:created>
  <dcterms:modified xsi:type="dcterms:W3CDTF">2025-07-05T08:19:00Z</dcterms:modified>
  <cp:category/>
</cp:coreProperties>
</file>