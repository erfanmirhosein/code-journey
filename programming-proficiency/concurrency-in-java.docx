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AA7A" w14:textId="628090C7" w:rsidR="006B30B7" w:rsidRDefault="006B30B7" w:rsidP="00B13E0F">
      <w:pPr>
        <w:pStyle w:val="Title"/>
      </w:pPr>
      <w:r>
        <w:t>Concurrency in Java</w:t>
      </w:r>
    </w:p>
    <w:p w14:paraId="793F0425" w14:textId="48658B43" w:rsidR="00B13E0F" w:rsidRDefault="00B13E0F" w:rsidP="00B13E0F">
      <w:r>
        <w:t>I skipped the theory part in the begin</w:t>
      </w:r>
      <w:r w:rsidR="00A15A33">
        <w:t>n</w:t>
      </w:r>
      <w:r>
        <w:t>ing of the lecture 17 of Java Cup series.</w:t>
      </w:r>
    </w:p>
    <w:p w14:paraId="204CFE42" w14:textId="5BC4314E" w:rsidR="00B13E0F" w:rsidRDefault="007E478C" w:rsidP="00DF37FE">
      <w:pPr>
        <w:pStyle w:val="Heading1"/>
      </w:pPr>
      <w:r>
        <w:t xml:space="preserve">The Thread Class and </w:t>
      </w:r>
      <w:r w:rsidR="00DF37FE">
        <w:t>How to Create New Threads</w:t>
      </w:r>
    </w:p>
    <w:p w14:paraId="5E4A9550" w14:textId="590DF804" w:rsidR="00DF37FE" w:rsidRDefault="004301FA" w:rsidP="004301FA">
      <w:r>
        <w:t>You can either</w:t>
      </w:r>
    </w:p>
    <w:p w14:paraId="07F0A479" w14:textId="3837D65E" w:rsidR="004301FA" w:rsidRDefault="004301FA" w:rsidP="004301FA">
      <w:pPr>
        <w:pStyle w:val="ListParagraph"/>
        <w:numPr>
          <w:ilvl w:val="0"/>
          <w:numId w:val="31"/>
        </w:numPr>
      </w:pPr>
      <w:r>
        <w:t>Extend the Thread class and override its run() method and call .start() on its instances</w:t>
      </w:r>
    </w:p>
    <w:p w14:paraId="5127A020" w14:textId="4FED7A89" w:rsidR="004301FA" w:rsidRDefault="004301FA" w:rsidP="004301FA">
      <w:pPr>
        <w:pStyle w:val="ListParagraph"/>
      </w:pPr>
      <w:r>
        <w:t>Or</w:t>
      </w:r>
    </w:p>
    <w:p w14:paraId="6482B960" w14:textId="70D3C26C" w:rsidR="004301FA" w:rsidRDefault="004301FA" w:rsidP="004301FA">
      <w:pPr>
        <w:pStyle w:val="ListParagraph"/>
        <w:numPr>
          <w:ilvl w:val="0"/>
          <w:numId w:val="31"/>
        </w:numPr>
      </w:pPr>
      <w:r>
        <w:t>Implement the Runnable interface and feed it as a target to new instance of the Thread class and then call the .start() method on that instance</w:t>
      </w:r>
    </w:p>
    <w:p w14:paraId="06D6A52C" w14:textId="02DD89FE" w:rsidR="004301FA" w:rsidRDefault="004301FA" w:rsidP="004301FA">
      <w:r>
        <w:t>How it works:</w:t>
      </w:r>
    </w:p>
    <w:p w14:paraId="08038A2D" w14:textId="489A6B1E" w:rsidR="004301FA" w:rsidRDefault="004301FA" w:rsidP="004301FA">
      <w:r>
        <w:t>By default</w:t>
      </w:r>
      <w:r w:rsidR="00DE1AD2">
        <w:t>,</w:t>
      </w:r>
      <w:r>
        <w:t xml:space="preserve"> the Thread class in its run method calls the run method of its target which is of type runnable. If the target is null then it’ll return with no action. So</w:t>
      </w:r>
      <w:r w:rsidR="00500AAF">
        <w:t>,</w:t>
      </w:r>
      <w:r>
        <w:t xml:space="preserve"> you need either to override this method, or feed the Thread instance with a</w:t>
      </w:r>
      <w:r w:rsidR="006B0DA8">
        <w:t xml:space="preserve">n </w:t>
      </w:r>
      <w:r>
        <w:t xml:space="preserve"> implementation</w:t>
      </w:r>
      <w:r w:rsidR="006B0DA8">
        <w:t xml:space="preserve"> of Runnable</w:t>
      </w:r>
      <w:r>
        <w:t>.</w:t>
      </w:r>
    </w:p>
    <w:p w14:paraId="7FBDC45F" w14:textId="33351462" w:rsidR="00EB6FC7" w:rsidRDefault="00536C78" w:rsidP="00EB6FC7">
      <w:pPr>
        <w:pStyle w:val="ListParagraph"/>
        <w:numPr>
          <w:ilvl w:val="0"/>
          <w:numId w:val="31"/>
        </w:numPr>
      </w:pPr>
      <w:r>
        <w:t>The run() method</w:t>
      </w:r>
      <w:r w:rsidR="00D315D9">
        <w:t xml:space="preserve"> in Runnable and Thread</w:t>
      </w:r>
      <w:r>
        <w:t xml:space="preserve"> define</w:t>
      </w:r>
      <w:r w:rsidR="008C23D8">
        <w:t>s</w:t>
      </w:r>
      <w:r>
        <w:t xml:space="preserve"> the codes that will run in the new thread</w:t>
      </w:r>
      <w:r w:rsidR="00BD094E">
        <w:t>, it doesn’t create a new thread its</w:t>
      </w:r>
      <w:r w:rsidR="00E12358">
        <w:t>elf.</w:t>
      </w:r>
    </w:p>
    <w:p w14:paraId="4BA60AC4" w14:textId="7C94AD52" w:rsidR="00EB6FC7" w:rsidRDefault="00EB6FC7" w:rsidP="00EB6FC7">
      <w:pPr>
        <w:pStyle w:val="ListParagraph"/>
        <w:numPr>
          <w:ilvl w:val="0"/>
          <w:numId w:val="31"/>
        </w:numPr>
      </w:pPr>
      <w:r>
        <w:t>The start() method is a low-level method that creates a new thread and calls the run() method.</w:t>
      </w:r>
    </w:p>
    <w:p w14:paraId="6ECA0DEF" w14:textId="5885806F" w:rsidR="0039181E" w:rsidRDefault="0039181E" w:rsidP="0039181E">
      <w:pPr>
        <w:pStyle w:val="ListParagraph"/>
      </w:pPr>
    </w:p>
    <w:p w14:paraId="149D10D9" w14:textId="6CDAF95D" w:rsidR="0039181E" w:rsidRDefault="0039181E" w:rsidP="0039181E">
      <w:r>
        <w:t xml:space="preserve">The interface approach is preferable </w:t>
      </w:r>
      <w:r w:rsidR="00AA5BE9">
        <w:t xml:space="preserve">and is most commonly implemented </w:t>
      </w:r>
      <w:r>
        <w:t>since</w:t>
      </w:r>
      <w:r w:rsidR="00845112">
        <w:t>:</w:t>
      </w:r>
    </w:p>
    <w:p w14:paraId="5587AE7C" w14:textId="7509117F" w:rsidR="0039181E" w:rsidRDefault="005F02F3" w:rsidP="005F02F3">
      <w:pPr>
        <w:pStyle w:val="ListParagraph"/>
        <w:numPr>
          <w:ilvl w:val="0"/>
          <w:numId w:val="32"/>
        </w:numPr>
      </w:pPr>
      <w:r>
        <w:t xml:space="preserve">You can extend another class </w:t>
      </w:r>
      <w:r w:rsidR="004467B9">
        <w:t>w</w:t>
      </w:r>
      <w:r>
        <w:t>hen you are implementing Runnabl</w:t>
      </w:r>
      <w:r w:rsidR="004467B9">
        <w:t>e but you can not when you extend Thread</w:t>
      </w:r>
    </w:p>
    <w:p w14:paraId="7F8DC111" w14:textId="6B1D5A11" w:rsidR="005F02F3" w:rsidRDefault="005F02F3" w:rsidP="005F02F3">
      <w:pPr>
        <w:pStyle w:val="ListParagraph"/>
        <w:numPr>
          <w:ilvl w:val="0"/>
          <w:numId w:val="32"/>
        </w:numPr>
      </w:pPr>
      <w:r>
        <w:t>I guess: Other approaches and tools to create threads and shit are based on this appro</w:t>
      </w:r>
      <w:r w:rsidR="00E0334D">
        <w:t>ach</w:t>
      </w:r>
    </w:p>
    <w:p w14:paraId="60153815" w14:textId="65578B61" w:rsidR="00821DFB" w:rsidRDefault="00037087" w:rsidP="00821DFB">
      <w:pPr>
        <w:rPr>
          <w:b/>
          <w:bCs/>
        </w:rPr>
      </w:pPr>
      <w:r w:rsidRPr="00E83432">
        <w:rPr>
          <w:b/>
          <w:bCs/>
          <w:highlight w:val="yellow"/>
        </w:rPr>
        <w:t>So</w:t>
      </w:r>
      <w:r w:rsidR="00E83432" w:rsidRPr="00E83432">
        <w:rPr>
          <w:b/>
          <w:bCs/>
          <w:highlight w:val="yellow"/>
        </w:rPr>
        <w:t>,</w:t>
      </w:r>
      <w:r w:rsidRPr="00E83432">
        <w:rPr>
          <w:b/>
          <w:bCs/>
          <w:highlight w:val="yellow"/>
        </w:rPr>
        <w:t xml:space="preserve"> no matter the approach there will be a new instance of the Thread class when creating a new </w:t>
      </w:r>
      <w:r w:rsidRPr="00D13ECC">
        <w:rPr>
          <w:b/>
          <w:bCs/>
          <w:highlight w:val="yellow"/>
        </w:rPr>
        <w:t>thread</w:t>
      </w:r>
      <w:r w:rsidR="00FE5A9E" w:rsidRPr="00D13ECC">
        <w:rPr>
          <w:b/>
          <w:bCs/>
          <w:highlight w:val="yellow"/>
        </w:rPr>
        <w:t xml:space="preserve"> whose start() method will be called.</w:t>
      </w:r>
    </w:p>
    <w:p w14:paraId="0E22DBEC" w14:textId="7DB6BB82" w:rsidR="00E83432" w:rsidRDefault="00753DD7" w:rsidP="00753DD7">
      <w:pPr>
        <w:pStyle w:val="Heading2"/>
      </w:pPr>
      <w:r>
        <w:t>Other Methods In the Thread class</w:t>
      </w:r>
    </w:p>
    <w:p w14:paraId="6644719F" w14:textId="2017532C" w:rsidR="002C04CD" w:rsidRPr="003C5DE7" w:rsidRDefault="002C04CD" w:rsidP="00A76115">
      <w:pPr>
        <w:pStyle w:val="Heading3"/>
      </w:pPr>
      <w:r w:rsidRPr="003C5DE7">
        <w:t>Instance methods:</w:t>
      </w:r>
    </w:p>
    <w:p w14:paraId="39DE7C80" w14:textId="77777777" w:rsidR="002C04CD" w:rsidRPr="002C04CD" w:rsidRDefault="002C04CD" w:rsidP="002C04CD">
      <w:pPr>
        <w:pStyle w:val="ListParagraph"/>
      </w:pPr>
    </w:p>
    <w:p w14:paraId="7B0C43C2" w14:textId="11F6CC73" w:rsidR="00753DD7" w:rsidRPr="00CD6311" w:rsidRDefault="007626B5" w:rsidP="007626B5">
      <w:pPr>
        <w:pStyle w:val="ListParagraph"/>
        <w:numPr>
          <w:ilvl w:val="0"/>
          <w:numId w:val="33"/>
        </w:numPr>
        <w:rPr>
          <w:b/>
          <w:bCs/>
        </w:rPr>
      </w:pPr>
      <w:r>
        <w:t xml:space="preserve">We talked about </w:t>
      </w:r>
      <w:r w:rsidRPr="00CD6311">
        <w:rPr>
          <w:b/>
          <w:bCs/>
        </w:rPr>
        <w:t xml:space="preserve">run() </w:t>
      </w:r>
      <w:r w:rsidRPr="00CD6311">
        <w:t>and</w:t>
      </w:r>
      <w:r w:rsidRPr="00CD6311">
        <w:rPr>
          <w:b/>
          <w:bCs/>
        </w:rPr>
        <w:t xml:space="preserve"> start()</w:t>
      </w:r>
    </w:p>
    <w:p w14:paraId="7A2F87F6" w14:textId="77777777" w:rsidR="00E30833" w:rsidRPr="00CD6311" w:rsidRDefault="00E30833" w:rsidP="007626B5">
      <w:pPr>
        <w:pStyle w:val="ListParagraph"/>
        <w:numPr>
          <w:ilvl w:val="0"/>
          <w:numId w:val="33"/>
        </w:numPr>
        <w:rPr>
          <w:b/>
          <w:bCs/>
        </w:rPr>
      </w:pPr>
      <w:r w:rsidRPr="00CD6311">
        <w:rPr>
          <w:b/>
          <w:bCs/>
        </w:rPr>
        <w:t>Join():</w:t>
      </w:r>
    </w:p>
    <w:p w14:paraId="0B9333A7" w14:textId="6EED041B" w:rsidR="009A21EC" w:rsidRPr="00357C17" w:rsidRDefault="00E30833" w:rsidP="009A21EC">
      <w:pPr>
        <w:rPr>
          <w:b/>
          <w:bCs/>
        </w:rPr>
      </w:pPr>
      <w:r>
        <w:t>when you call this method on a thread</w:t>
      </w:r>
      <w:r w:rsidR="007A555D">
        <w:t xml:space="preserve"> instance</w:t>
      </w:r>
      <w:r>
        <w:t>, the current thread that’s invoking this</w:t>
      </w:r>
      <w:r w:rsidR="00D013AC">
        <w:t xml:space="preserve"> </w:t>
      </w:r>
      <w:r>
        <w:t xml:space="preserve">method will stop execution until the thread </w:t>
      </w:r>
      <w:r w:rsidRPr="00357C17">
        <w:rPr>
          <w:b/>
          <w:bCs/>
          <w:highlight w:val="yellow"/>
        </w:rPr>
        <w:t>on which</w:t>
      </w:r>
      <w:r w:rsidRPr="00357C17">
        <w:rPr>
          <w:b/>
          <w:bCs/>
        </w:rPr>
        <w:t xml:space="preserve"> the join method has been</w:t>
      </w:r>
      <w:r w:rsidR="00AB56C9" w:rsidRPr="00357C17">
        <w:rPr>
          <w:b/>
          <w:bCs/>
        </w:rPr>
        <w:t xml:space="preserve"> </w:t>
      </w:r>
      <w:r w:rsidRPr="00357C17">
        <w:rPr>
          <w:b/>
          <w:bCs/>
        </w:rPr>
        <w:t>invoked has finished</w:t>
      </w:r>
      <w:r w:rsidR="00BC7B98" w:rsidRPr="00357C17">
        <w:rPr>
          <w:b/>
          <w:bCs/>
        </w:rPr>
        <w:t>.</w:t>
      </w:r>
    </w:p>
    <w:p w14:paraId="34078590" w14:textId="6838D437" w:rsidR="009A03BA" w:rsidRDefault="009A03BA" w:rsidP="009A21EC">
      <w:r>
        <w:lastRenderedPageBreak/>
        <w:t>It’s useful for example when you have already started a</w:t>
      </w:r>
      <w:r w:rsidR="0042783B">
        <w:t xml:space="preserve"> child</w:t>
      </w:r>
      <w:r>
        <w:t xml:space="preserve"> thread, and done some things in the parent thread and at some point</w:t>
      </w:r>
      <w:r w:rsidR="00CF1BA9">
        <w:t>,</w:t>
      </w:r>
      <w:r>
        <w:t xml:space="preserve"> you want to make sure that the child thread has finished and then proceed.</w:t>
      </w:r>
    </w:p>
    <w:p w14:paraId="012DEA80" w14:textId="77777777" w:rsidR="00AC7A30" w:rsidRDefault="00AC7A30" w:rsidP="00E30833">
      <w:pPr>
        <w:pStyle w:val="ListParagraph"/>
        <w:ind w:left="1080"/>
      </w:pPr>
    </w:p>
    <w:p w14:paraId="440E027D" w14:textId="56225BC1" w:rsidR="007626B5" w:rsidRDefault="0078696C" w:rsidP="007626B5">
      <w:pPr>
        <w:pStyle w:val="ListParagraph"/>
        <w:numPr>
          <w:ilvl w:val="0"/>
          <w:numId w:val="33"/>
        </w:numPr>
        <w:rPr>
          <w:b/>
          <w:bCs/>
        </w:rPr>
      </w:pPr>
      <w:r>
        <w:rPr>
          <w:b/>
          <w:bCs/>
        </w:rPr>
        <w:t>g</w:t>
      </w:r>
      <w:r w:rsidR="007E74E2">
        <w:rPr>
          <w:b/>
          <w:bCs/>
        </w:rPr>
        <w:t>et/</w:t>
      </w:r>
      <w:r w:rsidR="0083116C" w:rsidRPr="00D85647">
        <w:rPr>
          <w:b/>
          <w:bCs/>
        </w:rPr>
        <w:t>setPriority()</w:t>
      </w:r>
      <w:r w:rsidR="00D85647">
        <w:rPr>
          <w:b/>
          <w:bCs/>
        </w:rPr>
        <w:t>:</w:t>
      </w:r>
    </w:p>
    <w:p w14:paraId="0C6A2B38" w14:textId="77777777" w:rsidR="00904422" w:rsidRDefault="00E009CC" w:rsidP="00E22EB4">
      <w:r>
        <w:t xml:space="preserve">is a number between 1 and 10 and the higher the </w:t>
      </w:r>
      <w:r w:rsidR="009F6908" w:rsidRPr="009C7F6A">
        <w:rPr>
          <w:b/>
          <w:bCs/>
        </w:rPr>
        <w:t>number</w:t>
      </w:r>
      <w:r>
        <w:t xml:space="preserve"> the more CPU time will be allotted to that thread</w:t>
      </w:r>
      <w:r w:rsidR="006F563B">
        <w:t xml:space="preserve"> and the OS runs that thread more:</w:t>
      </w:r>
    </w:p>
    <w:p w14:paraId="776499A4" w14:textId="77777777" w:rsidR="00904422" w:rsidRDefault="00E009CC" w:rsidP="00904422">
      <w:pPr>
        <w:rPr>
          <w:b/>
        </w:rPr>
      </w:pPr>
      <w:r>
        <w:t xml:space="preserve"> </w:t>
      </w:r>
      <w:r w:rsidRPr="00E66BB3">
        <w:rPr>
          <w:rStyle w:val="code-snippetChar"/>
        </w:rPr>
        <w:t>thread.setPriority(Thread.MAX_PRIORITY);thread.start();</w:t>
      </w:r>
    </w:p>
    <w:p w14:paraId="4FF29D86" w14:textId="47ED5863" w:rsidR="00E009CC" w:rsidRPr="00904422" w:rsidRDefault="00E009CC" w:rsidP="00904422">
      <w:pPr>
        <w:rPr>
          <w:b/>
        </w:rPr>
      </w:pPr>
      <w:r w:rsidRPr="00210448">
        <w:rPr>
          <w:b/>
          <w:bCs/>
        </w:rPr>
        <w:t>Default</w:t>
      </w:r>
      <w:r>
        <w:t xml:space="preserve">: </w:t>
      </w:r>
      <w:r w:rsidRPr="00A9293A">
        <w:rPr>
          <w:rStyle w:val="code-snippetChar"/>
        </w:rPr>
        <w:t>Thread.NORM_PRIORITY</w:t>
      </w:r>
      <w:r w:rsidR="00A9293A" w:rsidRPr="00A9293A">
        <w:rPr>
          <w:rStyle w:val="code-snippetChar"/>
        </w:rPr>
        <w:t xml:space="preserve"> = 5</w:t>
      </w:r>
      <w:r w:rsidR="00FE5D07">
        <w:t>:</w:t>
      </w:r>
    </w:p>
    <w:p w14:paraId="107CFEFC" w14:textId="758B8DAA" w:rsidR="00A9293A" w:rsidRDefault="00A9293A" w:rsidP="007D242A">
      <w:pPr>
        <w:pStyle w:val="code-snippet"/>
      </w:pPr>
      <w:r>
        <w:t>Thread.</w:t>
      </w:r>
      <w:r w:rsidR="00DA745F">
        <w:t>MIN</w:t>
      </w:r>
      <w:r>
        <w:t xml:space="preserve">_PRIORITY = </w:t>
      </w:r>
      <w:r w:rsidR="00851C5A">
        <w:t>1</w:t>
      </w:r>
    </w:p>
    <w:p w14:paraId="61990715" w14:textId="2E82CB55" w:rsidR="00D85647" w:rsidRPr="0024488E" w:rsidRDefault="00A9293A" w:rsidP="0024488E">
      <w:pPr>
        <w:pStyle w:val="code-snippet"/>
      </w:pPr>
      <w:r>
        <w:t>Thread.</w:t>
      </w:r>
      <w:r w:rsidR="00DA745F">
        <w:t>MAX</w:t>
      </w:r>
      <w:r>
        <w:t xml:space="preserve">_PRIORITY = </w:t>
      </w:r>
      <w:r w:rsidR="000D4767">
        <w:t>10</w:t>
      </w:r>
    </w:p>
    <w:p w14:paraId="3EAC2708" w14:textId="049DB5B7" w:rsidR="0083116C" w:rsidRPr="00D740E8" w:rsidRDefault="0083116C" w:rsidP="007626B5">
      <w:pPr>
        <w:pStyle w:val="ListParagraph"/>
        <w:numPr>
          <w:ilvl w:val="0"/>
          <w:numId w:val="33"/>
        </w:numPr>
        <w:rPr>
          <w:b/>
          <w:bCs/>
        </w:rPr>
      </w:pPr>
      <w:r w:rsidRPr="00D740E8">
        <w:rPr>
          <w:b/>
          <w:bCs/>
        </w:rPr>
        <w:t>setDa</w:t>
      </w:r>
      <w:r w:rsidR="00D70468" w:rsidRPr="00D740E8">
        <w:rPr>
          <w:b/>
          <w:bCs/>
        </w:rPr>
        <w:t>e</w:t>
      </w:r>
      <w:r w:rsidRPr="00D740E8">
        <w:rPr>
          <w:b/>
          <w:bCs/>
        </w:rPr>
        <w:t>mon()</w:t>
      </w:r>
    </w:p>
    <w:p w14:paraId="3150E65A" w14:textId="6B1452C9" w:rsidR="00BB7E17" w:rsidRDefault="00BB7E17" w:rsidP="00BB7E17">
      <w:r>
        <w:t>What are daemon threads:</w:t>
      </w:r>
    </w:p>
    <w:p w14:paraId="180C94A3" w14:textId="4640EB29" w:rsidR="00671CAF" w:rsidRPr="005F1253" w:rsidRDefault="00671CAF" w:rsidP="00671CAF">
      <w:pPr>
        <w:pStyle w:val="ListParagraph"/>
        <w:numPr>
          <w:ilvl w:val="0"/>
          <w:numId w:val="37"/>
        </w:numPr>
        <w:rPr>
          <w:b/>
          <w:bCs/>
        </w:rPr>
      </w:pPr>
      <w:r>
        <w:t>They run in the background and</w:t>
      </w:r>
      <w:r w:rsidR="00F5476A">
        <w:t xml:space="preserve"> they usually</w:t>
      </w:r>
      <w:r w:rsidR="005929FF" w:rsidRPr="005929FF">
        <w:rPr>
          <w:b/>
          <w:bCs/>
          <w:color w:val="FF0000"/>
        </w:rPr>
        <w:t>(</w:t>
      </w:r>
      <w:r w:rsidR="00F5476A" w:rsidRPr="005929FF">
        <w:rPr>
          <w:b/>
          <w:bCs/>
          <w:color w:val="FF0000"/>
        </w:rPr>
        <w:t>?</w:t>
      </w:r>
      <w:r w:rsidR="005929FF" w:rsidRPr="005929FF">
        <w:rPr>
          <w:b/>
          <w:bCs/>
          <w:color w:val="FF0000"/>
        </w:rPr>
        <w:t>)</w:t>
      </w:r>
      <w:r>
        <w:t xml:space="preserve"> </w:t>
      </w:r>
      <w:r w:rsidRPr="00C6648E">
        <w:rPr>
          <w:b/>
          <w:bCs/>
        </w:rPr>
        <w:t>serve other threads</w:t>
      </w:r>
      <w:r w:rsidR="00623812">
        <w:rPr>
          <w:b/>
          <w:bCs/>
        </w:rPr>
        <w:t>.</w:t>
      </w:r>
      <w:r>
        <w:t xml:space="preserve"> example: </w:t>
      </w:r>
      <w:r w:rsidRPr="005F1253">
        <w:rPr>
          <w:b/>
          <w:bCs/>
        </w:rPr>
        <w:t>the garbage collector</w:t>
      </w:r>
    </w:p>
    <w:p w14:paraId="35AEF6A3" w14:textId="77777777" w:rsidR="00671CAF" w:rsidRDefault="00671CAF" w:rsidP="005F1253">
      <w:pPr>
        <w:pStyle w:val="ListParagraph"/>
        <w:numPr>
          <w:ilvl w:val="0"/>
          <w:numId w:val="37"/>
        </w:numPr>
      </w:pPr>
      <w:r>
        <w:t xml:space="preserve">They don’t mean anything </w:t>
      </w:r>
      <w:r w:rsidRPr="000B6352">
        <w:rPr>
          <w:b/>
          <w:bCs/>
        </w:rPr>
        <w:t>by themselves</w:t>
      </w:r>
      <w:r>
        <w:t xml:space="preserve"> so:</w:t>
      </w:r>
    </w:p>
    <w:p w14:paraId="14389D01" w14:textId="6FB33363" w:rsidR="00671CAF" w:rsidRDefault="00671CAF" w:rsidP="005F1253">
      <w:pPr>
        <w:ind w:left="360"/>
      </w:pPr>
      <w:r>
        <w:t>If all the non-daemon threads have finished</w:t>
      </w:r>
      <w:r w:rsidR="00767D9A">
        <w:t>,</w:t>
      </w:r>
      <w:r>
        <w:t xml:space="preserve"> the JVM closes the daemon threads and the program ends.</w:t>
      </w:r>
    </w:p>
    <w:p w14:paraId="250893B0" w14:textId="4C19CD77" w:rsidR="00671CAF" w:rsidRDefault="00006D55" w:rsidP="006E7C9B">
      <w:pPr>
        <w:pStyle w:val="ListParagraph"/>
        <w:numPr>
          <w:ilvl w:val="0"/>
          <w:numId w:val="39"/>
        </w:numPr>
      </w:pPr>
      <w:r>
        <w:t>By default, threads are not daemon and if you want them to be daemon threads</w:t>
      </w:r>
      <w:r w:rsidR="009130E7">
        <w:t>,</w:t>
      </w:r>
      <w:r>
        <w:t xml:space="preserve"> you have</w:t>
      </w:r>
      <w:r w:rsidR="00BA33F4">
        <w:t xml:space="preserve"> to explicitly</w:t>
      </w:r>
      <w:r>
        <w:t xml:space="preserve"> set this property</w:t>
      </w:r>
    </w:p>
    <w:p w14:paraId="05B8DF56" w14:textId="0E471A39" w:rsidR="00BB7E17" w:rsidRDefault="00293C75" w:rsidP="008C781F">
      <w:pPr>
        <w:pStyle w:val="code-snippet"/>
      </w:pPr>
      <w:r>
        <w:t>thread = new Thread &gt;&gt; thread.setDaemon(true)&gt;&gt; thread.start()</w:t>
      </w:r>
    </w:p>
    <w:p w14:paraId="0C624474" w14:textId="3423059B" w:rsidR="00D70468" w:rsidRPr="00521154" w:rsidRDefault="00D70468" w:rsidP="00374F08">
      <w:pPr>
        <w:pStyle w:val="ListParagraph"/>
        <w:numPr>
          <w:ilvl w:val="0"/>
          <w:numId w:val="33"/>
        </w:numPr>
        <w:rPr>
          <w:b/>
          <w:bCs/>
        </w:rPr>
      </w:pPr>
      <w:r w:rsidRPr="00521154">
        <w:rPr>
          <w:b/>
          <w:bCs/>
        </w:rPr>
        <w:t>getId()</w:t>
      </w:r>
    </w:p>
    <w:p w14:paraId="65AD4A5A" w14:textId="3133E7A0" w:rsidR="003C5DE7" w:rsidRDefault="00075D84" w:rsidP="00367695">
      <w:r>
        <w:t>returns the unique identifier of the thread</w:t>
      </w:r>
    </w:p>
    <w:p w14:paraId="6497AAA8" w14:textId="2B29FF77" w:rsidR="003C5DE7" w:rsidRDefault="003C5DE7" w:rsidP="00F644F0">
      <w:pPr>
        <w:pStyle w:val="Heading3"/>
      </w:pPr>
      <w:r>
        <w:t>Static Methods</w:t>
      </w:r>
    </w:p>
    <w:p w14:paraId="34AA5DD7" w14:textId="77777777" w:rsidR="008F4EE5" w:rsidRPr="00A7536C" w:rsidRDefault="005D2CA6" w:rsidP="003C5DE7">
      <w:pPr>
        <w:pStyle w:val="ListParagraph"/>
        <w:numPr>
          <w:ilvl w:val="1"/>
          <w:numId w:val="34"/>
        </w:numPr>
        <w:rPr>
          <w:b/>
          <w:bCs/>
        </w:rPr>
      </w:pPr>
      <w:r w:rsidRPr="00A7536C">
        <w:rPr>
          <w:b/>
          <w:bCs/>
        </w:rPr>
        <w:t>Thread.currentThread():</w:t>
      </w:r>
    </w:p>
    <w:p w14:paraId="053A40EA" w14:textId="17ABCB7E" w:rsidR="003C5DE7" w:rsidRDefault="005D2CA6" w:rsidP="008F4EE5">
      <w:r>
        <w:t xml:space="preserve">returns the current thread that </w:t>
      </w:r>
      <w:r w:rsidR="009925C1">
        <w:t>its code is running right now</w:t>
      </w:r>
    </w:p>
    <w:p w14:paraId="6B8C6847" w14:textId="77777777" w:rsidR="008F4EE5" w:rsidRPr="00A7536C" w:rsidRDefault="00BE708A" w:rsidP="00EE554C">
      <w:pPr>
        <w:pStyle w:val="ListParagraph"/>
        <w:numPr>
          <w:ilvl w:val="1"/>
          <w:numId w:val="34"/>
        </w:numPr>
        <w:rPr>
          <w:b/>
          <w:bCs/>
        </w:rPr>
      </w:pPr>
      <w:r w:rsidRPr="00A7536C">
        <w:rPr>
          <w:b/>
          <w:bCs/>
        </w:rPr>
        <w:t>Thread.sleep(m,</w:t>
      </w:r>
      <w:r w:rsidR="001E1C0E" w:rsidRPr="00A7536C">
        <w:rPr>
          <w:b/>
          <w:bCs/>
        </w:rPr>
        <w:t xml:space="preserve"> </w:t>
      </w:r>
      <w:r w:rsidRPr="00A7536C">
        <w:rPr>
          <w:b/>
          <w:bCs/>
        </w:rPr>
        <w:t>n):</w:t>
      </w:r>
    </w:p>
    <w:p w14:paraId="687F3982" w14:textId="043F7C37" w:rsidR="00E318F8" w:rsidRDefault="001B4C80" w:rsidP="008F4EE5">
      <w:r w:rsidRPr="001E1C0E">
        <w:rPr>
          <w:b/>
          <w:bCs/>
        </w:rPr>
        <w:t>the current thread</w:t>
      </w:r>
      <w:r>
        <w:t xml:space="preserve"> will stop running for m </w:t>
      </w:r>
      <w:r w:rsidR="001E1C0E">
        <w:t>milliseconds</w:t>
      </w:r>
      <w:r>
        <w:t xml:space="preserve"> and n nanoseconds</w:t>
      </w:r>
    </w:p>
    <w:p w14:paraId="2B7D08EC" w14:textId="26B53CE1" w:rsidR="00A3661F" w:rsidRDefault="002258E7" w:rsidP="00A3661F">
      <w:pPr>
        <w:pStyle w:val="Heading1"/>
      </w:pPr>
      <w:r>
        <w:t>How Threads Consume Resources</w:t>
      </w:r>
    </w:p>
    <w:p w14:paraId="30C3F62A" w14:textId="1ADE9FC7" w:rsidR="004A5C25" w:rsidRPr="004A5C25" w:rsidRDefault="00202A84" w:rsidP="00202A84">
      <w:pPr>
        <w:pStyle w:val="NoSpacing"/>
        <w:numPr>
          <w:ilvl w:val="0"/>
          <w:numId w:val="39"/>
        </w:numPr>
        <w:rPr>
          <w:b/>
        </w:rPr>
      </w:pPr>
      <w:r>
        <w:t>for each one of the threads one call stack is created</w:t>
      </w:r>
      <w:r w:rsidR="00C23D89">
        <w:t>, so threads have their own stacks</w:t>
      </w:r>
    </w:p>
    <w:p w14:paraId="7C1D5C3C" w14:textId="77777777" w:rsidR="00F3270B" w:rsidRDefault="00202A84" w:rsidP="008F782C">
      <w:pPr>
        <w:pStyle w:val="NoSpacing"/>
        <w:numPr>
          <w:ilvl w:val="0"/>
          <w:numId w:val="39"/>
        </w:numPr>
      </w:pPr>
      <w:r w:rsidRPr="00B64C97">
        <w:rPr>
          <w:highlight w:val="yellow"/>
        </w:rPr>
        <w:t>if you put a breakpoint on one of the threads</w:t>
      </w:r>
      <w:r w:rsidR="00A927E8" w:rsidRPr="00B64C97">
        <w:rPr>
          <w:highlight w:val="yellow"/>
        </w:rPr>
        <w:t xml:space="preserve">, by default Intellij will stop other threads from running. But you can configure the breakpoints to not block other </w:t>
      </w:r>
      <w:r w:rsidR="00A927E8" w:rsidRPr="00B64C97">
        <w:rPr>
          <w:highlight w:val="yellow"/>
        </w:rPr>
        <w:lastRenderedPageBreak/>
        <w:t>threads and you can even run each thread step by step independent of other</w:t>
      </w:r>
      <w:r w:rsidR="00A927E8">
        <w:t xml:space="preserve"> threads.</w:t>
      </w:r>
    </w:p>
    <w:p w14:paraId="5AE71A21" w14:textId="421D60F5" w:rsidR="00A927E8" w:rsidRDefault="00A927E8" w:rsidP="00F3270B">
      <w:pPr>
        <w:pStyle w:val="NoSpacing"/>
        <w:ind w:left="720"/>
      </w:pPr>
      <w:r>
        <w:t xml:space="preserve"> </w:t>
      </w:r>
    </w:p>
    <w:p w14:paraId="4B46B9F0" w14:textId="41631A30" w:rsidR="00A3661F" w:rsidRDefault="00202A84" w:rsidP="008A4D84">
      <w:pPr>
        <w:pStyle w:val="NoSpacing"/>
        <w:numPr>
          <w:ilvl w:val="0"/>
          <w:numId w:val="39"/>
        </w:numPr>
        <w:rPr>
          <w:b/>
        </w:rPr>
      </w:pPr>
      <w:r w:rsidRPr="006E7977">
        <w:rPr>
          <w:b/>
          <w:bCs/>
          <w:highlight w:val="yellow"/>
        </w:rPr>
        <w:t xml:space="preserve">Objects are stored </w:t>
      </w:r>
      <w:r w:rsidR="00427E80" w:rsidRPr="006E7977">
        <w:rPr>
          <w:b/>
          <w:bCs/>
          <w:highlight w:val="yellow"/>
        </w:rPr>
        <w:t>in</w:t>
      </w:r>
      <w:r w:rsidRPr="006E7977">
        <w:rPr>
          <w:b/>
          <w:bCs/>
          <w:highlight w:val="yellow"/>
        </w:rPr>
        <w:t xml:space="preserve"> Heap and local variables are stored on Stack</w:t>
      </w:r>
      <w:r w:rsidR="0039217D">
        <w:t>.</w:t>
      </w:r>
      <w:r w:rsidR="00DF5E09">
        <w:t xml:space="preserve"> </w:t>
      </w:r>
      <w:r>
        <w:rPr>
          <w:b/>
        </w:rPr>
        <w:t>Each Thread has its own stack but all the threads share the Heap</w:t>
      </w:r>
      <w:r w:rsidR="00D07E27">
        <w:t>.</w:t>
      </w:r>
    </w:p>
    <w:p w14:paraId="19E09D22" w14:textId="77777777" w:rsidR="003D7510" w:rsidRDefault="003D7510" w:rsidP="003D7510">
      <w:pPr>
        <w:pStyle w:val="ListParagraph"/>
        <w:rPr>
          <w:b/>
        </w:rPr>
      </w:pPr>
    </w:p>
    <w:p w14:paraId="43BBE22C" w14:textId="210FF228" w:rsidR="003D7510" w:rsidRDefault="003D7510" w:rsidP="008A4D84">
      <w:pPr>
        <w:pStyle w:val="NoSpacing"/>
        <w:numPr>
          <w:ilvl w:val="0"/>
          <w:numId w:val="39"/>
        </w:numPr>
        <w:rPr>
          <w:b/>
        </w:rPr>
      </w:pPr>
      <w:r>
        <w:rPr>
          <w:b/>
        </w:rPr>
        <w:t xml:space="preserve">If you have 2 threads that are calling the same method, each one of these threads has its own stack to store </w:t>
      </w:r>
      <w:r w:rsidR="0014406F">
        <w:rPr>
          <w:b/>
        </w:rPr>
        <w:t xml:space="preserve">the </w:t>
      </w:r>
      <w:r>
        <w:rPr>
          <w:b/>
        </w:rPr>
        <w:t>local variables</w:t>
      </w:r>
      <w:r w:rsidR="0014406F">
        <w:rPr>
          <w:b/>
        </w:rPr>
        <w:t xml:space="preserve"> of that method but they both can be using the same object</w:t>
      </w:r>
      <w:r w:rsidR="00533F30">
        <w:rPr>
          <w:b/>
        </w:rPr>
        <w:t>s</w:t>
      </w:r>
      <w:r w:rsidR="0014406F">
        <w:rPr>
          <w:b/>
        </w:rPr>
        <w:t xml:space="preserve"> in heap</w:t>
      </w:r>
    </w:p>
    <w:p w14:paraId="39C3DB76" w14:textId="29C70E91" w:rsidR="00844164" w:rsidRDefault="00844164" w:rsidP="00DF5E09">
      <w:pPr>
        <w:pStyle w:val="NoSpacing"/>
        <w:rPr>
          <w:b/>
        </w:rPr>
      </w:pPr>
    </w:p>
    <w:p w14:paraId="54869C34" w14:textId="486DFB47" w:rsidR="00844164" w:rsidRDefault="00B64C97" w:rsidP="002E1136">
      <w:pPr>
        <w:pStyle w:val="Heading2"/>
      </w:pPr>
      <w:r>
        <w:t>Critical Sections</w:t>
      </w:r>
      <w:r w:rsidR="006055E2">
        <w:t xml:space="preserve"> and Synchronization</w:t>
      </w:r>
    </w:p>
    <w:p w14:paraId="05BBCF14" w14:textId="77777777" w:rsidR="005D50AD" w:rsidRDefault="005D50AD" w:rsidP="005D50AD">
      <w:r>
        <w:t>Sharing the Heap could cause a set of problems like:</w:t>
      </w:r>
    </w:p>
    <w:p w14:paraId="0E9DD660" w14:textId="77777777" w:rsidR="00C64226" w:rsidRDefault="005D50AD" w:rsidP="005D50AD">
      <w:pPr>
        <w:pStyle w:val="ListParagraph"/>
        <w:numPr>
          <w:ilvl w:val="0"/>
          <w:numId w:val="40"/>
        </w:numPr>
      </w:pPr>
      <w:r>
        <w:t>when a thread is reading an object that is being modified by another thread</w:t>
      </w:r>
    </w:p>
    <w:p w14:paraId="498AA1FD" w14:textId="77777777" w:rsidR="00AC2E61" w:rsidRDefault="005D50AD" w:rsidP="005D50AD">
      <w:pPr>
        <w:pStyle w:val="ListParagraph"/>
        <w:numPr>
          <w:ilvl w:val="0"/>
          <w:numId w:val="40"/>
        </w:numPr>
      </w:pPr>
      <w:r>
        <w:t>or two threads are updating the same object</w:t>
      </w:r>
    </w:p>
    <w:p w14:paraId="4981073D" w14:textId="0D39A454" w:rsidR="005D50AD" w:rsidRDefault="005D50AD" w:rsidP="005D50AD">
      <w:pPr>
        <w:pStyle w:val="ListParagraph"/>
        <w:numPr>
          <w:ilvl w:val="0"/>
          <w:numId w:val="40"/>
        </w:numPr>
      </w:pPr>
      <w:r>
        <w:t>or one thread is working with a file and in the meantime another thread closes the file</w:t>
      </w:r>
    </w:p>
    <w:p w14:paraId="7761F584" w14:textId="6A5344B6" w:rsidR="00C222BC" w:rsidRDefault="00C222BC" w:rsidP="00C222BC">
      <w:r>
        <w:t xml:space="preserve">The resources that are used by multiple threads are called </w:t>
      </w:r>
      <w:r w:rsidRPr="00E038C0">
        <w:rPr>
          <w:b/>
          <w:bCs/>
          <w:highlight w:val="yellow"/>
        </w:rPr>
        <w:t>Shared Resources</w:t>
      </w:r>
      <w:r>
        <w:t>. Var</w:t>
      </w:r>
      <w:r w:rsidR="00A37E9F">
        <w:t>i</w:t>
      </w:r>
      <w:r>
        <w:t>ables, files, objects, devices , etc.</w:t>
      </w:r>
    </w:p>
    <w:p w14:paraId="727F8069" w14:textId="15A2B93F" w:rsidR="00BA4C0A" w:rsidRDefault="00C17329" w:rsidP="00C17329">
      <w:pPr>
        <w:pStyle w:val="NoSpacing"/>
        <w:rPr>
          <w:b/>
        </w:rPr>
      </w:pPr>
      <w:r>
        <w:rPr>
          <w:bCs/>
        </w:rPr>
        <w:t>A</w:t>
      </w:r>
      <w:r w:rsidR="00BA4C0A">
        <w:t xml:space="preserve"> situation </w:t>
      </w:r>
      <w:r w:rsidR="005F2E8B">
        <w:t>where</w:t>
      </w:r>
      <w:r w:rsidR="00BA4C0A">
        <w:t xml:space="preserve"> multiple threads try to access a shared resource and </w:t>
      </w:r>
      <w:r w:rsidR="00BA4C0A">
        <w:rPr>
          <w:b/>
        </w:rPr>
        <w:t>at least one of them</w:t>
      </w:r>
      <w:r w:rsidR="00BA4C0A">
        <w:t xml:space="preserve"> wants to </w:t>
      </w:r>
      <w:r w:rsidR="00BA4C0A" w:rsidRPr="00562F92">
        <w:rPr>
          <w:b/>
          <w:bCs/>
        </w:rPr>
        <w:t>make changes</w:t>
      </w:r>
      <w:r w:rsidR="00BA4C0A">
        <w:t xml:space="preserve"> on the resource</w:t>
      </w:r>
      <w:r w:rsidR="0090200E">
        <w:t xml:space="preserve"> is called a </w:t>
      </w:r>
      <w:r w:rsidR="0090200E" w:rsidRPr="003A673F">
        <w:rPr>
          <w:b/>
          <w:bCs/>
          <w:highlight w:val="yellow"/>
        </w:rPr>
        <w:t>Race Condition</w:t>
      </w:r>
    </w:p>
    <w:p w14:paraId="177FE3C5" w14:textId="68AD937D" w:rsidR="00BA4C0A" w:rsidRDefault="00BA4C0A" w:rsidP="00C222BC"/>
    <w:p w14:paraId="6600230F" w14:textId="1EF1EC70" w:rsidR="00491A4D" w:rsidRDefault="00491A4D" w:rsidP="003B461D">
      <w:pPr>
        <w:pStyle w:val="ListParagraph"/>
        <w:numPr>
          <w:ilvl w:val="0"/>
          <w:numId w:val="43"/>
        </w:numPr>
      </w:pPr>
      <w:r>
        <w:t xml:space="preserve">The </w:t>
      </w:r>
      <w:r w:rsidRPr="003B461D">
        <w:rPr>
          <w:highlight w:val="yellow"/>
        </w:rPr>
        <w:t>official</w:t>
      </w:r>
      <w:r>
        <w:t xml:space="preserve"> definition of a Critical Section</w:t>
      </w:r>
      <w:r w:rsidR="003B461D">
        <w:t xml:space="preserve"> says that</w:t>
      </w:r>
      <w:r>
        <w:t>:</w:t>
      </w:r>
    </w:p>
    <w:p w14:paraId="1F28BF73" w14:textId="6F22B262" w:rsidR="00B64C97" w:rsidRDefault="002B6F3B" w:rsidP="00B75FE0">
      <w:pPr>
        <w:rPr>
          <w:shd w:val="clear" w:color="auto" w:fill="FFFFFF"/>
        </w:rPr>
      </w:pPr>
      <w:r w:rsidRPr="00991E68">
        <w:t xml:space="preserve">A </w:t>
      </w:r>
      <w:r w:rsidRPr="00991E68">
        <w:rPr>
          <w:b/>
          <w:bCs/>
          <w:highlight w:val="yellow"/>
        </w:rPr>
        <w:t>Critical Section</w:t>
      </w:r>
      <w:r w:rsidRPr="00991E68">
        <w:t xml:space="preserve"> is </w:t>
      </w:r>
      <w:r w:rsidR="004B0899" w:rsidRPr="00991E68">
        <w:t>a segment of</w:t>
      </w:r>
      <w:r w:rsidR="0002475F" w:rsidRPr="00991E68">
        <w:t xml:space="preserve"> </w:t>
      </w:r>
      <w:r w:rsidR="00C161FC" w:rsidRPr="00991E68">
        <w:t>the</w:t>
      </w:r>
      <w:r w:rsidR="004B0899" w:rsidRPr="00991E68">
        <w:t xml:space="preserve"> code that must be executed by only one thread at a time </w:t>
      </w:r>
      <w:r w:rsidR="004B0899" w:rsidRPr="00991E68">
        <w:rPr>
          <w:b/>
          <w:bCs/>
        </w:rPr>
        <w:t>to produce the</w:t>
      </w:r>
      <w:r w:rsidR="00624BB6" w:rsidRPr="00991E68">
        <w:rPr>
          <w:b/>
          <w:bCs/>
        </w:rPr>
        <w:t xml:space="preserve"> </w:t>
      </w:r>
      <w:r w:rsidR="004B0899" w:rsidRPr="00991E68">
        <w:rPr>
          <w:b/>
          <w:bCs/>
        </w:rPr>
        <w:t>expected results</w:t>
      </w:r>
      <w:r w:rsidR="004B0899" w:rsidRPr="00991E68">
        <w:rPr>
          <w:shd w:val="clear" w:color="auto" w:fill="FFFFFF"/>
        </w:rPr>
        <w:t>. When more than one thread is allowed to execute this code segment, it</w:t>
      </w:r>
      <w:r w:rsidR="00624BB6" w:rsidRPr="00991E68">
        <w:rPr>
          <w:shd w:val="clear" w:color="auto" w:fill="FFFFFF"/>
        </w:rPr>
        <w:t xml:space="preserve"> </w:t>
      </w:r>
      <w:r w:rsidR="004B0899" w:rsidRPr="00991E68">
        <w:rPr>
          <w:shd w:val="clear" w:color="auto" w:fill="FFFFFF"/>
        </w:rPr>
        <w:t>could produce unpredictable results.</w:t>
      </w:r>
      <w:r w:rsidR="005610DF" w:rsidRPr="00991E68">
        <w:rPr>
          <w:shd w:val="clear" w:color="auto" w:fill="FFFFFF"/>
        </w:rPr>
        <w:t xml:space="preserve"> So</w:t>
      </w:r>
      <w:r w:rsidR="00E038C0" w:rsidRPr="00991E68">
        <w:rPr>
          <w:shd w:val="clear" w:color="auto" w:fill="FFFFFF"/>
        </w:rPr>
        <w:t>,</w:t>
      </w:r>
      <w:r w:rsidR="005610DF" w:rsidRPr="00991E68">
        <w:rPr>
          <w:shd w:val="clear" w:color="auto" w:fill="FFFFFF"/>
        </w:rPr>
        <w:t xml:space="preserve"> If one thread is e</w:t>
      </w:r>
      <w:r w:rsidR="00680C1F" w:rsidRPr="00991E68">
        <w:rPr>
          <w:shd w:val="clear" w:color="auto" w:fill="FFFFFF"/>
        </w:rPr>
        <w:t>xecuting</w:t>
      </w:r>
      <w:r w:rsidR="005610DF" w:rsidRPr="00991E68">
        <w:rPr>
          <w:shd w:val="clear" w:color="auto" w:fill="FFFFFF"/>
        </w:rPr>
        <w:t xml:space="preserve"> the critical section, the second thread must be stopped</w:t>
      </w:r>
      <w:r w:rsidR="00E038C0" w:rsidRPr="00991E68">
        <w:rPr>
          <w:shd w:val="clear" w:color="auto" w:fill="FFFFFF"/>
        </w:rPr>
        <w:t xml:space="preserve"> from executing it</w:t>
      </w:r>
      <w:r w:rsidR="005610DF" w:rsidRPr="00991E68">
        <w:rPr>
          <w:shd w:val="clear" w:color="auto" w:fill="FFFFFF"/>
        </w:rPr>
        <w:t xml:space="preserve"> </w:t>
      </w:r>
      <w:r w:rsidR="003D0582" w:rsidRPr="00991E68">
        <w:rPr>
          <w:shd w:val="clear" w:color="auto" w:fill="FFFFFF"/>
        </w:rPr>
        <w:t>until</w:t>
      </w:r>
      <w:r w:rsidR="005610DF" w:rsidRPr="00991E68">
        <w:rPr>
          <w:shd w:val="clear" w:color="auto" w:fill="FFFFFF"/>
        </w:rPr>
        <w:t xml:space="preserve"> the first thread is done.</w:t>
      </w:r>
    </w:p>
    <w:p w14:paraId="21225742" w14:textId="0EFDA791" w:rsidR="006C4824" w:rsidRPr="00991E68" w:rsidRDefault="006C4824" w:rsidP="00B75FE0">
      <w:pPr>
        <w:rPr>
          <w:shd w:val="clear" w:color="auto" w:fill="FFFFFF"/>
        </w:rPr>
      </w:pPr>
      <w:r>
        <w:rPr>
          <w:shd w:val="clear" w:color="auto" w:fill="FFFFFF"/>
        </w:rPr>
        <w:t>But as I understood and I’m 99% certain about it, a critical section is a segment of each thread’s code that is accessing a shared resource, two threads can have critical sections that are not exactly the same piece of code but executing it could cause a race condition so caution must be taken so two threads can not execute parts of their routine that are prone to causing a race condi</w:t>
      </w:r>
      <w:r w:rsidR="00A57AC0">
        <w:rPr>
          <w:shd w:val="clear" w:color="auto" w:fill="FFFFFF"/>
        </w:rPr>
        <w:t>tion. So as per my own definition, a critical section is the code segment can lead to a race condition.</w:t>
      </w:r>
    </w:p>
    <w:p w14:paraId="224D1203" w14:textId="423D77AB" w:rsidR="00374F08" w:rsidRDefault="00374F08" w:rsidP="003510B3"/>
    <w:p w14:paraId="45E38DC2" w14:textId="624FDA24" w:rsidR="0091232C" w:rsidRDefault="0091232C" w:rsidP="0091232C">
      <w:pPr>
        <w:pStyle w:val="NoSpacing"/>
        <w:rPr>
          <w:b/>
        </w:rPr>
      </w:pPr>
      <w:r w:rsidRPr="0091232C">
        <w:rPr>
          <w:b/>
          <w:highlight w:val="yellow"/>
        </w:rPr>
        <w:t>Mutual Exclusion(Mutex):</w:t>
      </w:r>
      <w:r>
        <w:rPr>
          <w:b/>
        </w:rPr>
        <w:t xml:space="preserve"> </w:t>
      </w:r>
      <w:r>
        <w:t>When one thread enters the critical section, other threads must be stopped from executing the critical section.</w:t>
      </w:r>
      <w:r>
        <w:rPr>
          <w:b/>
        </w:rPr>
        <w:t xml:space="preserve"> Multiple threads should not execute the critical section.</w:t>
      </w:r>
      <w:r w:rsidR="004271FB">
        <w:rPr>
          <w:b/>
        </w:rPr>
        <w:t>( or as</w:t>
      </w:r>
      <w:r w:rsidR="00497FD6">
        <w:rPr>
          <w:b/>
        </w:rPr>
        <w:t xml:space="preserve"> per</w:t>
      </w:r>
      <w:r w:rsidR="004271FB">
        <w:rPr>
          <w:b/>
        </w:rPr>
        <w:t xml:space="preserve"> my own definition of a critical section, two threads should not execute the critical sections</w:t>
      </w:r>
      <w:r w:rsidR="00D46194">
        <w:rPr>
          <w:b/>
        </w:rPr>
        <w:t xml:space="preserve"> of their own routines</w:t>
      </w:r>
      <w:r w:rsidR="00C51962">
        <w:rPr>
          <w:b/>
        </w:rPr>
        <w:t xml:space="preserve"> which can cause a race condition on a particular shared resource</w:t>
      </w:r>
      <w:r w:rsidR="001C4A03">
        <w:rPr>
          <w:b/>
        </w:rPr>
        <w:t>,</w:t>
      </w:r>
      <w:r w:rsidR="00C51962">
        <w:rPr>
          <w:b/>
        </w:rPr>
        <w:t xml:space="preserve"> at the same time)</w:t>
      </w:r>
    </w:p>
    <w:p w14:paraId="4B24BB07" w14:textId="21D2C9AA" w:rsidR="003510B3" w:rsidRDefault="003510B3" w:rsidP="003510B3"/>
    <w:p w14:paraId="3F3F70EA" w14:textId="4AC4C5A8" w:rsidR="00C06B89" w:rsidRDefault="00594EFF" w:rsidP="00C06B89">
      <w:pPr>
        <w:pStyle w:val="Heading2"/>
      </w:pPr>
      <w:r>
        <w:lastRenderedPageBreak/>
        <w:t xml:space="preserve">How Java </w:t>
      </w:r>
      <w:r w:rsidR="00844DF0">
        <w:t>L</w:t>
      </w:r>
      <w:r>
        <w:t>et</w:t>
      </w:r>
      <w:r w:rsidR="00DE78C7">
        <w:t>s</w:t>
      </w:r>
      <w:r>
        <w:t xml:space="preserve"> </w:t>
      </w:r>
      <w:r w:rsidR="00844DF0">
        <w:t>Y</w:t>
      </w:r>
      <w:r>
        <w:t xml:space="preserve">ou </w:t>
      </w:r>
      <w:r w:rsidR="00844DF0">
        <w:t>M</w:t>
      </w:r>
      <w:r>
        <w:t xml:space="preserve">ange </w:t>
      </w:r>
      <w:r w:rsidR="00844DF0">
        <w:t>R</w:t>
      </w:r>
      <w:r>
        <w:t xml:space="preserve">ace </w:t>
      </w:r>
      <w:r w:rsidR="00844DF0">
        <w:t>C</w:t>
      </w:r>
      <w:r>
        <w:t>ondition</w:t>
      </w:r>
      <w:r w:rsidR="004740EA">
        <w:t>s</w:t>
      </w:r>
    </w:p>
    <w:p w14:paraId="0A476A57" w14:textId="2311FE3B" w:rsidR="008D34B8" w:rsidRPr="008D34B8" w:rsidRDefault="006548E9" w:rsidP="006548E9">
      <w:pPr>
        <w:pStyle w:val="Heading3"/>
      </w:pPr>
      <w:r>
        <w:t xml:space="preserve">Locks and </w:t>
      </w:r>
      <w:r w:rsidR="00A73167">
        <w:t>M</w:t>
      </w:r>
      <w:r>
        <w:t>onitors</w:t>
      </w:r>
      <w:r w:rsidR="00A73167">
        <w:t xml:space="preserve"> </w:t>
      </w:r>
    </w:p>
    <w:p w14:paraId="4D87B471" w14:textId="77777777" w:rsidR="002F44FC" w:rsidRPr="002F44FC" w:rsidRDefault="00C06B89" w:rsidP="00F953CE">
      <w:pPr>
        <w:pStyle w:val="ListParagraph"/>
        <w:numPr>
          <w:ilvl w:val="0"/>
          <w:numId w:val="43"/>
        </w:numPr>
        <w:ind w:left="-284"/>
        <w:rPr>
          <w:color w:val="FF0000"/>
          <w:highlight w:val="yellow"/>
        </w:rPr>
      </w:pPr>
      <w:r w:rsidRPr="008D34B8">
        <w:rPr>
          <w:color w:val="FF0000"/>
          <w:highlight w:val="yellow"/>
        </w:rPr>
        <w:t xml:space="preserve">ATTENTION: </w:t>
      </w:r>
      <w:r w:rsidR="008D34B8">
        <w:rPr>
          <w:color w:val="FF0000"/>
          <w:highlight w:val="yellow"/>
        </w:rPr>
        <w:t xml:space="preserve"> </w:t>
      </w:r>
    </w:p>
    <w:p w14:paraId="4FDA4A7E" w14:textId="3C3DE9A5" w:rsidR="00C06B89" w:rsidRDefault="00133E54" w:rsidP="002F44FC">
      <w:pPr>
        <w:pStyle w:val="ListParagraph"/>
        <w:ind w:left="-284"/>
      </w:pPr>
      <w:r>
        <w:t>I searched a lot about the difference between locks and monitors and here are the results. I still might be slightly wrong though:</w:t>
      </w:r>
    </w:p>
    <w:p w14:paraId="2E3934E3" w14:textId="50EC811D" w:rsidR="00133E54" w:rsidRPr="00657D93" w:rsidRDefault="003A5E45" w:rsidP="00C407AB">
      <w:pPr>
        <w:pStyle w:val="ListParagraph"/>
        <w:numPr>
          <w:ilvl w:val="0"/>
          <w:numId w:val="43"/>
        </w:numPr>
        <w:rPr>
          <w:b/>
          <w:bCs/>
        </w:rPr>
      </w:pPr>
      <w:r>
        <w:t>There are articles talking about locks and monitors as two complementary entities where locks provide mutual exclusion and monitors</w:t>
      </w:r>
      <w:r w:rsidR="00A568C5">
        <w:t xml:space="preserve"> make the cooperation between threads possible like wh</w:t>
      </w:r>
      <w:r w:rsidR="00B652DE">
        <w:t>at</w:t>
      </w:r>
      <w:r w:rsidR="00A568C5">
        <w:t xml:space="preserve"> you have</w:t>
      </w:r>
      <w:r w:rsidR="007475EA">
        <w:t xml:space="preserve"> </w:t>
      </w:r>
      <w:r w:rsidR="00347FB6">
        <w:t>w</w:t>
      </w:r>
      <w:r w:rsidR="007475EA">
        <w:t>ith</w:t>
      </w:r>
      <w:r w:rsidR="00A568C5">
        <w:t xml:space="preserve"> wait and notify</w:t>
      </w:r>
    </w:p>
    <w:p w14:paraId="1C22044A" w14:textId="06631C73" w:rsidR="00657D93" w:rsidRPr="005532E4" w:rsidRDefault="00657D93" w:rsidP="00C407AB">
      <w:pPr>
        <w:pStyle w:val="ListParagraph"/>
        <w:numPr>
          <w:ilvl w:val="0"/>
          <w:numId w:val="43"/>
        </w:numPr>
        <w:rPr>
          <w:b/>
          <w:bCs/>
        </w:rPr>
      </w:pPr>
      <w:r>
        <w:t xml:space="preserve">But the Oracle </w:t>
      </w:r>
      <w:r w:rsidR="00DD7C8F">
        <w:t xml:space="preserve">documentation on concurrency </w:t>
      </w:r>
      <w:r>
        <w:t xml:space="preserve">talks about an entity called the </w:t>
      </w:r>
      <w:r w:rsidR="0009795F" w:rsidRPr="0009795F">
        <w:rPr>
          <w:b/>
          <w:bCs/>
          <w:highlight w:val="yellow"/>
        </w:rPr>
        <w:t>I</w:t>
      </w:r>
      <w:r w:rsidRPr="0009795F">
        <w:rPr>
          <w:b/>
          <w:bCs/>
          <w:highlight w:val="yellow"/>
        </w:rPr>
        <w:t xml:space="preserve">ntrinsic </w:t>
      </w:r>
      <w:r w:rsidR="0009795F" w:rsidRPr="0009795F">
        <w:rPr>
          <w:b/>
          <w:bCs/>
          <w:highlight w:val="yellow"/>
        </w:rPr>
        <w:t>L</w:t>
      </w:r>
      <w:r w:rsidRPr="0009795F">
        <w:rPr>
          <w:b/>
          <w:bCs/>
          <w:highlight w:val="yellow"/>
        </w:rPr>
        <w:t>ock</w:t>
      </w:r>
      <w:r>
        <w:rPr>
          <w:b/>
          <w:bCs/>
        </w:rPr>
        <w:t xml:space="preserve">. </w:t>
      </w:r>
      <w:r w:rsidRPr="0009795F">
        <w:t xml:space="preserve">It says it’s </w:t>
      </w:r>
      <w:r w:rsidR="006E7075" w:rsidRPr="0009795F">
        <w:t xml:space="preserve">also called the </w:t>
      </w:r>
      <w:r w:rsidR="00394D15" w:rsidRPr="00DB17F6">
        <w:rPr>
          <w:b/>
          <w:bCs/>
          <w:highlight w:val="yellow"/>
        </w:rPr>
        <w:t>M</w:t>
      </w:r>
      <w:r w:rsidR="006E7075" w:rsidRPr="00DB17F6">
        <w:rPr>
          <w:b/>
          <w:bCs/>
          <w:highlight w:val="yellow"/>
        </w:rPr>
        <w:t xml:space="preserve">onitor </w:t>
      </w:r>
      <w:r w:rsidR="00394D15" w:rsidRPr="00DB17F6">
        <w:rPr>
          <w:b/>
          <w:bCs/>
          <w:highlight w:val="yellow"/>
        </w:rPr>
        <w:t>L</w:t>
      </w:r>
      <w:r w:rsidR="006E7075" w:rsidRPr="00DB17F6">
        <w:rPr>
          <w:b/>
          <w:bCs/>
          <w:highlight w:val="yellow"/>
        </w:rPr>
        <w:t>ock</w:t>
      </w:r>
      <w:r w:rsidR="006E7075" w:rsidRPr="0009795F">
        <w:t xml:space="preserve"> and it says that the API specification sometimes refers to this simply as a </w:t>
      </w:r>
      <w:r w:rsidR="00394D15" w:rsidRPr="00DB17F6">
        <w:rPr>
          <w:b/>
          <w:bCs/>
          <w:highlight w:val="yellow"/>
        </w:rPr>
        <w:t>M</w:t>
      </w:r>
      <w:r w:rsidR="006E7075" w:rsidRPr="00DB17F6">
        <w:rPr>
          <w:b/>
          <w:bCs/>
          <w:highlight w:val="yellow"/>
        </w:rPr>
        <w:t>onitor</w:t>
      </w:r>
      <w:r w:rsidR="006E7075" w:rsidRPr="0009795F">
        <w:t xml:space="preserve">. But I’ve seen it </w:t>
      </w:r>
      <w:r w:rsidR="00FB67CF" w:rsidRPr="0009795F">
        <w:t xml:space="preserve">also refer to it as just </w:t>
      </w:r>
      <w:r w:rsidR="00FB67CF" w:rsidRPr="00DB17F6">
        <w:rPr>
          <w:b/>
          <w:bCs/>
          <w:highlight w:val="yellow"/>
        </w:rPr>
        <w:t>Lock</w:t>
      </w:r>
      <w:r w:rsidR="00FB67CF" w:rsidRPr="0009795F">
        <w:t>.</w:t>
      </w:r>
    </w:p>
    <w:p w14:paraId="2347261F" w14:textId="40988E2A" w:rsidR="005532E4" w:rsidRPr="00494C02" w:rsidRDefault="005532E4" w:rsidP="00C407AB">
      <w:pPr>
        <w:pStyle w:val="ListParagraph"/>
        <w:numPr>
          <w:ilvl w:val="0"/>
          <w:numId w:val="43"/>
        </w:numPr>
        <w:rPr>
          <w:b/>
          <w:bCs/>
        </w:rPr>
      </w:pPr>
      <w:r w:rsidRPr="00494C02">
        <w:rPr>
          <w:b/>
          <w:bCs/>
        </w:rPr>
        <w:t>So</w:t>
      </w:r>
      <w:r w:rsidR="00494C02" w:rsidRPr="00494C02">
        <w:rPr>
          <w:b/>
          <w:bCs/>
        </w:rPr>
        <w:t>,</w:t>
      </w:r>
      <w:r w:rsidRPr="00494C02">
        <w:rPr>
          <w:b/>
          <w:bCs/>
        </w:rPr>
        <w:t xml:space="preserve"> we continue by agreeing on the fact that all these terms are the same until proven otherwise</w:t>
      </w:r>
    </w:p>
    <w:p w14:paraId="6B694D32" w14:textId="7DA30231" w:rsidR="00F9760A" w:rsidRPr="001E4EE9" w:rsidRDefault="00F15526" w:rsidP="00F9760A">
      <w:pPr>
        <w:pStyle w:val="ListParagraph"/>
        <w:numPr>
          <w:ilvl w:val="0"/>
          <w:numId w:val="43"/>
        </w:numPr>
        <w:rPr>
          <w:b/>
          <w:bCs/>
        </w:rPr>
      </w:pPr>
      <w:r>
        <w:t>there is an intrinsic lock associated with every object</w:t>
      </w:r>
      <w:r w:rsidR="007064B6">
        <w:t>,</w:t>
      </w:r>
      <w:r w:rsidR="00516B9E">
        <w:t xml:space="preserve"> and if a thread wants to have an exclusive access to an object, it has to first acquire this lock</w:t>
      </w:r>
      <w:r w:rsidR="005512ED">
        <w:t xml:space="preserve"> and then release it when it’s done with it.</w:t>
      </w:r>
      <w:r w:rsidR="00143893">
        <w:t xml:space="preserve"> </w:t>
      </w:r>
      <w:r w:rsidR="00143893" w:rsidRPr="00EF3481">
        <w:rPr>
          <w:highlight w:val="yellow"/>
        </w:rPr>
        <w:t>But the thing is, other threads that access the object directly without acquiring a lock will still be able to modify the object( I tested it).</w:t>
      </w:r>
      <w:r w:rsidR="00143893">
        <w:t xml:space="preserve"> </w:t>
      </w:r>
      <w:r w:rsidR="00FF20BE">
        <w:t>However</w:t>
      </w:r>
      <w:r w:rsidR="00334660">
        <w:t>,</w:t>
      </w:r>
      <w:r w:rsidR="00FF20BE">
        <w:t xml:space="preserve"> if</w:t>
      </w:r>
      <w:r w:rsidR="004A7AA5">
        <w:t xml:space="preserve"> a thread is holding the lock of an object and</w:t>
      </w:r>
      <w:r w:rsidR="00FF20BE">
        <w:t xml:space="preserve"> another thread wants to acquire the lock, </w:t>
      </w:r>
      <w:r w:rsidR="00B833B1">
        <w:t>the second thread</w:t>
      </w:r>
      <w:r w:rsidR="00FF20BE">
        <w:t xml:space="preserve"> will be blocked</w:t>
      </w:r>
      <w:r w:rsidR="004A7AA5">
        <w:t>.</w:t>
      </w:r>
    </w:p>
    <w:p w14:paraId="71980CC1" w14:textId="37844858" w:rsidR="001E4EE9" w:rsidRDefault="001E4EE9" w:rsidP="001E4EE9">
      <w:pPr>
        <w:pStyle w:val="Heading3"/>
      </w:pPr>
      <w:r>
        <w:t>How the Locks are Acquired and Released</w:t>
      </w:r>
    </w:p>
    <w:p w14:paraId="68D81AF4" w14:textId="7FF9C7A7" w:rsidR="00A73167" w:rsidRDefault="00CB18CA" w:rsidP="00CB18CA">
      <w:pPr>
        <w:pStyle w:val="ListParagraph"/>
        <w:numPr>
          <w:ilvl w:val="0"/>
          <w:numId w:val="44"/>
        </w:numPr>
      </w:pPr>
      <w:r>
        <w:t xml:space="preserve">When a thread calls a synchronized </w:t>
      </w:r>
      <w:r w:rsidRPr="002F086E">
        <w:rPr>
          <w:b/>
          <w:bCs/>
        </w:rPr>
        <w:t>instance</w:t>
      </w:r>
      <w:r>
        <w:t xml:space="preserve"> </w:t>
      </w:r>
      <w:r w:rsidRPr="000A533E">
        <w:rPr>
          <w:b/>
          <w:bCs/>
        </w:rPr>
        <w:t>method</w:t>
      </w:r>
      <w:r w:rsidR="00243AF6">
        <w:t>, it automatically acquires the lock for that</w:t>
      </w:r>
      <w:r w:rsidR="000176BC">
        <w:t xml:space="preserve"> method’s</w:t>
      </w:r>
      <w:r w:rsidR="00243AF6">
        <w:t xml:space="preserve"> object</w:t>
      </w:r>
      <w:r w:rsidR="002A483A">
        <w:t xml:space="preserve"> ( </w:t>
      </w:r>
      <w:r w:rsidR="002A483A" w:rsidRPr="00C311D4">
        <w:rPr>
          <w:rStyle w:val="code-snippetChar"/>
          <w:b/>
          <w:bCs/>
          <w:i/>
          <w:iCs/>
        </w:rPr>
        <w:t>this</w:t>
      </w:r>
      <w:r w:rsidR="002A483A" w:rsidRPr="00C311D4">
        <w:rPr>
          <w:b/>
          <w:bCs/>
        </w:rPr>
        <w:t xml:space="preserve"> basically</w:t>
      </w:r>
      <w:r w:rsidR="002A483A">
        <w:t>)</w:t>
      </w:r>
      <w:r w:rsidR="00302F60">
        <w:t>, and will release the lock after the method returns or throws and exception causing the termination of that method</w:t>
      </w:r>
      <w:r w:rsidR="00F715A8">
        <w:t>.</w:t>
      </w:r>
    </w:p>
    <w:p w14:paraId="2C6D5BEA" w14:textId="29ED5E29" w:rsidR="00E21FBA" w:rsidRDefault="00E21FBA" w:rsidP="00E21FBA">
      <w:pPr>
        <w:pStyle w:val="ListParagraph"/>
      </w:pPr>
    </w:p>
    <w:p w14:paraId="1242172D" w14:textId="71EFE240" w:rsidR="00E21FBA" w:rsidRDefault="00E21FBA" w:rsidP="00E21FBA">
      <w:pPr>
        <w:pStyle w:val="ListParagraph"/>
      </w:pPr>
      <w:r>
        <w:t>If two threads are trying to invoke the same synchronized method on two different objects, there will be no blockage going one.</w:t>
      </w:r>
    </w:p>
    <w:p w14:paraId="1AC7A817" w14:textId="77777777" w:rsidR="00243615" w:rsidRDefault="00243615" w:rsidP="00E21FBA">
      <w:pPr>
        <w:pStyle w:val="ListParagraph"/>
      </w:pPr>
    </w:p>
    <w:p w14:paraId="3017B0B1" w14:textId="472506FB" w:rsidR="00E21FBA" w:rsidRDefault="00E21FBA" w:rsidP="00E21FBA">
      <w:pPr>
        <w:pStyle w:val="ListParagraph"/>
        <w:numPr>
          <w:ilvl w:val="0"/>
          <w:numId w:val="44"/>
        </w:numPr>
      </w:pPr>
      <w:r>
        <w:t xml:space="preserve">When you call a </w:t>
      </w:r>
      <w:r w:rsidRPr="009D06F0">
        <w:rPr>
          <w:b/>
          <w:bCs/>
        </w:rPr>
        <w:t>static</w:t>
      </w:r>
      <w:r>
        <w:t xml:space="preserve"> synchronized </w:t>
      </w:r>
      <w:r w:rsidRPr="000A533E">
        <w:rPr>
          <w:b/>
          <w:bCs/>
        </w:rPr>
        <w:t>method</w:t>
      </w:r>
      <w:r>
        <w:t xml:space="preserve">, the thread acquires the lock for the </w:t>
      </w:r>
      <w:r w:rsidRPr="00E21FBA">
        <w:rPr>
          <w:rStyle w:val="code-snippetChar"/>
          <w:i/>
          <w:iCs/>
        </w:rPr>
        <w:t>class</w:t>
      </w:r>
      <w:r>
        <w:rPr>
          <w:rStyle w:val="code-snippetChar"/>
          <w:i/>
          <w:iCs/>
        </w:rPr>
        <w:t xml:space="preserve"> </w:t>
      </w:r>
      <w:r w:rsidRPr="00E21FBA">
        <w:t>o</w:t>
      </w:r>
      <w:r>
        <w:t>bject associated with the class. So no other thread can call this method as they try to acquire the same lock.</w:t>
      </w:r>
    </w:p>
    <w:p w14:paraId="728999EE" w14:textId="3F0057C1" w:rsidR="00401488" w:rsidRDefault="00401488" w:rsidP="00401488">
      <w:pPr>
        <w:pStyle w:val="ListParagraph"/>
      </w:pPr>
    </w:p>
    <w:p w14:paraId="0B335232" w14:textId="4D46E96A" w:rsidR="00401488" w:rsidRDefault="00401488" w:rsidP="00401488">
      <w:pPr>
        <w:pStyle w:val="ListParagraph"/>
        <w:numPr>
          <w:ilvl w:val="0"/>
          <w:numId w:val="44"/>
        </w:numPr>
      </w:pPr>
      <w:r>
        <w:t>It’s possible for one thread to acquire the lock that it</w:t>
      </w:r>
      <w:r w:rsidR="008F5A8B">
        <w:t xml:space="preserve"> already owns. It’s helpful for example when a thread</w:t>
      </w:r>
      <w:r w:rsidR="00DB30BB">
        <w:t xml:space="preserve"> directly or indirectly</w:t>
      </w:r>
      <w:r w:rsidR="008F5A8B">
        <w:t xml:space="preserve"> calls a synchronized method that </w:t>
      </w:r>
      <w:r w:rsidR="00713654">
        <w:t>contains another synchronized method</w:t>
      </w:r>
      <w:r w:rsidR="000D69F4">
        <w:t xml:space="preserve">. This is called </w:t>
      </w:r>
      <w:r w:rsidR="000D69F4" w:rsidRPr="00BC66C8">
        <w:rPr>
          <w:b/>
          <w:bCs/>
        </w:rPr>
        <w:t>Reentrant Synchronization</w:t>
      </w:r>
      <w:r w:rsidR="000D69F4">
        <w:t xml:space="preserve"> and makes a thread not block itself.</w:t>
      </w:r>
    </w:p>
    <w:p w14:paraId="1954C047" w14:textId="77777777" w:rsidR="00C369DC" w:rsidRDefault="00C369DC" w:rsidP="00C369DC">
      <w:pPr>
        <w:pStyle w:val="ListParagraph"/>
      </w:pPr>
    </w:p>
    <w:p w14:paraId="347576A1" w14:textId="5CB1BD1C" w:rsidR="00C369DC" w:rsidRDefault="00C369DC" w:rsidP="00401488">
      <w:pPr>
        <w:pStyle w:val="ListParagraph"/>
        <w:numPr>
          <w:ilvl w:val="0"/>
          <w:numId w:val="44"/>
        </w:numPr>
      </w:pPr>
      <w:r>
        <w:t xml:space="preserve">If a thread is running a synchronized method and another thread is trying to run another synchronized method from the same object, it will block because it can’t acquire the lock to </w:t>
      </w:r>
      <w:r w:rsidRPr="0084481E">
        <w:rPr>
          <w:rStyle w:val="code-snippetChar"/>
          <w:i/>
          <w:iCs/>
        </w:rPr>
        <w:t>this</w:t>
      </w:r>
      <w:r>
        <w:t>.</w:t>
      </w:r>
    </w:p>
    <w:p w14:paraId="32A3AC92" w14:textId="77777777" w:rsidR="000A533E" w:rsidRDefault="000A533E" w:rsidP="000A533E">
      <w:pPr>
        <w:pStyle w:val="ListParagraph"/>
      </w:pPr>
    </w:p>
    <w:p w14:paraId="4466B111" w14:textId="44ED7764" w:rsidR="000A533E" w:rsidRDefault="002E6A8A" w:rsidP="00401488">
      <w:pPr>
        <w:pStyle w:val="ListParagraph"/>
        <w:numPr>
          <w:ilvl w:val="0"/>
          <w:numId w:val="44"/>
        </w:numPr>
      </w:pPr>
      <w:r>
        <w:t xml:space="preserve">We also have </w:t>
      </w:r>
      <w:r w:rsidRPr="006924BD">
        <w:rPr>
          <w:b/>
          <w:bCs/>
        </w:rPr>
        <w:t>Synchronized blocks</w:t>
      </w:r>
      <w:r>
        <w:t xml:space="preserve"> that are helpful for more fine-grained control on what locks are acquired.</w:t>
      </w:r>
      <w:r w:rsidR="00325B59">
        <w:t xml:space="preserve"> You can pass </w:t>
      </w:r>
      <w:r w:rsidR="00325B59" w:rsidRPr="00EC5579">
        <w:rPr>
          <w:b/>
          <w:bCs/>
        </w:rPr>
        <w:t>any</w:t>
      </w:r>
      <w:r w:rsidR="00325B59">
        <w:t xml:space="preserve"> object to the synchronized blocks so the thread acquires the lock associated to that object</w:t>
      </w:r>
      <w:r w:rsidR="00577E52">
        <w:t xml:space="preserve"> before executing the block.</w:t>
      </w:r>
    </w:p>
    <w:p w14:paraId="4D6F99BC" w14:textId="77777777" w:rsidR="00431DCC" w:rsidRDefault="00431DCC" w:rsidP="00431DCC">
      <w:pPr>
        <w:pStyle w:val="ListParagraph"/>
      </w:pPr>
    </w:p>
    <w:p w14:paraId="650A0BB2" w14:textId="7EF35B5A" w:rsidR="00431DCC" w:rsidRDefault="00431DCC" w:rsidP="00401488">
      <w:pPr>
        <w:pStyle w:val="ListParagraph"/>
        <w:numPr>
          <w:ilvl w:val="0"/>
          <w:numId w:val="44"/>
        </w:numPr>
      </w:pPr>
      <w:r>
        <w:lastRenderedPageBreak/>
        <w:t>So it’s the responsibility of the developer to demarcate the boundaries of critical sections where the locks should be acquired and released, and determine the object whose lock is to be acquired</w:t>
      </w:r>
      <w:r w:rsidR="00BE7512">
        <w:t>. Java will take care of the rest.</w:t>
      </w:r>
    </w:p>
    <w:p w14:paraId="1AD4A73D" w14:textId="77777777" w:rsidR="00BD7AB2" w:rsidRDefault="00BD7AB2" w:rsidP="00BD7AB2">
      <w:pPr>
        <w:pStyle w:val="ListParagraph"/>
      </w:pPr>
    </w:p>
    <w:p w14:paraId="61EDB49B" w14:textId="77777777" w:rsidR="003F0F65" w:rsidRDefault="00BD7AB2" w:rsidP="003F0F65">
      <w:pPr>
        <w:pStyle w:val="ListParagraph"/>
        <w:numPr>
          <w:ilvl w:val="0"/>
          <w:numId w:val="44"/>
        </w:numPr>
      </w:pPr>
      <w:r>
        <w:t>It doesn’t make sense for constructors to be synchronized and it’s a syntax error as only the thread that is constructing the object should have access to it while being constructed</w:t>
      </w:r>
      <w:r w:rsidR="00533A3C">
        <w:t>.</w:t>
      </w:r>
    </w:p>
    <w:p w14:paraId="7736942B" w14:textId="77777777" w:rsidR="003F0F65" w:rsidRDefault="003F0F65" w:rsidP="003F0F65">
      <w:pPr>
        <w:pStyle w:val="ListParagraph"/>
      </w:pPr>
    </w:p>
    <w:p w14:paraId="54109298" w14:textId="68E77D50" w:rsidR="00BD7AB2" w:rsidRDefault="00533A3C" w:rsidP="00DA08FD">
      <w:pPr>
        <w:pStyle w:val="ListParagraph"/>
      </w:pPr>
      <w:r>
        <w:t xml:space="preserve">You must not do dumb things like adding </w:t>
      </w:r>
      <w:r w:rsidRPr="003C2C39">
        <w:rPr>
          <w:rStyle w:val="code-snippetChar"/>
          <w:i/>
          <w:iCs/>
        </w:rPr>
        <w:t>this</w:t>
      </w:r>
      <w:r>
        <w:t xml:space="preserve"> to a list</w:t>
      </w:r>
      <w:r w:rsidR="003C2C39">
        <w:t xml:space="preserve"> that other threads have access to</w:t>
      </w:r>
      <w:r w:rsidR="00271B41">
        <w:t>. Oracle calls this premature leakage of the object.</w:t>
      </w:r>
    </w:p>
    <w:p w14:paraId="13BF6811" w14:textId="31080D46" w:rsidR="00560C0D" w:rsidRDefault="00560C0D" w:rsidP="00DA08FD">
      <w:pPr>
        <w:pStyle w:val="ListParagraph"/>
      </w:pPr>
    </w:p>
    <w:p w14:paraId="1CF1F9A5" w14:textId="7BA4F190" w:rsidR="00560C0D" w:rsidRDefault="0010656E" w:rsidP="0010656E">
      <w:pPr>
        <w:pStyle w:val="ListParagraph"/>
        <w:numPr>
          <w:ilvl w:val="0"/>
          <w:numId w:val="44"/>
        </w:numPr>
      </w:pPr>
      <w:r>
        <w:t xml:space="preserve">So critical sections are marked with the </w:t>
      </w:r>
      <w:r w:rsidRPr="00CE1124">
        <w:rPr>
          <w:rStyle w:val="code-snippetChar"/>
          <w:b/>
          <w:bCs/>
          <w:i/>
          <w:iCs/>
        </w:rPr>
        <w:t>synchronized</w:t>
      </w:r>
      <w:r>
        <w:t xml:space="preserve"> keyword</w:t>
      </w:r>
    </w:p>
    <w:p w14:paraId="01D4269D" w14:textId="20EF1124" w:rsidR="00CE1124" w:rsidRPr="00256AA6" w:rsidRDefault="00F417D4" w:rsidP="0010656E">
      <w:pPr>
        <w:pStyle w:val="ListParagraph"/>
        <w:numPr>
          <w:ilvl w:val="0"/>
          <w:numId w:val="44"/>
        </w:numPr>
        <w:rPr>
          <w:highlight w:val="yellow"/>
        </w:rPr>
      </w:pPr>
      <w:r w:rsidRPr="0085236F">
        <w:rPr>
          <w:b/>
          <w:bCs/>
          <w:highlight w:val="yellow"/>
        </w:rPr>
        <w:t>You can read about where you should use the synchronized methods or blocks later but as of now, it doesn’t have a point.</w:t>
      </w:r>
    </w:p>
    <w:p w14:paraId="7E857F6C" w14:textId="5BFA5BE4" w:rsidR="00F210A6" w:rsidRPr="00117AD7" w:rsidRDefault="00256AA6" w:rsidP="00117AD7">
      <w:pPr>
        <w:pStyle w:val="NoSpacing"/>
      </w:pPr>
      <w:r w:rsidRPr="002B5C55">
        <w:rPr>
          <w:highlight w:val="red"/>
        </w:rPr>
        <w:t>……watched until the 01:0</w:t>
      </w:r>
      <w:r w:rsidR="00A10AF8">
        <w:rPr>
          <w:highlight w:val="red"/>
        </w:rPr>
        <w:t>5</w:t>
      </w:r>
      <w:r w:rsidRPr="002B5C55">
        <w:rPr>
          <w:highlight w:val="red"/>
        </w:rPr>
        <w:t>’:</w:t>
      </w:r>
      <w:r w:rsidR="00A10AF8" w:rsidRPr="00A10AF8">
        <w:rPr>
          <w:highlight w:val="red"/>
        </w:rPr>
        <w:t>20”</w:t>
      </w:r>
    </w:p>
    <w:p w14:paraId="2CC17A90" w14:textId="40834243" w:rsidR="007A32CA" w:rsidRDefault="00BD1437" w:rsidP="00BD1437">
      <w:pPr>
        <w:pStyle w:val="Heading1"/>
      </w:pPr>
      <w:r>
        <w:t>Inte</w:t>
      </w:r>
      <w:r w:rsidR="005F76B1">
        <w:t>r-Thread Communication</w:t>
      </w:r>
    </w:p>
    <w:p w14:paraId="645E4DA1" w14:textId="77777777" w:rsidR="006141E5" w:rsidRDefault="006141E5" w:rsidP="006141E5">
      <w:pPr>
        <w:numPr>
          <w:ilvl w:val="0"/>
          <w:numId w:val="42"/>
        </w:numPr>
        <w:spacing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a thread needs to wait for another thread to notify it like when a thread displaying the viruses waits for the thread finding the viruses.</w:t>
      </w:r>
    </w:p>
    <w:p w14:paraId="10D4F2F5" w14:textId="77777777" w:rsidR="006141E5" w:rsidRDefault="006141E5" w:rsidP="006141E5">
      <w:pPr>
        <w:numPr>
          <w:ilvl w:val="0"/>
          <w:numId w:val="42"/>
        </w:numPr>
        <w:spacing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Notify and wait methods are implemented in the Object Class, They are final and use low-level, native implementations</w:t>
      </w:r>
    </w:p>
    <w:p w14:paraId="54794FD5" w14:textId="77777777" w:rsidR="006141E5" w:rsidRDefault="006141E5" w:rsidP="006141E5">
      <w:pPr>
        <w:numPr>
          <w:ilvl w:val="0"/>
          <w:numId w:val="42"/>
        </w:numPr>
        <w:spacing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they work: when a </w:t>
      </w:r>
      <w:r>
        <w:rPr>
          <w:rFonts w:ascii="Times New Roman" w:eastAsia="Times New Roman" w:hAnsi="Times New Roman" w:cs="Times New Roman"/>
          <w:b/>
          <w:sz w:val="24"/>
          <w:szCs w:val="24"/>
        </w:rPr>
        <w:t>thread</w:t>
      </w:r>
      <w:r>
        <w:rPr>
          <w:rFonts w:ascii="Times New Roman" w:eastAsia="Times New Roman" w:hAnsi="Times New Roman" w:cs="Times New Roman"/>
          <w:sz w:val="24"/>
          <w:szCs w:val="24"/>
        </w:rPr>
        <w:t xml:space="preserve"> calls the wait method on an object, that thread stops and waits until </w:t>
      </w:r>
      <w:r>
        <w:rPr>
          <w:rFonts w:ascii="Times New Roman" w:eastAsia="Times New Roman" w:hAnsi="Times New Roman" w:cs="Times New Roman"/>
          <w:b/>
          <w:sz w:val="24"/>
          <w:szCs w:val="24"/>
        </w:rPr>
        <w:t>another thread</w:t>
      </w:r>
      <w:r>
        <w:rPr>
          <w:rFonts w:ascii="Times New Roman" w:eastAsia="Times New Roman" w:hAnsi="Times New Roman" w:cs="Times New Roman"/>
          <w:sz w:val="24"/>
          <w:szCs w:val="24"/>
        </w:rPr>
        <w:t xml:space="preserve"> calls the notify method on the </w:t>
      </w:r>
      <w:r>
        <w:rPr>
          <w:rFonts w:ascii="Times New Roman" w:eastAsia="Times New Roman" w:hAnsi="Times New Roman" w:cs="Times New Roman"/>
          <w:b/>
          <w:sz w:val="24"/>
          <w:szCs w:val="24"/>
        </w:rPr>
        <w:t>same object</w:t>
      </w:r>
      <w:r>
        <w:rPr>
          <w:rFonts w:ascii="Times New Roman" w:eastAsia="Times New Roman" w:hAnsi="Times New Roman" w:cs="Times New Roman"/>
          <w:sz w:val="24"/>
          <w:szCs w:val="24"/>
        </w:rPr>
        <w:t>.</w:t>
      </w:r>
    </w:p>
    <w:p w14:paraId="43B68D05" w14:textId="77777777" w:rsidR="00BD1437" w:rsidRPr="00BD1437" w:rsidRDefault="00BD1437" w:rsidP="00BD1437"/>
    <w:sectPr w:rsidR="00BD1437" w:rsidRPr="00BD143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360B" w14:textId="77777777" w:rsidR="00EB66F9" w:rsidRDefault="00EB66F9" w:rsidP="00690890">
      <w:pPr>
        <w:spacing w:after="0"/>
      </w:pPr>
      <w:r>
        <w:separator/>
      </w:r>
    </w:p>
  </w:endnote>
  <w:endnote w:type="continuationSeparator" w:id="0">
    <w:p w14:paraId="266C6247" w14:textId="77777777" w:rsidR="00EB66F9" w:rsidRDefault="00EB66F9"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7109" w14:textId="77777777" w:rsidR="00EB66F9" w:rsidRDefault="00EB66F9" w:rsidP="00690890">
      <w:pPr>
        <w:spacing w:after="0"/>
      </w:pPr>
      <w:r>
        <w:separator/>
      </w:r>
    </w:p>
  </w:footnote>
  <w:footnote w:type="continuationSeparator" w:id="0">
    <w:p w14:paraId="4141F1F1" w14:textId="77777777" w:rsidR="00EB66F9" w:rsidRDefault="00EB66F9"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B5617"/>
    <w:multiLevelType w:val="hybridMultilevel"/>
    <w:tmpl w:val="947E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60FC"/>
    <w:multiLevelType w:val="hybridMultilevel"/>
    <w:tmpl w:val="C0CE2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035E2B"/>
    <w:multiLevelType w:val="hybridMultilevel"/>
    <w:tmpl w:val="E83858D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7" w15:restartNumberingAfterBreak="0">
    <w:nsid w:val="150C1B2F"/>
    <w:multiLevelType w:val="multilevel"/>
    <w:tmpl w:val="0CDCBFC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9"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45713"/>
    <w:multiLevelType w:val="hybridMultilevel"/>
    <w:tmpl w:val="49B03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E148E7"/>
    <w:multiLevelType w:val="hybridMultilevel"/>
    <w:tmpl w:val="55A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F25984"/>
    <w:multiLevelType w:val="hybridMultilevel"/>
    <w:tmpl w:val="06B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77687"/>
    <w:multiLevelType w:val="multilevel"/>
    <w:tmpl w:val="EFB0F5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426B95"/>
    <w:multiLevelType w:val="hybridMultilevel"/>
    <w:tmpl w:val="0E52D8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FDE079B"/>
    <w:multiLevelType w:val="multilevel"/>
    <w:tmpl w:val="057E04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53874BA"/>
    <w:multiLevelType w:val="hybridMultilevel"/>
    <w:tmpl w:val="E0C0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745AF4"/>
    <w:multiLevelType w:val="multilevel"/>
    <w:tmpl w:val="2A46471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9" w15:restartNumberingAfterBreak="0">
    <w:nsid w:val="6A8F2EF2"/>
    <w:multiLevelType w:val="hybridMultilevel"/>
    <w:tmpl w:val="967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974E4"/>
    <w:multiLevelType w:val="hybridMultilevel"/>
    <w:tmpl w:val="617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0"/>
  </w:num>
  <w:num w:numId="12">
    <w:abstractNumId w:val="27"/>
  </w:num>
  <w:num w:numId="13">
    <w:abstractNumId w:val="15"/>
  </w:num>
  <w:num w:numId="14">
    <w:abstractNumId w:val="12"/>
  </w:num>
  <w:num w:numId="15">
    <w:abstractNumId w:val="31"/>
  </w:num>
  <w:num w:numId="16">
    <w:abstractNumId w:val="11"/>
  </w:num>
  <w:num w:numId="17">
    <w:abstractNumId w:val="23"/>
  </w:num>
  <w:num w:numId="18">
    <w:abstractNumId w:val="41"/>
  </w:num>
  <w:num w:numId="19">
    <w:abstractNumId w:val="42"/>
  </w:num>
  <w:num w:numId="20">
    <w:abstractNumId w:val="43"/>
  </w:num>
  <w:num w:numId="21">
    <w:abstractNumId w:val="13"/>
  </w:num>
  <w:num w:numId="22">
    <w:abstractNumId w:val="20"/>
  </w:num>
  <w:num w:numId="23">
    <w:abstractNumId w:val="19"/>
  </w:num>
  <w:num w:numId="24">
    <w:abstractNumId w:val="34"/>
  </w:num>
  <w:num w:numId="25">
    <w:abstractNumId w:val="18"/>
  </w:num>
  <w:num w:numId="26">
    <w:abstractNumId w:val="16"/>
  </w:num>
  <w:num w:numId="27">
    <w:abstractNumId w:val="24"/>
  </w:num>
  <w:num w:numId="28">
    <w:abstractNumId w:val="28"/>
  </w:num>
  <w:num w:numId="29">
    <w:abstractNumId w:val="21"/>
  </w:num>
  <w:num w:numId="30">
    <w:abstractNumId w:val="29"/>
  </w:num>
  <w:num w:numId="31">
    <w:abstractNumId w:val="26"/>
  </w:num>
  <w:num w:numId="32">
    <w:abstractNumId w:val="40"/>
  </w:num>
  <w:num w:numId="33">
    <w:abstractNumId w:val="35"/>
  </w:num>
  <w:num w:numId="34">
    <w:abstractNumId w:val="22"/>
  </w:num>
  <w:num w:numId="35">
    <w:abstractNumId w:val="36"/>
  </w:num>
  <w:num w:numId="36">
    <w:abstractNumId w:val="33"/>
  </w:num>
  <w:num w:numId="37">
    <w:abstractNumId w:val="32"/>
  </w:num>
  <w:num w:numId="38">
    <w:abstractNumId w:val="10"/>
  </w:num>
  <w:num w:numId="39">
    <w:abstractNumId w:val="39"/>
  </w:num>
  <w:num w:numId="40">
    <w:abstractNumId w:val="14"/>
  </w:num>
  <w:num w:numId="41">
    <w:abstractNumId w:val="17"/>
  </w:num>
  <w:num w:numId="42">
    <w:abstractNumId w:val="38"/>
  </w:num>
  <w:num w:numId="43">
    <w:abstractNumId w:val="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6D55"/>
    <w:rsid w:val="0001370C"/>
    <w:rsid w:val="000176BC"/>
    <w:rsid w:val="00022EAB"/>
    <w:rsid w:val="0002475F"/>
    <w:rsid w:val="00027FE0"/>
    <w:rsid w:val="00034616"/>
    <w:rsid w:val="000353A7"/>
    <w:rsid w:val="00036E5D"/>
    <w:rsid w:val="00037087"/>
    <w:rsid w:val="0005060D"/>
    <w:rsid w:val="00050DAC"/>
    <w:rsid w:val="0006063C"/>
    <w:rsid w:val="00065138"/>
    <w:rsid w:val="00071534"/>
    <w:rsid w:val="00075D84"/>
    <w:rsid w:val="0008370D"/>
    <w:rsid w:val="00085E79"/>
    <w:rsid w:val="000903F5"/>
    <w:rsid w:val="00093C0B"/>
    <w:rsid w:val="0009795F"/>
    <w:rsid w:val="000A1195"/>
    <w:rsid w:val="000A267F"/>
    <w:rsid w:val="000A2B4F"/>
    <w:rsid w:val="000A533E"/>
    <w:rsid w:val="000B6352"/>
    <w:rsid w:val="000D4767"/>
    <w:rsid w:val="000D69F4"/>
    <w:rsid w:val="000D6D73"/>
    <w:rsid w:val="000E57EF"/>
    <w:rsid w:val="000E66A1"/>
    <w:rsid w:val="000F0E55"/>
    <w:rsid w:val="00103A31"/>
    <w:rsid w:val="0010656E"/>
    <w:rsid w:val="001112B2"/>
    <w:rsid w:val="00117AD7"/>
    <w:rsid w:val="00124FDB"/>
    <w:rsid w:val="00127092"/>
    <w:rsid w:val="00133E54"/>
    <w:rsid w:val="00143893"/>
    <w:rsid w:val="0014406F"/>
    <w:rsid w:val="0015074B"/>
    <w:rsid w:val="00150EA8"/>
    <w:rsid w:val="00152531"/>
    <w:rsid w:val="001627A2"/>
    <w:rsid w:val="00166267"/>
    <w:rsid w:val="00170C2E"/>
    <w:rsid w:val="00176D75"/>
    <w:rsid w:val="00177797"/>
    <w:rsid w:val="0018081C"/>
    <w:rsid w:val="00183A24"/>
    <w:rsid w:val="00196BC6"/>
    <w:rsid w:val="00197120"/>
    <w:rsid w:val="001B1F95"/>
    <w:rsid w:val="001B4C80"/>
    <w:rsid w:val="001B7EE3"/>
    <w:rsid w:val="001C4A03"/>
    <w:rsid w:val="001D3A65"/>
    <w:rsid w:val="001E1C0E"/>
    <w:rsid w:val="001E4EE9"/>
    <w:rsid w:val="00202A84"/>
    <w:rsid w:val="00202CBB"/>
    <w:rsid w:val="00210448"/>
    <w:rsid w:val="002258E7"/>
    <w:rsid w:val="00226502"/>
    <w:rsid w:val="00240C4B"/>
    <w:rsid w:val="00243615"/>
    <w:rsid w:val="00243AF6"/>
    <w:rsid w:val="0024488E"/>
    <w:rsid w:val="00247D5F"/>
    <w:rsid w:val="00256AA6"/>
    <w:rsid w:val="00263700"/>
    <w:rsid w:val="002651CE"/>
    <w:rsid w:val="00271B41"/>
    <w:rsid w:val="00273BB2"/>
    <w:rsid w:val="00277300"/>
    <w:rsid w:val="0029239E"/>
    <w:rsid w:val="00293C75"/>
    <w:rsid w:val="0029639D"/>
    <w:rsid w:val="002A10C1"/>
    <w:rsid w:val="002A1741"/>
    <w:rsid w:val="002A483A"/>
    <w:rsid w:val="002B39D6"/>
    <w:rsid w:val="002B4C79"/>
    <w:rsid w:val="002B5C55"/>
    <w:rsid w:val="002B6F3B"/>
    <w:rsid w:val="002C04CD"/>
    <w:rsid w:val="002C2D4F"/>
    <w:rsid w:val="002C75F1"/>
    <w:rsid w:val="002D3120"/>
    <w:rsid w:val="002D623C"/>
    <w:rsid w:val="002D6BF3"/>
    <w:rsid w:val="002E048E"/>
    <w:rsid w:val="002E1136"/>
    <w:rsid w:val="002E26BF"/>
    <w:rsid w:val="002E6A8A"/>
    <w:rsid w:val="002E6EE5"/>
    <w:rsid w:val="002F086E"/>
    <w:rsid w:val="002F1AA8"/>
    <w:rsid w:val="002F44FC"/>
    <w:rsid w:val="002F69B1"/>
    <w:rsid w:val="002F7FB3"/>
    <w:rsid w:val="00302F60"/>
    <w:rsid w:val="00314195"/>
    <w:rsid w:val="00325B59"/>
    <w:rsid w:val="00326F90"/>
    <w:rsid w:val="00334660"/>
    <w:rsid w:val="00347FB6"/>
    <w:rsid w:val="003510B3"/>
    <w:rsid w:val="003547A9"/>
    <w:rsid w:val="00357C17"/>
    <w:rsid w:val="00362F1C"/>
    <w:rsid w:val="00367695"/>
    <w:rsid w:val="00372F46"/>
    <w:rsid w:val="00374F08"/>
    <w:rsid w:val="003766F4"/>
    <w:rsid w:val="0039181E"/>
    <w:rsid w:val="0039217D"/>
    <w:rsid w:val="00393CA0"/>
    <w:rsid w:val="003944D5"/>
    <w:rsid w:val="00394D15"/>
    <w:rsid w:val="003953E7"/>
    <w:rsid w:val="003A5E45"/>
    <w:rsid w:val="003A673F"/>
    <w:rsid w:val="003B461D"/>
    <w:rsid w:val="003B466C"/>
    <w:rsid w:val="003C2C39"/>
    <w:rsid w:val="003C5DE7"/>
    <w:rsid w:val="003D0582"/>
    <w:rsid w:val="003D7510"/>
    <w:rsid w:val="003E1EF4"/>
    <w:rsid w:val="003E23AD"/>
    <w:rsid w:val="003E5BE6"/>
    <w:rsid w:val="003F0F65"/>
    <w:rsid w:val="003F51D5"/>
    <w:rsid w:val="00401488"/>
    <w:rsid w:val="00405F2E"/>
    <w:rsid w:val="0042061A"/>
    <w:rsid w:val="00423961"/>
    <w:rsid w:val="004245DF"/>
    <w:rsid w:val="00426085"/>
    <w:rsid w:val="004271FB"/>
    <w:rsid w:val="0042783B"/>
    <w:rsid w:val="00427E80"/>
    <w:rsid w:val="004301FA"/>
    <w:rsid w:val="00431DCC"/>
    <w:rsid w:val="00434E33"/>
    <w:rsid w:val="004447B5"/>
    <w:rsid w:val="004467B9"/>
    <w:rsid w:val="00447D3B"/>
    <w:rsid w:val="00460C39"/>
    <w:rsid w:val="004740EA"/>
    <w:rsid w:val="00491A4D"/>
    <w:rsid w:val="00491BEF"/>
    <w:rsid w:val="00492779"/>
    <w:rsid w:val="00494C02"/>
    <w:rsid w:val="00497FD6"/>
    <w:rsid w:val="004A1041"/>
    <w:rsid w:val="004A5C25"/>
    <w:rsid w:val="004A6735"/>
    <w:rsid w:val="004A7AA5"/>
    <w:rsid w:val="004B0899"/>
    <w:rsid w:val="004B5B4A"/>
    <w:rsid w:val="004C1D8D"/>
    <w:rsid w:val="004F0E61"/>
    <w:rsid w:val="004F6A7A"/>
    <w:rsid w:val="00500AAF"/>
    <w:rsid w:val="0050536A"/>
    <w:rsid w:val="00511329"/>
    <w:rsid w:val="00514F4F"/>
    <w:rsid w:val="00516B9E"/>
    <w:rsid w:val="00521154"/>
    <w:rsid w:val="0052252F"/>
    <w:rsid w:val="005225C2"/>
    <w:rsid w:val="00522EF0"/>
    <w:rsid w:val="00533A3C"/>
    <w:rsid w:val="00533F30"/>
    <w:rsid w:val="00535EC5"/>
    <w:rsid w:val="00536C78"/>
    <w:rsid w:val="0054000D"/>
    <w:rsid w:val="005428F7"/>
    <w:rsid w:val="00542C52"/>
    <w:rsid w:val="00546950"/>
    <w:rsid w:val="005512ED"/>
    <w:rsid w:val="005532E4"/>
    <w:rsid w:val="00560C0D"/>
    <w:rsid w:val="005610DF"/>
    <w:rsid w:val="00562F92"/>
    <w:rsid w:val="00572FC7"/>
    <w:rsid w:val="00577E52"/>
    <w:rsid w:val="00583599"/>
    <w:rsid w:val="005857C9"/>
    <w:rsid w:val="005929FF"/>
    <w:rsid w:val="00594EFF"/>
    <w:rsid w:val="005B5537"/>
    <w:rsid w:val="005B752D"/>
    <w:rsid w:val="005D2CA6"/>
    <w:rsid w:val="005D4745"/>
    <w:rsid w:val="005D50AD"/>
    <w:rsid w:val="005E0D42"/>
    <w:rsid w:val="005F02F3"/>
    <w:rsid w:val="005F1253"/>
    <w:rsid w:val="005F1474"/>
    <w:rsid w:val="005F2E8B"/>
    <w:rsid w:val="005F76B1"/>
    <w:rsid w:val="006055E2"/>
    <w:rsid w:val="006106C1"/>
    <w:rsid w:val="0061395F"/>
    <w:rsid w:val="006141E5"/>
    <w:rsid w:val="00623812"/>
    <w:rsid w:val="00624BA0"/>
    <w:rsid w:val="00624BB6"/>
    <w:rsid w:val="00640710"/>
    <w:rsid w:val="00641FAB"/>
    <w:rsid w:val="00645BD0"/>
    <w:rsid w:val="006548E9"/>
    <w:rsid w:val="00655C06"/>
    <w:rsid w:val="0065632A"/>
    <w:rsid w:val="00657D93"/>
    <w:rsid w:val="00671CAF"/>
    <w:rsid w:val="00680C1F"/>
    <w:rsid w:val="00690890"/>
    <w:rsid w:val="006924BD"/>
    <w:rsid w:val="00693E50"/>
    <w:rsid w:val="006944EE"/>
    <w:rsid w:val="006A1DAD"/>
    <w:rsid w:val="006A5836"/>
    <w:rsid w:val="006B0DA8"/>
    <w:rsid w:val="006B30B7"/>
    <w:rsid w:val="006B3832"/>
    <w:rsid w:val="006B3DF7"/>
    <w:rsid w:val="006B48BD"/>
    <w:rsid w:val="006C4824"/>
    <w:rsid w:val="006E15A5"/>
    <w:rsid w:val="006E27D5"/>
    <w:rsid w:val="006E2F4A"/>
    <w:rsid w:val="006E7075"/>
    <w:rsid w:val="006E7977"/>
    <w:rsid w:val="006E7C9B"/>
    <w:rsid w:val="006F563B"/>
    <w:rsid w:val="006F6E5F"/>
    <w:rsid w:val="007064B6"/>
    <w:rsid w:val="00713654"/>
    <w:rsid w:val="007313B5"/>
    <w:rsid w:val="007475EA"/>
    <w:rsid w:val="00753DD7"/>
    <w:rsid w:val="00755940"/>
    <w:rsid w:val="007626B5"/>
    <w:rsid w:val="00767650"/>
    <w:rsid w:val="00767D9A"/>
    <w:rsid w:val="0077026D"/>
    <w:rsid w:val="00774A67"/>
    <w:rsid w:val="007855AE"/>
    <w:rsid w:val="0078696C"/>
    <w:rsid w:val="00793C99"/>
    <w:rsid w:val="007A06E5"/>
    <w:rsid w:val="007A1FA4"/>
    <w:rsid w:val="007A32CA"/>
    <w:rsid w:val="007A555D"/>
    <w:rsid w:val="007A6272"/>
    <w:rsid w:val="007A6624"/>
    <w:rsid w:val="007B5FA1"/>
    <w:rsid w:val="007D242A"/>
    <w:rsid w:val="007D5AF0"/>
    <w:rsid w:val="007D7A72"/>
    <w:rsid w:val="007E0687"/>
    <w:rsid w:val="007E0ECD"/>
    <w:rsid w:val="007E478C"/>
    <w:rsid w:val="007E68B9"/>
    <w:rsid w:val="007E74E2"/>
    <w:rsid w:val="007F6953"/>
    <w:rsid w:val="007F6E4F"/>
    <w:rsid w:val="00821DFB"/>
    <w:rsid w:val="0083116C"/>
    <w:rsid w:val="00840F22"/>
    <w:rsid w:val="00844164"/>
    <w:rsid w:val="0084481E"/>
    <w:rsid w:val="00844DF0"/>
    <w:rsid w:val="00845112"/>
    <w:rsid w:val="00851C5A"/>
    <w:rsid w:val="0085236F"/>
    <w:rsid w:val="008601E3"/>
    <w:rsid w:val="00871C70"/>
    <w:rsid w:val="008747AF"/>
    <w:rsid w:val="00880676"/>
    <w:rsid w:val="00882401"/>
    <w:rsid w:val="008909FA"/>
    <w:rsid w:val="008931C4"/>
    <w:rsid w:val="008961E8"/>
    <w:rsid w:val="008A2D0A"/>
    <w:rsid w:val="008A4D84"/>
    <w:rsid w:val="008B270B"/>
    <w:rsid w:val="008B414C"/>
    <w:rsid w:val="008C23D8"/>
    <w:rsid w:val="008C36B0"/>
    <w:rsid w:val="008C690C"/>
    <w:rsid w:val="008C781F"/>
    <w:rsid w:val="008D0586"/>
    <w:rsid w:val="008D34B8"/>
    <w:rsid w:val="008E0998"/>
    <w:rsid w:val="008E2872"/>
    <w:rsid w:val="008F0A92"/>
    <w:rsid w:val="008F4EE5"/>
    <w:rsid w:val="008F5A8B"/>
    <w:rsid w:val="008F75EB"/>
    <w:rsid w:val="0090200E"/>
    <w:rsid w:val="00903A97"/>
    <w:rsid w:val="00904422"/>
    <w:rsid w:val="0091232C"/>
    <w:rsid w:val="009130E7"/>
    <w:rsid w:val="0091440B"/>
    <w:rsid w:val="00916F2A"/>
    <w:rsid w:val="00920ED4"/>
    <w:rsid w:val="009248FC"/>
    <w:rsid w:val="00930D78"/>
    <w:rsid w:val="009317AF"/>
    <w:rsid w:val="009349A1"/>
    <w:rsid w:val="00937CE0"/>
    <w:rsid w:val="0095125B"/>
    <w:rsid w:val="00954D39"/>
    <w:rsid w:val="009573C1"/>
    <w:rsid w:val="00991E68"/>
    <w:rsid w:val="009925C1"/>
    <w:rsid w:val="009A03BA"/>
    <w:rsid w:val="009A21EC"/>
    <w:rsid w:val="009B3CC8"/>
    <w:rsid w:val="009B509C"/>
    <w:rsid w:val="009C7F6A"/>
    <w:rsid w:val="009D06F0"/>
    <w:rsid w:val="009D29B3"/>
    <w:rsid w:val="009F6908"/>
    <w:rsid w:val="00A06137"/>
    <w:rsid w:val="00A10AF8"/>
    <w:rsid w:val="00A15A33"/>
    <w:rsid w:val="00A17FF7"/>
    <w:rsid w:val="00A22907"/>
    <w:rsid w:val="00A32154"/>
    <w:rsid w:val="00A3661F"/>
    <w:rsid w:val="00A37E9F"/>
    <w:rsid w:val="00A41B83"/>
    <w:rsid w:val="00A438CC"/>
    <w:rsid w:val="00A43F60"/>
    <w:rsid w:val="00A45583"/>
    <w:rsid w:val="00A46F74"/>
    <w:rsid w:val="00A549F4"/>
    <w:rsid w:val="00A568C5"/>
    <w:rsid w:val="00A57AC0"/>
    <w:rsid w:val="00A57B34"/>
    <w:rsid w:val="00A628BE"/>
    <w:rsid w:val="00A73167"/>
    <w:rsid w:val="00A7536C"/>
    <w:rsid w:val="00A76115"/>
    <w:rsid w:val="00A77827"/>
    <w:rsid w:val="00A825DA"/>
    <w:rsid w:val="00A927E8"/>
    <w:rsid w:val="00A9293A"/>
    <w:rsid w:val="00A95761"/>
    <w:rsid w:val="00A9577A"/>
    <w:rsid w:val="00AA1D8D"/>
    <w:rsid w:val="00AA4CB7"/>
    <w:rsid w:val="00AA5556"/>
    <w:rsid w:val="00AA5BE9"/>
    <w:rsid w:val="00AB56C9"/>
    <w:rsid w:val="00AC2E61"/>
    <w:rsid w:val="00AC3D95"/>
    <w:rsid w:val="00AC7A30"/>
    <w:rsid w:val="00AE70CC"/>
    <w:rsid w:val="00AF112A"/>
    <w:rsid w:val="00AF2550"/>
    <w:rsid w:val="00AF4C36"/>
    <w:rsid w:val="00AF67AF"/>
    <w:rsid w:val="00B04713"/>
    <w:rsid w:val="00B13E0F"/>
    <w:rsid w:val="00B152B0"/>
    <w:rsid w:val="00B24A65"/>
    <w:rsid w:val="00B2619F"/>
    <w:rsid w:val="00B4430F"/>
    <w:rsid w:val="00B4653B"/>
    <w:rsid w:val="00B47730"/>
    <w:rsid w:val="00B5266E"/>
    <w:rsid w:val="00B55C1A"/>
    <w:rsid w:val="00B64C97"/>
    <w:rsid w:val="00B652DE"/>
    <w:rsid w:val="00B66928"/>
    <w:rsid w:val="00B71B9C"/>
    <w:rsid w:val="00B72311"/>
    <w:rsid w:val="00B75FE0"/>
    <w:rsid w:val="00B81325"/>
    <w:rsid w:val="00B833B1"/>
    <w:rsid w:val="00B907BA"/>
    <w:rsid w:val="00BA0993"/>
    <w:rsid w:val="00BA33F4"/>
    <w:rsid w:val="00BA3C42"/>
    <w:rsid w:val="00BA4C0A"/>
    <w:rsid w:val="00BB0FDA"/>
    <w:rsid w:val="00BB22AC"/>
    <w:rsid w:val="00BB7E17"/>
    <w:rsid w:val="00BC66C8"/>
    <w:rsid w:val="00BC7B98"/>
    <w:rsid w:val="00BD094E"/>
    <w:rsid w:val="00BD1437"/>
    <w:rsid w:val="00BD3F86"/>
    <w:rsid w:val="00BD7AB2"/>
    <w:rsid w:val="00BE3D14"/>
    <w:rsid w:val="00BE6109"/>
    <w:rsid w:val="00BE708A"/>
    <w:rsid w:val="00BE7512"/>
    <w:rsid w:val="00C06B89"/>
    <w:rsid w:val="00C06FA6"/>
    <w:rsid w:val="00C157CC"/>
    <w:rsid w:val="00C161FC"/>
    <w:rsid w:val="00C17329"/>
    <w:rsid w:val="00C222BC"/>
    <w:rsid w:val="00C23D89"/>
    <w:rsid w:val="00C311D4"/>
    <w:rsid w:val="00C369DC"/>
    <w:rsid w:val="00C40298"/>
    <w:rsid w:val="00C407AB"/>
    <w:rsid w:val="00C51962"/>
    <w:rsid w:val="00C54070"/>
    <w:rsid w:val="00C621E9"/>
    <w:rsid w:val="00C64226"/>
    <w:rsid w:val="00C6648E"/>
    <w:rsid w:val="00C76701"/>
    <w:rsid w:val="00C96458"/>
    <w:rsid w:val="00CB0664"/>
    <w:rsid w:val="00CB18CA"/>
    <w:rsid w:val="00CC13B5"/>
    <w:rsid w:val="00CC793B"/>
    <w:rsid w:val="00CD24AD"/>
    <w:rsid w:val="00CD342E"/>
    <w:rsid w:val="00CD6311"/>
    <w:rsid w:val="00CE1124"/>
    <w:rsid w:val="00CE1F1F"/>
    <w:rsid w:val="00CF1BA9"/>
    <w:rsid w:val="00D013AC"/>
    <w:rsid w:val="00D07E27"/>
    <w:rsid w:val="00D13ECC"/>
    <w:rsid w:val="00D15978"/>
    <w:rsid w:val="00D24B8D"/>
    <w:rsid w:val="00D27203"/>
    <w:rsid w:val="00D30FE6"/>
    <w:rsid w:val="00D315D9"/>
    <w:rsid w:val="00D33521"/>
    <w:rsid w:val="00D40A9E"/>
    <w:rsid w:val="00D46194"/>
    <w:rsid w:val="00D46206"/>
    <w:rsid w:val="00D652AF"/>
    <w:rsid w:val="00D70468"/>
    <w:rsid w:val="00D740E8"/>
    <w:rsid w:val="00D85647"/>
    <w:rsid w:val="00D9179D"/>
    <w:rsid w:val="00D91A92"/>
    <w:rsid w:val="00D93448"/>
    <w:rsid w:val="00D963E5"/>
    <w:rsid w:val="00D96445"/>
    <w:rsid w:val="00DA08FD"/>
    <w:rsid w:val="00DA745F"/>
    <w:rsid w:val="00DB08C1"/>
    <w:rsid w:val="00DB17F6"/>
    <w:rsid w:val="00DB30BB"/>
    <w:rsid w:val="00DD1C20"/>
    <w:rsid w:val="00DD7C8F"/>
    <w:rsid w:val="00DE1AD2"/>
    <w:rsid w:val="00DE78C7"/>
    <w:rsid w:val="00DF37FE"/>
    <w:rsid w:val="00DF5E09"/>
    <w:rsid w:val="00E009CC"/>
    <w:rsid w:val="00E01AED"/>
    <w:rsid w:val="00E0334D"/>
    <w:rsid w:val="00E038C0"/>
    <w:rsid w:val="00E12358"/>
    <w:rsid w:val="00E17A80"/>
    <w:rsid w:val="00E21FBA"/>
    <w:rsid w:val="00E22EB4"/>
    <w:rsid w:val="00E30833"/>
    <w:rsid w:val="00E318F8"/>
    <w:rsid w:val="00E43966"/>
    <w:rsid w:val="00E6599E"/>
    <w:rsid w:val="00E66BB3"/>
    <w:rsid w:val="00E81BBB"/>
    <w:rsid w:val="00E83432"/>
    <w:rsid w:val="00E8786E"/>
    <w:rsid w:val="00EA3B1F"/>
    <w:rsid w:val="00EB66F9"/>
    <w:rsid w:val="00EB6FC7"/>
    <w:rsid w:val="00EC09CF"/>
    <w:rsid w:val="00EC54A5"/>
    <w:rsid w:val="00EC5579"/>
    <w:rsid w:val="00EE2C78"/>
    <w:rsid w:val="00EE554C"/>
    <w:rsid w:val="00EE7BCF"/>
    <w:rsid w:val="00EF3481"/>
    <w:rsid w:val="00F01981"/>
    <w:rsid w:val="00F0358C"/>
    <w:rsid w:val="00F05624"/>
    <w:rsid w:val="00F15526"/>
    <w:rsid w:val="00F210A6"/>
    <w:rsid w:val="00F23B0D"/>
    <w:rsid w:val="00F255E5"/>
    <w:rsid w:val="00F3270B"/>
    <w:rsid w:val="00F417D4"/>
    <w:rsid w:val="00F45771"/>
    <w:rsid w:val="00F4686C"/>
    <w:rsid w:val="00F47D9C"/>
    <w:rsid w:val="00F5476A"/>
    <w:rsid w:val="00F644F0"/>
    <w:rsid w:val="00F700C4"/>
    <w:rsid w:val="00F7117D"/>
    <w:rsid w:val="00F715A8"/>
    <w:rsid w:val="00F87431"/>
    <w:rsid w:val="00F8744C"/>
    <w:rsid w:val="00F87FF6"/>
    <w:rsid w:val="00F90BE6"/>
    <w:rsid w:val="00F94823"/>
    <w:rsid w:val="00F953CE"/>
    <w:rsid w:val="00F9760A"/>
    <w:rsid w:val="00FB06F2"/>
    <w:rsid w:val="00FB24D8"/>
    <w:rsid w:val="00FB67CF"/>
    <w:rsid w:val="00FC693F"/>
    <w:rsid w:val="00FC7513"/>
    <w:rsid w:val="00FD0A16"/>
    <w:rsid w:val="00FD57DB"/>
    <w:rsid w:val="00FD6FC5"/>
    <w:rsid w:val="00FE13AC"/>
    <w:rsid w:val="00FE531E"/>
    <w:rsid w:val="00FE5A9E"/>
    <w:rsid w:val="00FE5D07"/>
    <w:rsid w:val="00FE67EB"/>
    <w:rsid w:val="00FF2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5853">
      <w:bodyDiv w:val="1"/>
      <w:marLeft w:val="0"/>
      <w:marRight w:val="0"/>
      <w:marTop w:val="0"/>
      <w:marBottom w:val="0"/>
      <w:divBdr>
        <w:top w:val="none" w:sz="0" w:space="0" w:color="auto"/>
        <w:left w:val="none" w:sz="0" w:space="0" w:color="auto"/>
        <w:bottom w:val="none" w:sz="0" w:space="0" w:color="auto"/>
        <w:right w:val="none" w:sz="0" w:space="0" w:color="auto"/>
      </w:divBdr>
    </w:div>
    <w:div w:id="987562224">
      <w:bodyDiv w:val="1"/>
      <w:marLeft w:val="0"/>
      <w:marRight w:val="0"/>
      <w:marTop w:val="0"/>
      <w:marBottom w:val="0"/>
      <w:divBdr>
        <w:top w:val="none" w:sz="0" w:space="0" w:color="auto"/>
        <w:left w:val="none" w:sz="0" w:space="0" w:color="auto"/>
        <w:bottom w:val="none" w:sz="0" w:space="0" w:color="auto"/>
        <w:right w:val="none" w:sz="0" w:space="0" w:color="auto"/>
      </w:divBdr>
    </w:div>
    <w:div w:id="1504391096">
      <w:bodyDiv w:val="1"/>
      <w:marLeft w:val="0"/>
      <w:marRight w:val="0"/>
      <w:marTop w:val="0"/>
      <w:marBottom w:val="0"/>
      <w:divBdr>
        <w:top w:val="none" w:sz="0" w:space="0" w:color="auto"/>
        <w:left w:val="none" w:sz="0" w:space="0" w:color="auto"/>
        <w:bottom w:val="none" w:sz="0" w:space="0" w:color="auto"/>
        <w:right w:val="none" w:sz="0" w:space="0" w:color="auto"/>
      </w:divBdr>
    </w:div>
    <w:div w:id="1539926236">
      <w:bodyDiv w:val="1"/>
      <w:marLeft w:val="0"/>
      <w:marRight w:val="0"/>
      <w:marTop w:val="0"/>
      <w:marBottom w:val="0"/>
      <w:divBdr>
        <w:top w:val="none" w:sz="0" w:space="0" w:color="auto"/>
        <w:left w:val="none" w:sz="0" w:space="0" w:color="auto"/>
        <w:bottom w:val="none" w:sz="0" w:space="0" w:color="auto"/>
        <w:right w:val="none" w:sz="0" w:space="0" w:color="auto"/>
      </w:divBdr>
    </w:div>
    <w:div w:id="1649246000">
      <w:bodyDiv w:val="1"/>
      <w:marLeft w:val="0"/>
      <w:marRight w:val="0"/>
      <w:marTop w:val="0"/>
      <w:marBottom w:val="0"/>
      <w:divBdr>
        <w:top w:val="none" w:sz="0" w:space="0" w:color="auto"/>
        <w:left w:val="none" w:sz="0" w:space="0" w:color="auto"/>
        <w:bottom w:val="none" w:sz="0" w:space="0" w:color="auto"/>
        <w:right w:val="none" w:sz="0" w:space="0" w:color="auto"/>
      </w:divBdr>
    </w:div>
    <w:div w:id="1823038642">
      <w:bodyDiv w:val="1"/>
      <w:marLeft w:val="0"/>
      <w:marRight w:val="0"/>
      <w:marTop w:val="0"/>
      <w:marBottom w:val="0"/>
      <w:divBdr>
        <w:top w:val="none" w:sz="0" w:space="0" w:color="auto"/>
        <w:left w:val="none" w:sz="0" w:space="0" w:color="auto"/>
        <w:bottom w:val="none" w:sz="0" w:space="0" w:color="auto"/>
        <w:right w:val="none" w:sz="0" w:space="0" w:color="auto"/>
      </w:divBdr>
    </w:div>
    <w:div w:id="188193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5</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498</cp:revision>
  <dcterms:created xsi:type="dcterms:W3CDTF">2013-12-23T23:15:00Z</dcterms:created>
  <dcterms:modified xsi:type="dcterms:W3CDTF">2025-02-14T16:38:00Z</dcterms:modified>
  <cp:category/>
</cp:coreProperties>
</file>